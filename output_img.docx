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rPr>
          <w:color w:val="8F8C9A"/>
        </w:rPr>
        <w:t>示</w:t>
      </w:r>
      <w:r>
        <w:rPr>
          <w:color w:val="9895A0"/>
        </w:rPr>
        <w:t>例</w:t>
      </w:r>
      <w:r>
        <w:rPr>
          <w:color w:val="918D9D"/>
        </w:rPr>
        <w:t>图</w:t>
      </w:r>
      <w:r>
        <w:rPr>
          <w:color w:val="9D9CA7"/>
        </w:rPr>
        <w:t>示</w:t>
      </w:r>
      <w:r>
        <w:rPr>
          <w:color w:val="B5B4BF"/>
        </w:rPr>
        <w:t>例</w:t>
      </w:r>
      <w:r>
        <w:rPr>
          <w:color w:val="C9C8D4"/>
        </w:rPr>
        <w:t>图</w:t>
      </w:r>
      <w:r>
        <w:rPr>
          <w:color w:val="CFCFD9"/>
        </w:rPr>
        <w:t>示</w:t>
      </w:r>
      <w:r>
        <w:rPr>
          <w:color w:val="CCCBD5"/>
        </w:rPr>
        <w:t>例</w:t>
      </w:r>
      <w:r>
        <w:rPr>
          <w:color w:val="CDCDD7"/>
        </w:rPr>
        <w:t>图</w:t>
      </w:r>
      <w:r>
        <w:rPr>
          <w:color w:val="CFCFDB"/>
        </w:rPr>
        <w:t>示</w:t>
      </w:r>
      <w:r>
        <w:rPr>
          <w:color w:val="CCCEDC"/>
        </w:rPr>
        <w:t>例</w:t>
      </w:r>
      <w:r>
        <w:rPr>
          <w:color w:val="CDD0DE"/>
        </w:rPr>
        <w:t>图</w:t>
      </w:r>
      <w:r>
        <w:rPr>
          <w:color w:val="CDD2E0"/>
        </w:rPr>
        <w:t>示</w:t>
      </w:r>
      <w:r>
        <w:rPr>
          <w:color w:val="CBCFDD"/>
        </w:rPr>
        <w:t>例</w:t>
      </w:r>
      <w:r>
        <w:rPr>
          <w:color w:val="CACEDC"/>
        </w:rPr>
        <w:t>图</w:t>
      </w:r>
      <w:r>
        <w:rPr>
          <w:color w:val="CDD1DF"/>
        </w:rPr>
        <w:t>示</w:t>
      </w:r>
      <w:r>
        <w:rPr>
          <w:color w:val="C8CEDD"/>
        </w:rPr>
        <w:t>例</w:t>
      </w:r>
      <w:r>
        <w:rPr>
          <w:color w:val="BBC3D7"/>
        </w:rPr>
        <w:t>图</w:t>
      </w:r>
      <w:r>
        <w:rPr>
          <w:color w:val="B6BED4"/>
        </w:rPr>
        <w:t>示</w:t>
      </w:r>
      <w:r>
        <w:rPr>
          <w:color w:val="B6C0D6"/>
        </w:rPr>
        <w:t>例</w:t>
      </w:r>
      <w:r>
        <w:rPr>
          <w:color w:val="B6C0D7"/>
        </w:rPr>
        <w:t>图</w:t>
      </w:r>
      <w:r>
        <w:rPr>
          <w:color w:val="B2BED6"/>
        </w:rPr>
        <w:t>示</w:t>
      </w:r>
      <w:r>
        <w:rPr>
          <w:color w:val="B3C1D9"/>
        </w:rPr>
        <w:t>例</w:t>
      </w:r>
      <w:r>
        <w:rPr>
          <w:color w:val="B6C5DC"/>
        </w:rPr>
        <w:t>图</w:t>
      </w:r>
      <w:r>
        <w:rPr>
          <w:color w:val="B3C1D9"/>
        </w:rPr>
        <w:t>示</w:t>
      </w:r>
      <w:r>
        <w:rPr>
          <w:color w:val="ADB9CD"/>
        </w:rPr>
        <w:t>例</w:t>
      </w:r>
      <w:r>
        <w:rPr>
          <w:color w:val="A1ACB9"/>
        </w:rPr>
        <w:t>图</w:t>
      </w:r>
      <w:r>
        <w:rPr>
          <w:color w:val="A2AEB7"/>
        </w:rPr>
        <w:t>示</w:t>
      </w:r>
      <w:r>
        <w:rPr>
          <w:color w:val="A4AFB8"/>
        </w:rPr>
        <w:t>例</w:t>
      </w:r>
      <w:r>
        <w:rPr>
          <w:color w:val="A6AFB8"/>
        </w:rPr>
        <w:t>图</w:t>
      </w:r>
      <w:r>
        <w:rPr>
          <w:color w:val="A6AEB8"/>
        </w:rPr>
        <w:t>示</w:t>
      </w:r>
      <w:r>
        <w:rPr>
          <w:color w:val="A6AEB6"/>
        </w:rPr>
        <w:t>例</w:t>
      </w:r>
      <w:r>
        <w:rPr>
          <w:color w:val="A5ADB5"/>
        </w:rPr>
        <w:t>图</w:t>
      </w:r>
      <w:r>
        <w:rPr>
          <w:color w:val="A3ADB2"/>
        </w:rPr>
        <w:t>示</w:t>
      </w:r>
      <w:r>
        <w:rPr>
          <w:color w:val="A3ABB4"/>
        </w:rPr>
        <w:t>例</w:t>
      </w:r>
      <w:r>
        <w:rPr>
          <w:color w:val="A4ACB5"/>
        </w:rPr>
        <w:t>图</w:t>
      </w:r>
      <w:r>
        <w:rPr>
          <w:color w:val="A2AAB4"/>
        </w:rPr>
        <w:t>示</w:t>
      </w:r>
      <w:r>
        <w:rPr>
          <w:color w:val="A1A9B2"/>
        </w:rPr>
        <w:t>例</w:t>
      </w:r>
      <w:r>
        <w:rPr>
          <w:color w:val="A2AAB2"/>
        </w:rPr>
        <w:t>图</w:t>
      </w:r>
      <w:r>
        <w:rPr>
          <w:color w:val="A3ABB3"/>
        </w:rPr>
        <w:t>示</w:t>
      </w:r>
      <w:r>
        <w:rPr>
          <w:color w:val="A6AFB5"/>
        </w:rPr>
        <w:t>例</w:t>
      </w:r>
      <w:r>
        <w:rPr>
          <w:color w:val="A6B0B5"/>
        </w:rPr>
        <w:t>图</w:t>
      </w:r>
      <w:r>
        <w:rPr>
          <w:color w:val="A6B0B4"/>
        </w:rPr>
        <w:t>示</w:t>
      </w:r>
      <w:r>
        <w:rPr>
          <w:color w:val="A6B0B4"/>
        </w:rPr>
        <w:t>例</w:t>
      </w:r>
      <w:r>
        <w:rPr>
          <w:color w:val="A6B0B4"/>
        </w:rPr>
        <w:t>图</w:t>
      </w:r>
      <w:r>
        <w:rPr>
          <w:color w:val="A5AFB3"/>
        </w:rPr>
        <w:t>示</w:t>
      </w:r>
      <w:r>
        <w:rPr>
          <w:color w:val="A5AFB3"/>
        </w:rPr>
        <w:t>例</w:t>
      </w:r>
      <w:r>
        <w:rPr>
          <w:color w:val="A3ADB1"/>
        </w:rPr>
        <w:t>图</w:t>
      </w:r>
      <w:r>
        <w:rPr>
          <w:color w:val="A3ADB1"/>
        </w:rPr>
        <w:t>示</w:t>
      </w:r>
      <w:r>
        <w:rPr>
          <w:color w:val="A3ACAF"/>
        </w:rPr>
        <w:t>例</w:t>
      </w:r>
      <w:r>
        <w:rPr>
          <w:color w:val="A4ABAE"/>
        </w:rPr>
        <w:t>图</w:t>
      </w:r>
      <w:r>
        <w:rPr>
          <w:color w:val="A4ABAD"/>
        </w:rPr>
        <w:t>示</w:t>
      </w:r>
      <w:r>
        <w:rPr>
          <w:color w:val="A4ACAC"/>
        </w:rPr>
        <w:t>例</w:t>
      </w:r>
      <w:r>
        <w:rPr>
          <w:color w:val="A3A9AB"/>
        </w:rPr>
        <w:t>图</w:t>
      </w:r>
      <w:r>
        <w:rPr>
          <w:color w:val="A4A9A6"/>
        </w:rPr>
        <w:t>示</w:t>
      </w:r>
      <w:r>
        <w:rPr>
          <w:color w:val="A3A9A5"/>
        </w:rPr>
        <w:t>例</w:t>
      </w:r>
      <w:r>
        <w:rPr>
          <w:color w:val="A3A8A5"/>
        </w:rPr>
        <w:t>图</w:t>
      </w:r>
      <w:r>
        <w:rPr>
          <w:color w:val="A3A9A7"/>
        </w:rPr>
        <w:t>示</w:t>
      </w:r>
      <w:r>
        <w:rPr>
          <w:color w:val="A3ABA8"/>
        </w:rPr>
        <w:t>例</w:t>
      </w:r>
      <w:r>
        <w:rPr>
          <w:color w:val="A3A9A6"/>
        </w:rPr>
        <w:t>图</w:t>
      </w:r>
      <w:r>
        <w:rPr>
          <w:color w:val="A3A7A2"/>
        </w:rPr>
        <w:t>示</w:t>
      </w:r>
      <w:r>
        <w:rPr>
          <w:color w:val="A3A59F"/>
        </w:rPr>
        <w:t>例</w:t>
      </w:r>
      <w:r>
        <w:rPr>
          <w:color w:val="A3A59F"/>
        </w:rPr>
        <w:t>图</w:t>
      </w:r>
      <w:r>
        <w:rPr>
          <w:color w:val="A3A59D"/>
        </w:rPr>
        <w:t>示</w:t>
      </w:r>
      <w:r>
        <w:rPr>
          <w:color w:val="A3A59D"/>
        </w:rPr>
        <w:t>例</w:t>
      </w:r>
      <w:r>
        <w:rPr>
          <w:color w:val="A3A59D"/>
        </w:rPr>
        <w:t>图</w:t>
      </w:r>
      <w:r>
        <w:rPr>
          <w:color w:val="A1A39B"/>
        </w:rPr>
        <w:t>示</w:t>
      </w:r>
      <w:r>
        <w:rPr>
          <w:color w:val="A1A39B"/>
        </w:rPr>
        <w:t>例</w:t>
      </w:r>
      <w:r>
        <w:rPr>
          <w:color w:val="A2A29C"/>
        </w:rPr>
        <w:t>图</w:t>
      </w:r>
      <w:r>
        <w:rPr>
          <w:color w:val="9F9D97"/>
        </w:rPr>
        <w:t>示</w:t>
      </w:r>
      <w:r>
        <w:rPr>
          <w:color w:val="A0A098"/>
        </w:rPr>
        <w:t>例</w:t>
      </w:r>
      <w:r>
        <w:rPr>
          <w:color w:val="A2A49C"/>
        </w:rPr>
        <w:t>图</w:t>
      </w:r>
      <w:r>
        <w:rPr>
          <w:color w:val="A1A39B"/>
        </w:rPr>
        <w:t>示</w:t>
      </w:r>
      <w:r>
        <w:rPr>
          <w:color w:val="A1A39B"/>
        </w:rPr>
        <w:t>例</w:t>
      </w:r>
      <w:r>
        <w:rPr>
          <w:color w:val="A1A19B"/>
        </w:rPr>
        <w:t>图</w:t>
      </w:r>
      <w:r>
        <w:rPr>
          <w:color w:val="A19F99"/>
        </w:rPr>
        <w:t>示</w:t>
      </w:r>
      <w:r>
        <w:rPr>
          <w:color w:val="A2A09A"/>
        </w:rPr>
        <w:t>例</w:t>
      </w:r>
      <w:r>
        <w:rPr>
          <w:color w:val="A09E98"/>
        </w:rPr>
        <w:t>图</w:t>
      </w:r>
      <w:r>
        <w:rPr>
          <w:color w:val="9F9D97"/>
        </w:rPr>
        <w:t>示</w:t>
      </w:r>
      <w:r>
        <w:rPr>
          <w:color w:val="A0A096"/>
        </w:rPr>
        <w:t>例</w:t>
      </w:r>
      <w:r>
        <w:rPr>
          <w:color w:val="9F9F95"/>
        </w:rPr>
        <w:t>图</w:t>
      </w:r>
      <w:r>
        <w:rPr>
          <w:color w:val="9D9F95"/>
        </w:rPr>
        <w:t>示</w:t>
      </w:r>
      <w:r>
        <w:rPr>
          <w:color w:val="9F9F95"/>
        </w:rPr>
        <w:t>例</w:t>
      </w:r>
      <w:r>
        <w:rPr>
          <w:color w:val="A09D94"/>
        </w:rPr>
        <w:t>图</w:t>
      </w:r>
      <w:r>
        <w:rPr>
          <w:color w:val="9F9B90"/>
        </w:rPr>
        <w:t>示</w:t>
      </w:r>
      <w:r>
        <w:rPr>
          <w:color w:val="9D998E"/>
        </w:rPr>
        <w:t>例</w:t>
      </w:r>
      <w:r>
        <w:rPr>
          <w:color w:val="9E9A8F"/>
        </w:rPr>
        <w:t>图</w:t>
      </w:r>
      <w:r>
        <w:rPr>
          <w:color w:val="9E9A8F"/>
        </w:rPr>
        <w:t>示</w:t>
      </w:r>
      <w:r>
        <w:rPr>
          <w:color w:val="9C988D"/>
        </w:rPr>
        <w:t>例</w:t>
      </w:r>
      <w:r>
        <w:rPr>
          <w:color w:val="9A968A"/>
        </w:rPr>
        <w:t>图</w:t>
      </w:r>
      <w:r>
        <w:rPr>
          <w:color w:val="979284"/>
        </w:rPr>
        <w:t>示</w:t>
      </w:r>
      <w:r>
        <w:rPr>
          <w:color w:val="959083"/>
        </w:rPr>
        <w:t>例</w:t>
      </w:r>
      <w:r>
        <w:rPr>
          <w:color w:val="8C8475"/>
        </w:rPr>
        <w:t>图</w:t>
      </w:r>
      <w:r>
        <w:rPr>
          <w:color w:val="786E59"/>
        </w:rPr>
        <w:t>示</w:t>
      </w:r>
      <w:r>
        <w:rPr>
          <w:color w:val="7E7B73"/>
        </w:rPr>
        <w:t>例</w:t>
      </w:r>
      <w:r>
        <w:rPr>
          <w:color w:val="969EA6"/>
        </w:rPr>
        <w:t>图</w:t>
      </w:r>
      <w:r>
        <w:rPr>
          <w:color w:val="9CA7B2"/>
        </w:rPr>
        <w:t>示</w:t>
      </w:r>
      <w:r>
        <w:rPr>
          <w:color w:val="9FAAB5"/>
        </w:rPr>
        <w:t>例</w:t>
      </w:r>
      <w:r>
        <w:rPr>
          <w:color w:val="A2ADB7"/>
        </w:rPr>
        <w:t>图</w:t>
      </w:r>
      <w:r>
        <w:rPr>
          <w:color w:val="A2AEBA"/>
        </w:rPr>
        <w:t>示</w:t>
      </w:r>
      <w:r>
        <w:rPr>
          <w:color w:val="A3AFBB"/>
        </w:rPr>
        <w:t>例</w:t>
      </w:r>
      <w:r>
        <w:rPr>
          <w:color w:val="A3AFBC"/>
        </w:rPr>
        <w:t>图</w:t>
      </w:r>
      <w:r>
        <w:rPr>
          <w:color w:val="A3AFBC"/>
        </w:rPr>
        <w:t>示</w:t>
      </w:r>
      <w:r>
        <w:rPr>
          <w:color w:val="A5B1BC"/>
        </w:rPr>
        <w:t>例</w:t>
      </w:r>
      <w:r>
        <w:rPr>
          <w:color w:val="A5B1BC"/>
        </w:rPr>
        <w:t>图</w:t>
      </w:r>
      <w:r>
        <w:rPr>
          <w:color w:val="A4ADBB"/>
        </w:rPr>
        <w:t>示</w:t>
      </w:r>
      <w:r>
        <w:rPr>
          <w:color w:val="A4ADBB"/>
        </w:rPr>
        <w:t>例</w:t>
      </w:r>
      <w:r>
        <w:rPr>
          <w:color w:val="A3ACBA"/>
        </w:rPr>
        <w:t>图</w:t>
      </w:r>
    </w:p>
    <w:p>
      <w:r/>
      <w:r>
        <w:rPr>
          <w:color w:val="9F9DA7"/>
        </w:rPr>
        <w:t>示</w:t>
      </w:r>
      <w:r>
        <w:rPr>
          <w:color w:val="A6A2AC"/>
        </w:rPr>
        <w:t>例</w:t>
      </w:r>
      <w:r>
        <w:rPr>
          <w:color w:val="9A96A4"/>
        </w:rPr>
        <w:t>图</w:t>
      </w:r>
      <w:r>
        <w:rPr>
          <w:color w:val="A09EA8"/>
        </w:rPr>
        <w:t>示</w:t>
      </w:r>
      <w:r>
        <w:rPr>
          <w:color w:val="A3A0A9"/>
        </w:rPr>
        <w:t>例</w:t>
      </w:r>
      <w:r>
        <w:rPr>
          <w:color w:val="ACABB5"/>
        </w:rPr>
        <w:t>图</w:t>
      </w:r>
      <w:r>
        <w:rPr>
          <w:color w:val="C2C1CB"/>
        </w:rPr>
        <w:t>示</w:t>
      </w:r>
      <w:r>
        <w:rPr>
          <w:color w:val="C9C9D3"/>
        </w:rPr>
        <w:t>例</w:t>
      </w:r>
      <w:r>
        <w:rPr>
          <w:color w:val="C9CDD9"/>
        </w:rPr>
        <w:t>图</w:t>
      </w:r>
      <w:r>
        <w:rPr>
          <w:color w:val="CACEDC"/>
        </w:rPr>
        <w:t>示</w:t>
      </w:r>
      <w:r>
        <w:rPr>
          <w:color w:val="CBCFDE"/>
        </w:rPr>
        <w:t>例</w:t>
      </w:r>
      <w:r>
        <w:rPr>
          <w:color w:val="CDD1DF"/>
        </w:rPr>
        <w:t>图</w:t>
      </w:r>
      <w:r>
        <w:rPr>
          <w:color w:val="CBCFDD"/>
        </w:rPr>
        <w:t>示</w:t>
      </w:r>
      <w:r>
        <w:rPr>
          <w:color w:val="CACEDC"/>
        </w:rPr>
        <w:t>例</w:t>
      </w:r>
      <w:r>
        <w:rPr>
          <w:color w:val="CDD1DF"/>
        </w:rPr>
        <w:t>图</w:t>
      </w:r>
      <w:r>
        <w:rPr>
          <w:color w:val="CACFDE"/>
        </w:rPr>
        <w:t>示</w:t>
      </w:r>
      <w:r>
        <w:rPr>
          <w:color w:val="BEC5D9"/>
        </w:rPr>
        <w:t>例</w:t>
      </w:r>
      <w:r>
        <w:rPr>
          <w:color w:val="BCC3D8"/>
        </w:rPr>
        <w:t>图</w:t>
      </w:r>
      <w:r>
        <w:rPr>
          <w:color w:val="C3C9DA"/>
        </w:rPr>
        <w:t>示</w:t>
      </w:r>
      <w:r>
        <w:rPr>
          <w:color w:val="C4CADB"/>
        </w:rPr>
        <w:t>例</w:t>
      </w:r>
      <w:r>
        <w:rPr>
          <w:color w:val="BCC4D9"/>
        </w:rPr>
        <w:t>图</w:t>
      </w:r>
      <w:r>
        <w:rPr>
          <w:color w:val="B0BBD2"/>
        </w:rPr>
        <w:t>示</w:t>
      </w:r>
      <w:r>
        <w:rPr>
          <w:color w:val="AFBCD5"/>
        </w:rPr>
        <w:t>例</w:t>
      </w:r>
      <w:r>
        <w:rPr>
          <w:color w:val="B5C3DB"/>
        </w:rPr>
        <w:t>图</w:t>
      </w:r>
      <w:r>
        <w:rPr>
          <w:color w:val="B6C3DA"/>
        </w:rPr>
        <w:t>示</w:t>
      </w:r>
      <w:r>
        <w:rPr>
          <w:color w:val="ABB7CB"/>
        </w:rPr>
        <w:t>例</w:t>
      </w:r>
      <w:r>
        <w:rPr>
          <w:color w:val="A0ACB8"/>
        </w:rPr>
        <w:t>图</w:t>
      </w:r>
      <w:r>
        <w:rPr>
          <w:color w:val="A2ADB7"/>
        </w:rPr>
        <w:t>示</w:t>
      </w:r>
      <w:r>
        <w:rPr>
          <w:color w:val="A3AEB7"/>
        </w:rPr>
        <w:t>例</w:t>
      </w:r>
      <w:r>
        <w:rPr>
          <w:color w:val="A4AEB8"/>
        </w:rPr>
        <w:t>图</w:t>
      </w:r>
      <w:r>
        <w:rPr>
          <w:color w:val="A5ADB7"/>
        </w:rPr>
        <w:t>示</w:t>
      </w:r>
      <w:r>
        <w:rPr>
          <w:color w:val="A6AEB6"/>
        </w:rPr>
        <w:t>例</w:t>
      </w:r>
      <w:r>
        <w:rPr>
          <w:color w:val="A4ACB5"/>
        </w:rPr>
        <w:t>图</w:t>
      </w:r>
      <w:r>
        <w:rPr>
          <w:color w:val="A3ABB3"/>
        </w:rPr>
        <w:t>示</w:t>
      </w:r>
      <w:r>
        <w:rPr>
          <w:color w:val="A2AAB4"/>
        </w:rPr>
        <w:t>例</w:t>
      </w:r>
      <w:r>
        <w:rPr>
          <w:color w:val="A2AAB4"/>
        </w:rPr>
        <w:t>图</w:t>
      </w:r>
      <w:r>
        <w:rPr>
          <w:color w:val="A1A8B2"/>
        </w:rPr>
        <w:t>示</w:t>
      </w:r>
      <w:r>
        <w:rPr>
          <w:color w:val="A0A8B0"/>
        </w:rPr>
        <w:t>例</w:t>
      </w:r>
      <w:r>
        <w:rPr>
          <w:color w:val="A2ACB1"/>
        </w:rPr>
        <w:t>图</w:t>
      </w:r>
      <w:r>
        <w:rPr>
          <w:color w:val="A3ABB3"/>
        </w:rPr>
        <w:t>示</w:t>
      </w:r>
      <w:r>
        <w:rPr>
          <w:color w:val="A4ACB5"/>
        </w:rPr>
        <w:t>例</w:t>
      </w:r>
      <w:r>
        <w:rPr>
          <w:color w:val="A5AEB4"/>
        </w:rPr>
        <w:t>图</w:t>
      </w:r>
      <w:r>
        <w:rPr>
          <w:color w:val="A5AFB3"/>
        </w:rPr>
        <w:t>示</w:t>
      </w:r>
      <w:r>
        <w:rPr>
          <w:color w:val="A6B0B4"/>
        </w:rPr>
        <w:t>例</w:t>
      </w:r>
      <w:r>
        <w:rPr>
          <w:color w:val="A6B0B4"/>
        </w:rPr>
        <w:t>图</w:t>
      </w:r>
      <w:r>
        <w:rPr>
          <w:color w:val="A6B0B4"/>
        </w:rPr>
        <w:t>示</w:t>
      </w:r>
      <w:r>
        <w:rPr>
          <w:color w:val="A6B0B4"/>
        </w:rPr>
        <w:t>例</w:t>
      </w:r>
      <w:r>
        <w:rPr>
          <w:color w:val="A4AEB2"/>
        </w:rPr>
        <w:t>图</w:t>
      </w:r>
      <w:r>
        <w:rPr>
          <w:color w:val="A4AEB2"/>
        </w:rPr>
        <w:t>示</w:t>
      </w:r>
      <w:r>
        <w:rPr>
          <w:color w:val="A4ADB0"/>
        </w:rPr>
        <w:t>例</w:t>
      </w:r>
      <w:r>
        <w:rPr>
          <w:color w:val="A4ACB0"/>
        </w:rPr>
        <w:t>图</w:t>
      </w:r>
      <w:r>
        <w:rPr>
          <w:color w:val="A3ABAF"/>
        </w:rPr>
        <w:t>示</w:t>
      </w:r>
      <w:r>
        <w:rPr>
          <w:color w:val="A4ACAE"/>
        </w:rPr>
        <w:t>例</w:t>
      </w:r>
      <w:r>
        <w:rPr>
          <w:color w:val="A4ACAC"/>
        </w:rPr>
        <w:t>图</w:t>
      </w:r>
      <w:r>
        <w:rPr>
          <w:color w:val="A5AAA8"/>
        </w:rPr>
        <w:t>示</w:t>
      </w:r>
      <w:r>
        <w:rPr>
          <w:color w:val="A3A8A6"/>
        </w:rPr>
        <w:t>例</w:t>
      </w:r>
      <w:r>
        <w:rPr>
          <w:color w:val="A2A8A5"/>
        </w:rPr>
        <w:t>图</w:t>
      </w:r>
      <w:r>
        <w:rPr>
          <w:color w:val="A3A9A7"/>
        </w:rPr>
        <w:t>示</w:t>
      </w:r>
      <w:r>
        <w:rPr>
          <w:color w:val="A5ABA9"/>
        </w:rPr>
        <w:t>例</w:t>
      </w:r>
      <w:r>
        <w:rPr>
          <w:color w:val="A2AAA7"/>
        </w:rPr>
        <w:t>图</w:t>
      </w:r>
      <w:r>
        <w:rPr>
          <w:color w:val="A2A7A3"/>
        </w:rPr>
        <w:t>示</w:t>
      </w:r>
      <w:r>
        <w:rPr>
          <w:color w:val="A2A59F"/>
        </w:rPr>
        <w:t>例</w:t>
      </w:r>
      <w:r>
        <w:rPr>
          <w:color w:val="A2A49E"/>
        </w:rPr>
        <w:t>图</w:t>
      </w:r>
      <w:r>
        <w:rPr>
          <w:color w:val="A2A49E"/>
        </w:rPr>
        <w:t>示</w:t>
      </w:r>
      <w:r>
        <w:rPr>
          <w:color w:val="A3A59D"/>
        </w:rPr>
        <w:t>例</w:t>
      </w:r>
      <w:r>
        <w:rPr>
          <w:color w:val="A2A49C"/>
        </w:rPr>
        <w:t>图</w:t>
      </w:r>
      <w:r>
        <w:rPr>
          <w:color w:val="A1A39B"/>
        </w:rPr>
        <w:t>示</w:t>
      </w:r>
      <w:r>
        <w:rPr>
          <w:color w:val="A0A29A"/>
        </w:rPr>
        <w:t>例</w:t>
      </w:r>
      <w:r>
        <w:rPr>
          <w:color w:val="9FA199"/>
        </w:rPr>
        <w:t>图</w:t>
      </w:r>
      <w:r>
        <w:rPr>
          <w:color w:val="9E9C96"/>
        </w:rPr>
        <w:t>示</w:t>
      </w:r>
      <w:r>
        <w:rPr>
          <w:color w:val="A0A098"/>
        </w:rPr>
        <w:t>例</w:t>
      </w:r>
      <w:r>
        <w:rPr>
          <w:color w:val="A2A49C"/>
        </w:rPr>
        <w:t>图</w:t>
      </w:r>
      <w:r>
        <w:rPr>
          <w:color w:val="A1A39B"/>
        </w:rPr>
        <w:t>示</w:t>
      </w:r>
      <w:r>
        <w:rPr>
          <w:color w:val="A1A39B"/>
        </w:rPr>
        <w:t>例</w:t>
      </w:r>
      <w:r>
        <w:rPr>
          <w:color w:val="A0A29A"/>
        </w:rPr>
        <w:t>图</w:t>
      </w:r>
      <w:r>
        <w:rPr>
          <w:color w:val="A1A199"/>
        </w:rPr>
        <w:t>示</w:t>
      </w:r>
      <w:r>
        <w:rPr>
          <w:color w:val="A19F99"/>
        </w:rPr>
        <w:t>例</w:t>
      </w:r>
      <w:r>
        <w:rPr>
          <w:color w:val="9F9D97"/>
        </w:rPr>
        <w:t>图</w:t>
      </w:r>
      <w:r>
        <w:rPr>
          <w:color w:val="9F9D97"/>
        </w:rPr>
        <w:t>示</w:t>
      </w:r>
      <w:r>
        <w:rPr>
          <w:color w:val="9F9D95"/>
        </w:rPr>
        <w:t>例</w:t>
      </w:r>
      <w:r>
        <w:rPr>
          <w:color w:val="9F9F95"/>
        </w:rPr>
        <w:t>图</w:t>
      </w:r>
      <w:r>
        <w:rPr>
          <w:color w:val="9F9F95"/>
        </w:rPr>
        <w:t>示</w:t>
      </w:r>
      <w:r>
        <w:rPr>
          <w:color w:val="9EA096"/>
        </w:rPr>
        <w:t>例</w:t>
      </w:r>
      <w:r>
        <w:rPr>
          <w:color w:val="A09D94"/>
        </w:rPr>
        <w:t>图</w:t>
      </w:r>
      <w:r>
        <w:rPr>
          <w:color w:val="A19C91"/>
        </w:rPr>
        <w:t>示</w:t>
      </w:r>
      <w:r>
        <w:rPr>
          <w:color w:val="9E9A8F"/>
        </w:rPr>
        <w:t>例</w:t>
      </w:r>
      <w:r>
        <w:rPr>
          <w:color w:val="9E9A8F"/>
        </w:rPr>
        <w:t>图</w:t>
      </w:r>
      <w:r>
        <w:rPr>
          <w:color w:val="9D998E"/>
        </w:rPr>
        <w:t>示</w:t>
      </w:r>
      <w:r>
        <w:rPr>
          <w:color w:val="9C988D"/>
        </w:rPr>
        <w:t>例</w:t>
      </w:r>
      <w:r>
        <w:rPr>
          <w:color w:val="9B968B"/>
        </w:rPr>
        <w:t>图</w:t>
      </w:r>
      <w:r>
        <w:rPr>
          <w:color w:val="979284"/>
        </w:rPr>
        <w:t>示</w:t>
      </w:r>
      <w:r>
        <w:rPr>
          <w:color w:val="959083"/>
        </w:rPr>
        <w:t>例</w:t>
      </w:r>
      <w:r>
        <w:rPr>
          <w:color w:val="8C8475"/>
        </w:rPr>
        <w:t>图</w:t>
      </w:r>
      <w:r>
        <w:rPr>
          <w:color w:val="776C57"/>
        </w:rPr>
        <w:t>示</w:t>
      </w:r>
      <w:r>
        <w:rPr>
          <w:color w:val="7E7A6E"/>
        </w:rPr>
        <w:t>例</w:t>
      </w:r>
      <w:r>
        <w:rPr>
          <w:color w:val="969DA5"/>
        </w:rPr>
        <w:t>图</w:t>
      </w:r>
      <w:r>
        <w:rPr>
          <w:color w:val="9CA7B2"/>
        </w:rPr>
        <w:t>示</w:t>
      </w:r>
      <w:r>
        <w:rPr>
          <w:color w:val="9FAAB5"/>
        </w:rPr>
        <w:t>例</w:t>
      </w:r>
      <w:r>
        <w:rPr>
          <w:color w:val="A2ADB8"/>
        </w:rPr>
        <w:t>图</w:t>
      </w:r>
      <w:r>
        <w:rPr>
          <w:color w:val="A2AEB9"/>
        </w:rPr>
        <w:t>示</w:t>
      </w:r>
      <w:r>
        <w:rPr>
          <w:color w:val="A2ACB9"/>
        </w:rPr>
        <w:t>例</w:t>
      </w:r>
      <w:r>
        <w:rPr>
          <w:color w:val="A1ACB9"/>
        </w:rPr>
        <w:t>图</w:t>
      </w:r>
      <w:r>
        <w:rPr>
          <w:color w:val="A1ACB7"/>
        </w:rPr>
        <w:t>示</w:t>
      </w:r>
      <w:r>
        <w:rPr>
          <w:color w:val="A0ACB7"/>
        </w:rPr>
        <w:t>例</w:t>
      </w:r>
      <w:r>
        <w:rPr>
          <w:color w:val="A0ABB7"/>
        </w:rPr>
        <w:t>图</w:t>
      </w:r>
      <w:r>
        <w:rPr>
          <w:color w:val="9FA9B4"/>
        </w:rPr>
        <w:t>示</w:t>
      </w:r>
      <w:r>
        <w:rPr>
          <w:color w:val="9EA7B4"/>
        </w:rPr>
        <w:t>例</w:t>
      </w:r>
      <w:r>
        <w:rPr>
          <w:color w:val="9CA6B2"/>
        </w:rPr>
        <w:t>图</w:t>
      </w:r>
    </w:p>
    <w:p>
      <w:r/>
      <w:r>
        <w:rPr>
          <w:color w:val="9A99A4"/>
        </w:rPr>
        <w:t>示</w:t>
      </w:r>
      <w:r>
        <w:rPr>
          <w:color w:val="ACA9B1"/>
        </w:rPr>
        <w:t>例</w:t>
      </w:r>
      <w:r>
        <w:rPr>
          <w:color w:val="ABA8B0"/>
        </w:rPr>
        <w:t>图</w:t>
      </w:r>
      <w:r>
        <w:rPr>
          <w:color w:val="AAA6AF"/>
        </w:rPr>
        <w:t>示</w:t>
      </w:r>
      <w:r>
        <w:rPr>
          <w:color w:val="9B98A6"/>
        </w:rPr>
        <w:t>例</w:t>
      </w:r>
      <w:r>
        <w:rPr>
          <w:color w:val="9694A2"/>
        </w:rPr>
        <w:t>图</w:t>
      </w:r>
      <w:r>
        <w:rPr>
          <w:color w:val="A4A1B0"/>
        </w:rPr>
        <w:t>示</w:t>
      </w:r>
      <w:r>
        <w:rPr>
          <w:color w:val="BEBCCA"/>
        </w:rPr>
        <w:t>例</w:t>
      </w:r>
      <w:r>
        <w:rPr>
          <w:color w:val="C5C9D9"/>
        </w:rPr>
        <w:t>图</w:t>
      </w:r>
      <w:r>
        <w:rPr>
          <w:color w:val="C7CCDD"/>
        </w:rPr>
        <w:t>示</w:t>
      </w:r>
      <w:r>
        <w:rPr>
          <w:color w:val="C9CEDD"/>
        </w:rPr>
        <w:t>例</w:t>
      </w:r>
      <w:r>
        <w:rPr>
          <w:color w:val="C9CDDB"/>
        </w:rPr>
        <w:t>图</w:t>
      </w:r>
      <w:r>
        <w:rPr>
          <w:color w:val="C9CDDB"/>
        </w:rPr>
        <w:t>示</w:t>
      </w:r>
      <w:r>
        <w:rPr>
          <w:color w:val="CBD0DE"/>
        </w:rPr>
        <w:t>例</w:t>
      </w:r>
      <w:r>
        <w:rPr>
          <w:color w:val="CACFDE"/>
        </w:rPr>
        <w:t>图</w:t>
      </w:r>
      <w:r>
        <w:rPr>
          <w:color w:val="C3C8D9"/>
        </w:rPr>
        <w:t>示</w:t>
      </w:r>
      <w:r>
        <w:rPr>
          <w:color w:val="C3C9DB"/>
        </w:rPr>
        <w:t>例</w:t>
      </w:r>
      <w:r>
        <w:rPr>
          <w:color w:val="C9CEDD"/>
        </w:rPr>
        <w:t>图</w:t>
      </w:r>
      <w:r>
        <w:rPr>
          <w:color w:val="C4CADB"/>
        </w:rPr>
        <w:t>示</w:t>
      </w:r>
      <w:r>
        <w:rPr>
          <w:color w:val="BCC3D7"/>
        </w:rPr>
        <w:t>例</w:t>
      </w:r>
      <w:r>
        <w:rPr>
          <w:color w:val="B5BDD3"/>
        </w:rPr>
        <w:t>图</w:t>
      </w:r>
      <w:r>
        <w:rPr>
          <w:color w:val="AFB9D0"/>
        </w:rPr>
        <w:t>示</w:t>
      </w:r>
      <w:r>
        <w:rPr>
          <w:color w:val="B2BED6"/>
        </w:rPr>
        <w:t>例</w:t>
      </w:r>
      <w:r>
        <w:rPr>
          <w:color w:val="B3C1D9"/>
        </w:rPr>
        <w:t>图</w:t>
      </w:r>
      <w:r>
        <w:rPr>
          <w:color w:val="B7C5DB"/>
        </w:rPr>
        <w:t>示</w:t>
      </w:r>
      <w:r>
        <w:rPr>
          <w:color w:val="ACB7CA"/>
        </w:rPr>
        <w:t>例</w:t>
      </w:r>
      <w:r>
        <w:rPr>
          <w:color w:val="A0ACB7"/>
        </w:rPr>
        <w:t>图</w:t>
      </w:r>
      <w:r>
        <w:rPr>
          <w:color w:val="A2ADB7"/>
        </w:rPr>
        <w:t>示</w:t>
      </w:r>
      <w:r>
        <w:rPr>
          <w:color w:val="A2ADB6"/>
        </w:rPr>
        <w:t>例</w:t>
      </w:r>
      <w:r>
        <w:rPr>
          <w:color w:val="A3ADB7"/>
        </w:rPr>
        <w:t>图</w:t>
      </w:r>
      <w:r>
        <w:rPr>
          <w:color w:val="A4ACB4"/>
        </w:rPr>
        <w:t>示</w:t>
      </w:r>
      <w:r>
        <w:rPr>
          <w:color w:val="A4ACB5"/>
        </w:rPr>
        <w:t>例</w:t>
      </w:r>
      <w:r>
        <w:rPr>
          <w:color w:val="A4ACB5"/>
        </w:rPr>
        <w:t>图</w:t>
      </w:r>
      <w:r>
        <w:rPr>
          <w:color w:val="A4ACB6"/>
        </w:rPr>
        <w:t>示</w:t>
      </w:r>
      <w:r>
        <w:rPr>
          <w:color w:val="A4ACB6"/>
        </w:rPr>
        <w:t>例</w:t>
      </w:r>
      <w:r>
        <w:rPr>
          <w:color w:val="A2ABB4"/>
        </w:rPr>
        <w:t>图</w:t>
      </w:r>
      <w:r>
        <w:rPr>
          <w:color w:val="A0A9AE"/>
        </w:rPr>
        <w:t>示</w:t>
      </w:r>
      <w:r>
        <w:rPr>
          <w:color w:val="A0AAAE"/>
        </w:rPr>
        <w:t>例</w:t>
      </w:r>
      <w:r>
        <w:rPr>
          <w:color w:val="A2ACB0"/>
        </w:rPr>
        <w:t>图</w:t>
      </w:r>
      <w:r>
        <w:rPr>
          <w:color w:val="A3ADB1"/>
        </w:rPr>
        <w:t>示</w:t>
      </w:r>
      <w:r>
        <w:rPr>
          <w:color w:val="A5AFB3"/>
        </w:rPr>
        <w:t>例</w:t>
      </w:r>
      <w:r>
        <w:rPr>
          <w:color w:val="A6B0B4"/>
        </w:rPr>
        <w:t>图</w:t>
      </w:r>
      <w:r>
        <w:rPr>
          <w:color w:val="A7B0B3"/>
        </w:rPr>
        <w:t>示</w:t>
      </w:r>
      <w:r>
        <w:rPr>
          <w:color w:val="A6B0B4"/>
        </w:rPr>
        <w:t>例</w:t>
      </w:r>
      <w:r>
        <w:rPr>
          <w:color w:val="A5AFB3"/>
        </w:rPr>
        <w:t>图</w:t>
      </w:r>
      <w:r>
        <w:rPr>
          <w:color w:val="A7AFB3"/>
        </w:rPr>
        <w:t>示</w:t>
      </w:r>
      <w:r>
        <w:rPr>
          <w:color w:val="A6B0B4"/>
        </w:rPr>
        <w:t>例</w:t>
      </w:r>
      <w:r>
        <w:rPr>
          <w:color w:val="A5AFB3"/>
        </w:rPr>
        <w:t>图</w:t>
      </w:r>
      <w:r>
        <w:rPr>
          <w:color w:val="A6AEB2"/>
        </w:rPr>
        <w:t>示</w:t>
      </w:r>
      <w:r>
        <w:rPr>
          <w:color w:val="A5ADB1"/>
        </w:rPr>
        <w:t>例</w:t>
      </w:r>
      <w:r>
        <w:rPr>
          <w:color w:val="A3ADB1"/>
        </w:rPr>
        <w:t>图</w:t>
      </w:r>
      <w:r>
        <w:rPr>
          <w:color w:val="A3ADB1"/>
        </w:rPr>
        <w:t>示</w:t>
      </w:r>
      <w:r>
        <w:rPr>
          <w:color w:val="A5ADB1"/>
        </w:rPr>
        <w:t>例</w:t>
      </w:r>
      <w:r>
        <w:rPr>
          <w:color w:val="A5ACAF"/>
        </w:rPr>
        <w:t>图</w:t>
      </w:r>
      <w:r>
        <w:rPr>
          <w:color w:val="A4ADAD"/>
        </w:rPr>
        <w:t>示</w:t>
      </w:r>
      <w:r>
        <w:rPr>
          <w:color w:val="A2ABAB"/>
        </w:rPr>
        <w:t>例</w:t>
      </w:r>
      <w:r>
        <w:rPr>
          <w:color w:val="A1ABA9"/>
        </w:rPr>
        <w:t>图</w:t>
      </w:r>
      <w:r>
        <w:rPr>
          <w:color w:val="A2AAAA"/>
        </w:rPr>
        <w:t>示</w:t>
      </w:r>
      <w:r>
        <w:rPr>
          <w:color w:val="A3ABA9"/>
        </w:rPr>
        <w:t>例</w:t>
      </w:r>
      <w:r>
        <w:rPr>
          <w:color w:val="A3A9A7"/>
        </w:rPr>
        <w:t>图</w:t>
      </w:r>
      <w:r>
        <w:rPr>
          <w:color w:val="A2A7A4"/>
        </w:rPr>
        <w:t>示</w:t>
      </w:r>
      <w:r>
        <w:rPr>
          <w:color w:val="A2A59F"/>
        </w:rPr>
        <w:t>例</w:t>
      </w:r>
      <w:r>
        <w:rPr>
          <w:color w:val="A2A49E"/>
        </w:rPr>
        <w:t>图</w:t>
      </w:r>
      <w:r>
        <w:rPr>
          <w:color w:val="A2A49E"/>
        </w:rPr>
        <w:t>示</w:t>
      </w:r>
      <w:r>
        <w:rPr>
          <w:color w:val="A2A49E"/>
        </w:rPr>
        <w:t>例</w:t>
      </w:r>
      <w:r>
        <w:rPr>
          <w:color w:val="A2A49E"/>
        </w:rPr>
        <w:t>图</w:t>
      </w:r>
      <w:r>
        <w:rPr>
          <w:color w:val="A1A39B"/>
        </w:rPr>
        <w:t>示</w:t>
      </w:r>
      <w:r>
        <w:rPr>
          <w:color w:val="A1A39B"/>
        </w:rPr>
        <w:t>例</w:t>
      </w:r>
      <w:r>
        <w:rPr>
          <w:color w:val="A0A29A"/>
        </w:rPr>
        <w:t>图</w:t>
      </w:r>
      <w:r>
        <w:rPr>
          <w:color w:val="9D9F97"/>
        </w:rPr>
        <w:t>示</w:t>
      </w:r>
      <w:r>
        <w:rPr>
          <w:color w:val="9FA199"/>
        </w:rPr>
        <w:t>例</w:t>
      </w:r>
      <w:r>
        <w:rPr>
          <w:color w:val="A2A49C"/>
        </w:rPr>
        <w:t>图</w:t>
      </w:r>
      <w:r>
        <w:rPr>
          <w:color w:val="A1A39B"/>
        </w:rPr>
        <w:t>示</w:t>
      </w:r>
      <w:r>
        <w:rPr>
          <w:color w:val="A1A39B"/>
        </w:rPr>
        <w:t>例</w:t>
      </w:r>
      <w:r>
        <w:rPr>
          <w:color w:val="A1A199"/>
        </w:rPr>
        <w:t>图</w:t>
      </w:r>
      <w:r>
        <w:rPr>
          <w:color w:val="A1A19B"/>
        </w:rPr>
        <w:t>示</w:t>
      </w:r>
      <w:r>
        <w:rPr>
          <w:color w:val="A0A09A"/>
        </w:rPr>
        <w:t>例</w:t>
      </w:r>
      <w:r>
        <w:rPr>
          <w:color w:val="9F9D97"/>
        </w:rPr>
        <w:t>图</w:t>
      </w:r>
      <w:r>
        <w:rPr>
          <w:color w:val="9F9D97"/>
        </w:rPr>
        <w:t>示</w:t>
      </w:r>
      <w:r>
        <w:rPr>
          <w:color w:val="9E9C96"/>
        </w:rPr>
        <w:t>例</w:t>
      </w:r>
      <w:r>
        <w:rPr>
          <w:color w:val="9E9E96"/>
        </w:rPr>
        <w:t>图</w:t>
      </w:r>
      <w:r>
        <w:rPr>
          <w:color w:val="9F9F95"/>
        </w:rPr>
        <w:t>示</w:t>
      </w:r>
      <w:r>
        <w:rPr>
          <w:color w:val="9F9F95"/>
        </w:rPr>
        <w:t>例</w:t>
      </w:r>
      <w:r>
        <w:rPr>
          <w:color w:val="A09D95"/>
        </w:rPr>
        <w:t>图</w:t>
      </w:r>
      <w:r>
        <w:rPr>
          <w:color w:val="A29D93"/>
        </w:rPr>
        <w:t>示</w:t>
      </w:r>
      <w:r>
        <w:rPr>
          <w:color w:val="9F9B90"/>
        </w:rPr>
        <w:t>例</w:t>
      </w:r>
      <w:r>
        <w:rPr>
          <w:color w:val="9E9A8F"/>
        </w:rPr>
        <w:t>图</w:t>
      </w:r>
      <w:r>
        <w:rPr>
          <w:color w:val="9D998E"/>
        </w:rPr>
        <w:t>示</w:t>
      </w:r>
      <w:r>
        <w:rPr>
          <w:color w:val="9B978C"/>
        </w:rPr>
        <w:t>例</w:t>
      </w:r>
      <w:r>
        <w:rPr>
          <w:color w:val="9A978B"/>
        </w:rPr>
        <w:t>图</w:t>
      </w:r>
      <w:r>
        <w:rPr>
          <w:color w:val="989487"/>
        </w:rPr>
        <w:t>示</w:t>
      </w:r>
      <w:r>
        <w:rPr>
          <w:color w:val="969184"/>
        </w:rPr>
        <w:t>例</w:t>
      </w:r>
      <w:r>
        <w:rPr>
          <w:color w:val="8D8576"/>
        </w:rPr>
        <w:t>图</w:t>
      </w:r>
      <w:r>
        <w:rPr>
          <w:color w:val="7A6F5A"/>
        </w:rPr>
        <w:t>示</w:t>
      </w:r>
      <w:r>
        <w:rPr>
          <w:color w:val="7B7567"/>
        </w:rPr>
        <w:t>例</w:t>
      </w:r>
      <w:r>
        <w:rPr>
          <w:color w:val="8C8F92"/>
        </w:rPr>
        <w:t>图</w:t>
      </w:r>
      <w:r>
        <w:rPr>
          <w:color w:val="8D9399"/>
        </w:rPr>
        <w:t>示</w:t>
      </w:r>
      <w:r>
        <w:rPr>
          <w:color w:val="8D9399"/>
        </w:rPr>
        <w:t>例</w:t>
      </w:r>
      <w:r>
        <w:rPr>
          <w:color w:val="899297"/>
        </w:rPr>
        <w:t>图</w:t>
      </w:r>
      <w:r>
        <w:rPr>
          <w:color w:val="888E94"/>
        </w:rPr>
        <w:t>示</w:t>
      </w:r>
      <w:r>
        <w:rPr>
          <w:color w:val="868C90"/>
        </w:rPr>
        <w:t>例</w:t>
      </w:r>
      <w:r>
        <w:rPr>
          <w:color w:val="82888B"/>
        </w:rPr>
        <w:t>图</w:t>
      </w:r>
      <w:r>
        <w:rPr>
          <w:color w:val="70777B"/>
        </w:rPr>
        <w:t>示</w:t>
      </w:r>
      <w:r>
        <w:rPr>
          <w:color w:val="606A72"/>
        </w:rPr>
        <w:t>例</w:t>
      </w:r>
      <w:r>
        <w:rPr>
          <w:color w:val="777E81"/>
        </w:rPr>
        <w:t>图</w:t>
      </w:r>
      <w:r>
        <w:rPr>
          <w:color w:val="797E81"/>
        </w:rPr>
        <w:t>示</w:t>
      </w:r>
      <w:r>
        <w:rPr>
          <w:color w:val="787C7E"/>
        </w:rPr>
        <w:t>例</w:t>
      </w:r>
      <w:r>
        <w:rPr>
          <w:color w:val="757979"/>
        </w:rPr>
        <w:t>图</w:t>
      </w:r>
    </w:p>
    <w:p>
      <w:r/>
      <w:r>
        <w:rPr>
          <w:color w:val="9A9AA5"/>
        </w:rPr>
        <w:t>示</w:t>
      </w:r>
      <w:r>
        <w:rPr>
          <w:color w:val="A8A5AE"/>
        </w:rPr>
        <w:t>例</w:t>
      </w:r>
      <w:r>
        <w:rPr>
          <w:color w:val="A7A3AC"/>
        </w:rPr>
        <w:t>图</w:t>
      </w:r>
      <w:r>
        <w:rPr>
          <w:color w:val="9B97A4"/>
        </w:rPr>
        <w:t>示</w:t>
      </w:r>
      <w:r>
        <w:rPr>
          <w:color w:val="8D8B9A"/>
        </w:rPr>
        <w:t>例</w:t>
      </w:r>
      <w:r>
        <w:rPr>
          <w:color w:val="8B899A"/>
        </w:rPr>
        <w:t>图</w:t>
      </w:r>
      <w:r>
        <w:rPr>
          <w:color w:val="9694A2"/>
        </w:rPr>
        <w:t>示</w:t>
      </w:r>
      <w:r>
        <w:rPr>
          <w:color w:val="A7A6AF"/>
        </w:rPr>
        <w:t>例</w:t>
      </w:r>
      <w:r>
        <w:rPr>
          <w:color w:val="B3B5C1"/>
        </w:rPr>
        <w:t>图</w:t>
      </w:r>
      <w:r>
        <w:rPr>
          <w:color w:val="C1C5D5"/>
        </w:rPr>
        <w:t>示</w:t>
      </w:r>
      <w:r>
        <w:rPr>
          <w:color w:val="C4C9D8"/>
        </w:rPr>
        <w:t>例</w:t>
      </w:r>
      <w:r>
        <w:rPr>
          <w:color w:val="C5CAD9"/>
        </w:rPr>
        <w:t>图</w:t>
      </w:r>
      <w:r>
        <w:rPr>
          <w:color w:val="C9CDDD"/>
        </w:rPr>
        <w:t>示</w:t>
      </w:r>
      <w:r>
        <w:rPr>
          <w:color w:val="C9CEDD"/>
        </w:rPr>
        <w:t>例</w:t>
      </w:r>
      <w:r>
        <w:rPr>
          <w:color w:val="C6CBDB"/>
        </w:rPr>
        <w:t>图</w:t>
      </w:r>
      <w:r>
        <w:rPr>
          <w:color w:val="C5CBDB"/>
        </w:rPr>
        <w:t>示</w:t>
      </w:r>
      <w:r>
        <w:rPr>
          <w:color w:val="CBD0DF"/>
        </w:rPr>
        <w:t>例</w:t>
      </w:r>
      <w:r>
        <w:rPr>
          <w:color w:val="C4CBDA"/>
        </w:rPr>
        <w:t>图</w:t>
      </w:r>
      <w:r>
        <w:rPr>
          <w:color w:val="BEC6D7"/>
        </w:rPr>
        <w:t>示</w:t>
      </w:r>
      <w:r>
        <w:rPr>
          <w:color w:val="BCC2D6"/>
        </w:rPr>
        <w:t>例</w:t>
      </w:r>
      <w:r>
        <w:rPr>
          <w:color w:val="B9C0D4"/>
        </w:rPr>
        <w:t>图</w:t>
      </w:r>
      <w:r>
        <w:rPr>
          <w:color w:val="B6BED4"/>
        </w:rPr>
        <w:t>示</w:t>
      </w:r>
      <w:r>
        <w:rPr>
          <w:color w:val="B3BED7"/>
        </w:rPr>
        <w:t>例</w:t>
      </w:r>
      <w:r>
        <w:rPr>
          <w:color w:val="B3C1D9"/>
        </w:rPr>
        <w:t>图</w:t>
      </w:r>
      <w:r>
        <w:rPr>
          <w:color w:val="B7C4DB"/>
        </w:rPr>
        <w:t>示</w:t>
      </w:r>
      <w:r>
        <w:rPr>
          <w:color w:val="A8B5C6"/>
        </w:rPr>
        <w:t>例</w:t>
      </w:r>
      <w:r>
        <w:rPr>
          <w:color w:val="9FAAB5"/>
        </w:rPr>
        <w:t>图</w:t>
      </w:r>
      <w:r>
        <w:rPr>
          <w:color w:val="A1ACB6"/>
        </w:rPr>
        <w:t>示</w:t>
      </w:r>
      <w:r>
        <w:rPr>
          <w:color w:val="A3AEB7"/>
        </w:rPr>
        <w:t>例</w:t>
      </w:r>
      <w:r>
        <w:rPr>
          <w:color w:val="A3AEB7"/>
        </w:rPr>
        <w:t>图</w:t>
      </w:r>
      <w:r>
        <w:rPr>
          <w:color w:val="A4ACB6"/>
        </w:rPr>
        <w:t>示</w:t>
      </w:r>
      <w:r>
        <w:rPr>
          <w:color w:val="A3ADB7"/>
        </w:rPr>
        <w:t>例</w:t>
      </w:r>
      <w:r>
        <w:rPr>
          <w:color w:val="A5AEB7"/>
        </w:rPr>
        <w:t>图</w:t>
      </w:r>
      <w:r>
        <w:rPr>
          <w:color w:val="A4AFB8"/>
        </w:rPr>
        <w:t>示</w:t>
      </w:r>
      <w:r>
        <w:rPr>
          <w:color w:val="A5B0B9"/>
        </w:rPr>
        <w:t>例</w:t>
      </w:r>
      <w:r>
        <w:rPr>
          <w:color w:val="A3AEB7"/>
        </w:rPr>
        <w:t>图</w:t>
      </w:r>
      <w:r>
        <w:rPr>
          <w:color w:val="A0AAB0"/>
        </w:rPr>
        <w:t>示</w:t>
      </w:r>
      <w:r>
        <w:rPr>
          <w:color w:val="9FA9AE"/>
        </w:rPr>
        <w:t>例</w:t>
      </w:r>
      <w:r>
        <w:rPr>
          <w:color w:val="A2ABB0"/>
        </w:rPr>
        <w:t>图</w:t>
      </w:r>
      <w:r>
        <w:rPr>
          <w:color w:val="A3ADB1"/>
        </w:rPr>
        <w:t>示</w:t>
      </w:r>
      <w:r>
        <w:rPr>
          <w:color w:val="A5B0B3"/>
        </w:rPr>
        <w:t>例</w:t>
      </w:r>
      <w:r>
        <w:rPr>
          <w:color w:val="A6B0B4"/>
        </w:rPr>
        <w:t>图</w:t>
      </w:r>
      <w:r>
        <w:rPr>
          <w:color w:val="A6B0B5"/>
        </w:rPr>
        <w:t>示</w:t>
      </w:r>
      <w:r>
        <w:rPr>
          <w:color w:val="A6AFB7"/>
        </w:rPr>
        <w:t>例</w:t>
      </w:r>
      <w:r>
        <w:rPr>
          <w:color w:val="A6B0B6"/>
        </w:rPr>
        <w:t>图</w:t>
      </w:r>
      <w:r>
        <w:rPr>
          <w:color w:val="A6AFB5"/>
        </w:rPr>
        <w:t>示</w:t>
      </w:r>
      <w:r>
        <w:rPr>
          <w:color w:val="A6AEB7"/>
        </w:rPr>
        <w:t>例</w:t>
      </w:r>
      <w:r>
        <w:rPr>
          <w:color w:val="A5AEB4"/>
        </w:rPr>
        <w:t>图</w:t>
      </w:r>
      <w:r>
        <w:rPr>
          <w:color w:val="A4ACB4"/>
        </w:rPr>
        <w:t>示</w:t>
      </w:r>
      <w:r>
        <w:rPr>
          <w:color w:val="A3ABB3"/>
        </w:rPr>
        <w:t>例</w:t>
      </w:r>
      <w:r>
        <w:rPr>
          <w:color w:val="A3ABB3"/>
        </w:rPr>
        <w:t>图</w:t>
      </w:r>
      <w:r>
        <w:rPr>
          <w:color w:val="A3ADB2"/>
        </w:rPr>
        <w:t>示</w:t>
      </w:r>
      <w:r>
        <w:rPr>
          <w:color w:val="A4AEB2"/>
        </w:rPr>
        <w:t>例</w:t>
      </w:r>
      <w:r>
        <w:rPr>
          <w:color w:val="A3ADB1"/>
        </w:rPr>
        <w:t>图</w:t>
      </w:r>
      <w:r>
        <w:rPr>
          <w:color w:val="A2ACB0"/>
        </w:rPr>
        <w:t>示</w:t>
      </w:r>
      <w:r>
        <w:rPr>
          <w:color w:val="A0AAAD"/>
        </w:rPr>
        <w:t>例</w:t>
      </w:r>
      <w:r>
        <w:rPr>
          <w:color w:val="9FAAAD"/>
        </w:rPr>
        <w:t>图</w:t>
      </w:r>
      <w:r>
        <w:rPr>
          <w:color w:val="A1ACAC"/>
        </w:rPr>
        <w:t>示</w:t>
      </w:r>
      <w:r>
        <w:rPr>
          <w:color w:val="A3ACAA"/>
        </w:rPr>
        <w:t>例</w:t>
      </w:r>
      <w:r>
        <w:rPr>
          <w:color w:val="A4AAAA"/>
        </w:rPr>
        <w:t>图</w:t>
      </w:r>
      <w:r>
        <w:rPr>
          <w:color w:val="A0A8A4"/>
        </w:rPr>
        <w:t>示</w:t>
      </w:r>
      <w:r>
        <w:rPr>
          <w:color w:val="A1A5A0"/>
        </w:rPr>
        <w:t>例</w:t>
      </w:r>
      <w:r>
        <w:rPr>
          <w:color w:val="A1A39F"/>
        </w:rPr>
        <w:t>图</w:t>
      </w:r>
      <w:r>
        <w:rPr>
          <w:color w:val="A3A39E"/>
        </w:rPr>
        <w:t>示</w:t>
      </w:r>
      <w:r>
        <w:rPr>
          <w:color w:val="A1A39D"/>
        </w:rPr>
        <w:t>例</w:t>
      </w:r>
      <w:r>
        <w:rPr>
          <w:color w:val="A2A49E"/>
        </w:rPr>
        <w:t>图</w:t>
      </w:r>
      <w:r>
        <w:rPr>
          <w:color w:val="A1A39B"/>
        </w:rPr>
        <w:t>示</w:t>
      </w:r>
      <w:r>
        <w:rPr>
          <w:color w:val="A1A39B"/>
        </w:rPr>
        <w:t>例</w:t>
      </w:r>
      <w:r>
        <w:rPr>
          <w:color w:val="A0A29A"/>
        </w:rPr>
        <w:t>图</w:t>
      </w:r>
      <w:r>
        <w:rPr>
          <w:color w:val="9EA098"/>
        </w:rPr>
        <w:t>示</w:t>
      </w:r>
      <w:r>
        <w:rPr>
          <w:color w:val="9FA199"/>
        </w:rPr>
        <w:t>例</w:t>
      </w:r>
      <w:r>
        <w:rPr>
          <w:color w:val="A1A39B"/>
        </w:rPr>
        <w:t>图</w:t>
      </w:r>
      <w:r>
        <w:rPr>
          <w:color w:val="A1A39B"/>
        </w:rPr>
        <w:t>示</w:t>
      </w:r>
      <w:r>
        <w:rPr>
          <w:color w:val="A1A39B"/>
        </w:rPr>
        <w:t>例</w:t>
      </w:r>
      <w:r>
        <w:rPr>
          <w:color w:val="A0A29A"/>
        </w:rPr>
        <w:t>图</w:t>
      </w:r>
      <w:r>
        <w:rPr>
          <w:color w:val="9FA29A"/>
        </w:rPr>
        <w:t>示</w:t>
      </w:r>
      <w:r>
        <w:rPr>
          <w:color w:val="A0A098"/>
        </w:rPr>
        <w:t>例</w:t>
      </w:r>
      <w:r>
        <w:rPr>
          <w:color w:val="9F9D97"/>
        </w:rPr>
        <w:t>图</w:t>
      </w:r>
      <w:r>
        <w:rPr>
          <w:color w:val="9F9D97"/>
        </w:rPr>
        <w:t>示</w:t>
      </w:r>
      <w:r>
        <w:rPr>
          <w:color w:val="9E9C96"/>
        </w:rPr>
        <w:t>例</w:t>
      </w:r>
      <w:r>
        <w:rPr>
          <w:color w:val="9E9C96"/>
        </w:rPr>
        <w:t>图</w:t>
      </w:r>
      <w:r>
        <w:rPr>
          <w:color w:val="9F9F95"/>
        </w:rPr>
        <w:t>示</w:t>
      </w:r>
      <w:r>
        <w:rPr>
          <w:color w:val="9F9F95"/>
        </w:rPr>
        <w:t>例</w:t>
      </w:r>
      <w:r>
        <w:rPr>
          <w:color w:val="A09D95"/>
        </w:rPr>
        <w:t>图</w:t>
      </w:r>
      <w:r>
        <w:rPr>
          <w:color w:val="A19D95"/>
        </w:rPr>
        <w:t>示</w:t>
      </w:r>
      <w:r>
        <w:rPr>
          <w:color w:val="9F9B90"/>
        </w:rPr>
        <w:t>例</w:t>
      </w:r>
      <w:r>
        <w:rPr>
          <w:color w:val="9E9A8F"/>
        </w:rPr>
        <w:t>图</w:t>
      </w:r>
      <w:r>
        <w:rPr>
          <w:color w:val="9C988D"/>
        </w:rPr>
        <w:t>示</w:t>
      </w:r>
      <w:r>
        <w:rPr>
          <w:color w:val="9B978C"/>
        </w:rPr>
        <w:t>例</w:t>
      </w:r>
      <w:r>
        <w:rPr>
          <w:color w:val="9B978C"/>
        </w:rPr>
        <w:t>图</w:t>
      </w:r>
      <w:r>
        <w:rPr>
          <w:color w:val="999589"/>
        </w:rPr>
        <w:t>示</w:t>
      </w:r>
      <w:r>
        <w:rPr>
          <w:color w:val="999488"/>
        </w:rPr>
        <w:t>例</w:t>
      </w:r>
      <w:r>
        <w:rPr>
          <w:color w:val="908A7C"/>
        </w:rPr>
        <w:t>图</w:t>
      </w:r>
      <w:r>
        <w:rPr>
          <w:color w:val="827968"/>
        </w:rPr>
        <w:t>示</w:t>
      </w:r>
      <w:r>
        <w:rPr>
          <w:color w:val="766D5F"/>
        </w:rPr>
        <w:t>例</w:t>
      </w:r>
      <w:r>
        <w:rPr>
          <w:color w:val="6C675C"/>
        </w:rPr>
        <w:t>图</w:t>
      </w:r>
      <w:r>
        <w:rPr>
          <w:color w:val="66635B"/>
        </w:rPr>
        <w:t>示</w:t>
      </w:r>
      <w:r>
        <w:rPr>
          <w:color w:val="65625A"/>
        </w:rPr>
        <w:t>例</w:t>
      </w:r>
      <w:r>
        <w:rPr>
          <w:color w:val="65635A"/>
        </w:rPr>
        <w:t>图</w:t>
      </w:r>
      <w:r>
        <w:rPr>
          <w:color w:val="66625A"/>
        </w:rPr>
        <w:t>示</w:t>
      </w:r>
      <w:r>
        <w:rPr>
          <w:color w:val="666257"/>
        </w:rPr>
        <w:t>例</w:t>
      </w:r>
      <w:r>
        <w:rPr>
          <w:color w:val="5B584E"/>
        </w:rPr>
        <w:t>图</w:t>
      </w:r>
      <w:r>
        <w:rPr>
          <w:color w:val="424747"/>
        </w:rPr>
        <w:t>示</w:t>
      </w:r>
      <w:r>
        <w:rPr>
          <w:color w:val="3D4A54"/>
        </w:rPr>
        <w:t>例</w:t>
      </w:r>
      <w:r>
        <w:rPr>
          <w:color w:val="51544F"/>
        </w:rPr>
        <w:t>图</w:t>
      </w:r>
      <w:r>
        <w:rPr>
          <w:color w:val="615F57"/>
        </w:rPr>
        <w:t>示</w:t>
      </w:r>
      <w:r>
        <w:rPr>
          <w:color w:val="656159"/>
        </w:rPr>
        <w:t>例</w:t>
      </w:r>
      <w:r>
        <w:rPr>
          <w:color w:val="646055"/>
        </w:rPr>
        <w:t>图</w:t>
      </w:r>
    </w:p>
    <w:p>
      <w:r/>
      <w:r>
        <w:rPr>
          <w:color w:val="A2A0A8"/>
        </w:rPr>
        <w:t>示</w:t>
      </w:r>
      <w:r>
        <w:rPr>
          <w:color w:val="A19EA7"/>
        </w:rPr>
        <w:t>例</w:t>
      </w:r>
      <w:r>
        <w:rPr>
          <w:color w:val="94939D"/>
        </w:rPr>
        <w:t>图</w:t>
      </w:r>
      <w:r>
        <w:rPr>
          <w:color w:val="848293"/>
        </w:rPr>
        <w:t>示</w:t>
      </w:r>
      <w:r>
        <w:rPr>
          <w:color w:val="6F6C81"/>
        </w:rPr>
        <w:t>例</w:t>
      </w:r>
      <w:r>
        <w:rPr>
          <w:color w:val="52506A"/>
        </w:rPr>
        <w:t>图</w:t>
      </w:r>
      <w:r>
        <w:rPr>
          <w:color w:val="6D6C7D"/>
        </w:rPr>
        <w:t>示</w:t>
      </w:r>
      <w:r>
        <w:rPr>
          <w:color w:val="9A959D"/>
        </w:rPr>
        <w:t>例</w:t>
      </w:r>
      <w:r>
        <w:rPr>
          <w:color w:val="A7A3A9"/>
        </w:rPr>
        <w:t>图</w:t>
      </w:r>
      <w:r>
        <w:rPr>
          <w:color w:val="B0AFB8"/>
        </w:rPr>
        <w:t>示</w:t>
      </w:r>
      <w:r>
        <w:rPr>
          <w:color w:val="BABCCA"/>
        </w:rPr>
        <w:t>例</w:t>
      </w:r>
      <w:r>
        <w:rPr>
          <w:color w:val="C3C8D9"/>
        </w:rPr>
        <w:t>图</w:t>
      </w:r>
      <w:r>
        <w:rPr>
          <w:color w:val="C6CBDB"/>
        </w:rPr>
        <w:t>示</w:t>
      </w:r>
      <w:r>
        <w:rPr>
          <w:color w:val="C7CCDC"/>
        </w:rPr>
        <w:t>例</w:t>
      </w:r>
      <w:r>
        <w:rPr>
          <w:color w:val="C7CCDC"/>
        </w:rPr>
        <w:t>图</w:t>
      </w:r>
      <w:r>
        <w:rPr>
          <w:color w:val="C9CEDE"/>
        </w:rPr>
        <w:t>示</w:t>
      </w:r>
      <w:r>
        <w:rPr>
          <w:color w:val="C5CBDB"/>
        </w:rPr>
        <w:t>例</w:t>
      </w:r>
      <w:r>
        <w:rPr>
          <w:color w:val="BFC6D9"/>
        </w:rPr>
        <w:t>图</w:t>
      </w:r>
      <w:r>
        <w:rPr>
          <w:color w:val="C1C6D9"/>
        </w:rPr>
        <w:t>示</w:t>
      </w:r>
      <w:r>
        <w:rPr>
          <w:color w:val="C1C6D6"/>
        </w:rPr>
        <w:t>例</w:t>
      </w:r>
      <w:r>
        <w:rPr>
          <w:color w:val="BFC4D4"/>
        </w:rPr>
        <w:t>图</w:t>
      </w:r>
      <w:r>
        <w:rPr>
          <w:color w:val="B7BED3"/>
        </w:rPr>
        <w:t>示</w:t>
      </w:r>
      <w:r>
        <w:rPr>
          <w:color w:val="B5BED7"/>
        </w:rPr>
        <w:t>例</w:t>
      </w:r>
      <w:r>
        <w:rPr>
          <w:color w:val="B2C0D8"/>
        </w:rPr>
        <w:t>图</w:t>
      </w:r>
      <w:r>
        <w:rPr>
          <w:color w:val="B3C0D7"/>
        </w:rPr>
        <w:t>示</w:t>
      </w:r>
      <w:r>
        <w:rPr>
          <w:color w:val="A2B0C0"/>
        </w:rPr>
        <w:t>例</w:t>
      </w:r>
      <w:r>
        <w:rPr>
          <w:color w:val="9EA9B3"/>
        </w:rPr>
        <w:t>图</w:t>
      </w:r>
      <w:r>
        <w:rPr>
          <w:color w:val="A1ACB5"/>
        </w:rPr>
        <w:t>示</w:t>
      </w:r>
      <w:r>
        <w:rPr>
          <w:color w:val="A3AEB7"/>
        </w:rPr>
        <w:t>例</w:t>
      </w:r>
      <w:r>
        <w:rPr>
          <w:color w:val="A3AEB7"/>
        </w:rPr>
        <w:t>图</w:t>
      </w:r>
      <w:r>
        <w:rPr>
          <w:color w:val="A3AEB7"/>
        </w:rPr>
        <w:t>示</w:t>
      </w:r>
      <w:r>
        <w:rPr>
          <w:color w:val="A3AEB7"/>
        </w:rPr>
        <w:t>例</w:t>
      </w:r>
      <w:r>
        <w:rPr>
          <w:color w:val="A4AFB8"/>
        </w:rPr>
        <w:t>图</w:t>
      </w:r>
      <w:r>
        <w:rPr>
          <w:color w:val="A3AEB8"/>
        </w:rPr>
        <w:t>示</w:t>
      </w:r>
      <w:r>
        <w:rPr>
          <w:color w:val="A3AFBA"/>
        </w:rPr>
        <w:t>例</w:t>
      </w:r>
      <w:r>
        <w:rPr>
          <w:color w:val="A4B0BB"/>
        </w:rPr>
        <w:t>图</w:t>
      </w:r>
      <w:r>
        <w:rPr>
          <w:color w:val="A2ADB8"/>
        </w:rPr>
        <w:t>示</w:t>
      </w:r>
      <w:r>
        <w:rPr>
          <w:color w:val="A1ACB6"/>
        </w:rPr>
        <w:t>例</w:t>
      </w:r>
      <w:r>
        <w:rPr>
          <w:color w:val="A3ACB5"/>
        </w:rPr>
        <w:t>图</w:t>
      </w:r>
      <w:r>
        <w:rPr>
          <w:color w:val="A4ACB3"/>
        </w:rPr>
        <w:t>示</w:t>
      </w:r>
      <w:r>
        <w:rPr>
          <w:color w:val="A6AFB5"/>
        </w:rPr>
        <w:t>例</w:t>
      </w:r>
      <w:r>
        <w:rPr>
          <w:color w:val="A6B0B6"/>
        </w:rPr>
        <w:t>图</w:t>
      </w:r>
      <w:r>
        <w:rPr>
          <w:color w:val="A7B0B9"/>
        </w:rPr>
        <w:t>示</w:t>
      </w:r>
      <w:r>
        <w:rPr>
          <w:color w:val="A7B2BC"/>
        </w:rPr>
        <w:t>例</w:t>
      </w:r>
      <w:r>
        <w:rPr>
          <w:color w:val="A6B1BB"/>
        </w:rPr>
        <w:t>图</w:t>
      </w:r>
      <w:r>
        <w:rPr>
          <w:color w:val="A6B0BA"/>
        </w:rPr>
        <w:t>示</w:t>
      </w:r>
      <w:r>
        <w:rPr>
          <w:color w:val="A5B0B9"/>
        </w:rPr>
        <w:t>例</w:t>
      </w:r>
      <w:r>
        <w:rPr>
          <w:color w:val="A5ADB7"/>
        </w:rPr>
        <w:t>图</w:t>
      </w:r>
      <w:r>
        <w:rPr>
          <w:color w:val="A4ACB5"/>
        </w:rPr>
        <w:t>示</w:t>
      </w:r>
      <w:r>
        <w:rPr>
          <w:color w:val="A4ACB5"/>
        </w:rPr>
        <w:t>例</w:t>
      </w:r>
      <w:r>
        <w:rPr>
          <w:color w:val="A4ACB5"/>
        </w:rPr>
        <w:t>图</w:t>
      </w:r>
      <w:r>
        <w:rPr>
          <w:color w:val="A3ABB3"/>
        </w:rPr>
        <w:t>示</w:t>
      </w:r>
      <w:r>
        <w:rPr>
          <w:color w:val="A3ACB1"/>
        </w:rPr>
        <w:t>例</w:t>
      </w:r>
      <w:r>
        <w:rPr>
          <w:color w:val="A4ADB0"/>
        </w:rPr>
        <w:t>图</w:t>
      </w:r>
      <w:r>
        <w:rPr>
          <w:color w:val="A2ABB0"/>
        </w:rPr>
        <w:t>示</w:t>
      </w:r>
      <w:r>
        <w:rPr>
          <w:color w:val="A0AAAE"/>
        </w:rPr>
        <w:t>例</w:t>
      </w:r>
      <w:r>
        <w:rPr>
          <w:color w:val="A0AAAE"/>
        </w:rPr>
        <w:t>图</w:t>
      </w:r>
      <w:r>
        <w:rPr>
          <w:color w:val="A2AAAD"/>
        </w:rPr>
        <w:t>示</w:t>
      </w:r>
      <w:r>
        <w:rPr>
          <w:color w:val="A3AAAC"/>
        </w:rPr>
        <w:t>例</w:t>
      </w:r>
      <w:r>
        <w:rPr>
          <w:color w:val="A3A9AC"/>
        </w:rPr>
        <w:t>图</w:t>
      </w:r>
      <w:r>
        <w:rPr>
          <w:color w:val="A1A9A7"/>
        </w:rPr>
        <w:t>示</w:t>
      </w:r>
      <w:r>
        <w:rPr>
          <w:color w:val="A1A6A1"/>
        </w:rPr>
        <w:t>例</w:t>
      </w:r>
      <w:r>
        <w:rPr>
          <w:color w:val="A1A4A0"/>
        </w:rPr>
        <w:t>图</w:t>
      </w:r>
      <w:r>
        <w:rPr>
          <w:color w:val="A0A29D"/>
        </w:rPr>
        <w:t>示</w:t>
      </w:r>
      <w:r>
        <w:rPr>
          <w:color w:val="A0A29C"/>
        </w:rPr>
        <w:t>例</w:t>
      </w:r>
      <w:r>
        <w:rPr>
          <w:color w:val="A1A39D"/>
        </w:rPr>
        <w:t>图</w:t>
      </w:r>
      <w:r>
        <w:rPr>
          <w:color w:val="A1A39B"/>
        </w:rPr>
        <w:t>示</w:t>
      </w:r>
      <w:r>
        <w:rPr>
          <w:color w:val="A1A39B"/>
        </w:rPr>
        <w:t>例</w:t>
      </w:r>
      <w:r>
        <w:rPr>
          <w:color w:val="A0A29A"/>
        </w:rPr>
        <w:t>图</w:t>
      </w:r>
      <w:r>
        <w:rPr>
          <w:color w:val="9EA098"/>
        </w:rPr>
        <w:t>示</w:t>
      </w:r>
      <w:r>
        <w:rPr>
          <w:color w:val="9FA199"/>
        </w:rPr>
        <w:t>例</w:t>
      </w:r>
      <w:r>
        <w:rPr>
          <w:color w:val="A1A39B"/>
        </w:rPr>
        <w:t>图</w:t>
      </w:r>
      <w:r>
        <w:rPr>
          <w:color w:val="A1A39B"/>
        </w:rPr>
        <w:t>示</w:t>
      </w:r>
      <w:r>
        <w:rPr>
          <w:color w:val="A1A39B"/>
        </w:rPr>
        <w:t>例</w:t>
      </w:r>
      <w:r>
        <w:rPr>
          <w:color w:val="A0A29A"/>
        </w:rPr>
        <w:t>图</w:t>
      </w:r>
      <w:r>
        <w:rPr>
          <w:color w:val="9FA199"/>
        </w:rPr>
        <w:t>示</w:t>
      </w:r>
      <w:r>
        <w:rPr>
          <w:color w:val="9F9F97"/>
        </w:rPr>
        <w:t>例</w:t>
      </w:r>
      <w:r>
        <w:rPr>
          <w:color w:val="9E9C96"/>
        </w:rPr>
        <w:t>图</w:t>
      </w:r>
      <w:r>
        <w:rPr>
          <w:color w:val="9E9C96"/>
        </w:rPr>
        <w:t>示</w:t>
      </w:r>
      <w:r>
        <w:rPr>
          <w:color w:val="9E9C96"/>
        </w:rPr>
        <w:t>例</w:t>
      </w:r>
      <w:r>
        <w:rPr>
          <w:color w:val="9E9C95"/>
        </w:rPr>
        <w:t>图</w:t>
      </w:r>
      <w:r>
        <w:rPr>
          <w:color w:val="9E9E95"/>
        </w:rPr>
        <w:t>示</w:t>
      </w:r>
      <w:r>
        <w:rPr>
          <w:color w:val="9E9E94"/>
        </w:rPr>
        <w:t>例</w:t>
      </w:r>
      <w:r>
        <w:rPr>
          <w:color w:val="A09D95"/>
        </w:rPr>
        <w:t>图</w:t>
      </w:r>
      <w:r>
        <w:rPr>
          <w:color w:val="A19D95"/>
        </w:rPr>
        <w:t>示</w:t>
      </w:r>
      <w:r>
        <w:rPr>
          <w:color w:val="9E9A90"/>
        </w:rPr>
        <w:t>例</w:t>
      </w:r>
      <w:r>
        <w:rPr>
          <w:color w:val="9E9A8F"/>
        </w:rPr>
        <w:t>图</w:t>
      </w:r>
      <w:r>
        <w:rPr>
          <w:color w:val="9C988D"/>
        </w:rPr>
        <w:t>示</w:t>
      </w:r>
      <w:r>
        <w:rPr>
          <w:color w:val="9C988D"/>
        </w:rPr>
        <w:t>例</w:t>
      </w:r>
      <w:r>
        <w:rPr>
          <w:color w:val="9C988D"/>
        </w:rPr>
        <w:t>图</w:t>
      </w:r>
      <w:r>
        <w:rPr>
          <w:color w:val="9B978C"/>
        </w:rPr>
        <w:t>示</w:t>
      </w:r>
      <w:r>
        <w:rPr>
          <w:color w:val="9B968B"/>
        </w:rPr>
        <w:t>例</w:t>
      </w:r>
      <w:r>
        <w:rPr>
          <w:color w:val="948F83"/>
        </w:rPr>
        <w:t>图</w:t>
      </w:r>
      <w:r>
        <w:rPr>
          <w:color w:val="8B8577"/>
        </w:rPr>
        <w:t>示</w:t>
      </w:r>
      <w:r>
        <w:rPr>
          <w:color w:val="817B6D"/>
        </w:rPr>
        <w:t>例</w:t>
      </w:r>
      <w:r>
        <w:rPr>
          <w:color w:val="766D60"/>
        </w:rPr>
        <w:t>图</w:t>
      </w:r>
      <w:r>
        <w:rPr>
          <w:color w:val="70685B"/>
        </w:rPr>
        <w:t>示</w:t>
      </w:r>
      <w:r>
        <w:rPr>
          <w:color w:val="6F6759"/>
        </w:rPr>
        <w:t>例</w:t>
      </w:r>
      <w:r>
        <w:rPr>
          <w:color w:val="706759"/>
        </w:rPr>
        <w:t>图</w:t>
      </w:r>
      <w:r>
        <w:rPr>
          <w:color w:val="6D6557"/>
        </w:rPr>
        <w:t>示</w:t>
      </w:r>
      <w:r>
        <w:rPr>
          <w:color w:val="62594C"/>
        </w:rPr>
        <w:t>例</w:t>
      </w:r>
      <w:r>
        <w:rPr>
          <w:color w:val="3F3C34"/>
        </w:rPr>
        <w:t>图</w:t>
      </w:r>
      <w:r>
        <w:rPr>
          <w:color w:val="343838"/>
        </w:rPr>
        <w:t>示</w:t>
      </w:r>
      <w:r>
        <w:rPr>
          <w:color w:val="454B50"/>
        </w:rPr>
        <w:t>例</w:t>
      </w:r>
      <w:r>
        <w:rPr>
          <w:color w:val="343835"/>
        </w:rPr>
        <w:t>图</w:t>
      </w:r>
      <w:r>
        <w:rPr>
          <w:color w:val="525047"/>
        </w:rPr>
        <w:t>示</w:t>
      </w:r>
      <w:r>
        <w:rPr>
          <w:color w:val="736B5E"/>
        </w:rPr>
        <w:t>例</w:t>
      </w:r>
      <w:r>
        <w:rPr>
          <w:color w:val="756D60"/>
        </w:rPr>
        <w:t>图</w:t>
      </w:r>
    </w:p>
    <w:p>
      <w:r/>
      <w:r>
        <w:rPr>
          <w:color w:val="9F9DA5"/>
        </w:rPr>
        <w:t>示</w:t>
      </w:r>
      <w:r>
        <w:rPr>
          <w:color w:val="9B99A1"/>
        </w:rPr>
        <w:t>例</w:t>
      </w:r>
      <w:r>
        <w:rPr>
          <w:color w:val="99979F"/>
        </w:rPr>
        <w:t>图</w:t>
      </w:r>
      <w:r>
        <w:rPr>
          <w:color w:val="8F8D99"/>
        </w:rPr>
        <w:t>示</w:t>
      </w:r>
      <w:r>
        <w:rPr>
          <w:color w:val="727181"/>
        </w:rPr>
        <w:t>例</w:t>
      </w:r>
      <w:r>
        <w:rPr>
          <w:color w:val="3B3E56"/>
        </w:rPr>
        <w:t>图</w:t>
      </w:r>
      <w:r>
        <w:rPr>
          <w:color w:val="2B2C48"/>
        </w:rPr>
        <w:t>示</w:t>
      </w:r>
      <w:r>
        <w:rPr>
          <w:color w:val="69667A"/>
        </w:rPr>
        <w:t>例</w:t>
      </w:r>
      <w:r>
        <w:rPr>
          <w:color w:val="918B96"/>
        </w:rPr>
        <w:t>图</w:t>
      </w:r>
      <w:r>
        <w:rPr>
          <w:color w:val="9D979F"/>
        </w:rPr>
        <w:t>示</w:t>
      </w:r>
      <w:r>
        <w:rPr>
          <w:color w:val="ABA7B0"/>
        </w:rPr>
        <w:t>例</w:t>
      </w:r>
      <w:r>
        <w:rPr>
          <w:color w:val="B3B5C1"/>
        </w:rPr>
        <w:t>图</w:t>
      </w:r>
      <w:r>
        <w:rPr>
          <w:color w:val="BCBFCE"/>
        </w:rPr>
        <w:t>示</w:t>
      </w:r>
      <w:r>
        <w:rPr>
          <w:color w:val="C4C7DA"/>
        </w:rPr>
        <w:t>例</w:t>
      </w:r>
      <w:r>
        <w:rPr>
          <w:color w:val="C0C7DB"/>
        </w:rPr>
        <w:t>图</w:t>
      </w:r>
      <w:r>
        <w:rPr>
          <w:color w:val="BDC4D8"/>
        </w:rPr>
        <w:t>示</w:t>
      </w:r>
      <w:r>
        <w:rPr>
          <w:color w:val="BBC3D8"/>
        </w:rPr>
        <w:t>例</w:t>
      </w:r>
      <w:r>
        <w:rPr>
          <w:color w:val="BDC4DA"/>
        </w:rPr>
        <w:t>图</w:t>
      </w:r>
      <w:r>
        <w:rPr>
          <w:color w:val="C0C6DB"/>
        </w:rPr>
        <w:t>示</w:t>
      </w:r>
      <w:r>
        <w:rPr>
          <w:color w:val="BEC5D8"/>
        </w:rPr>
        <w:t>例</w:t>
      </w:r>
      <w:r>
        <w:rPr>
          <w:color w:val="B3BBCF"/>
        </w:rPr>
        <w:t>图</w:t>
      </w:r>
      <w:r>
        <w:rPr>
          <w:color w:val="B1BAD1"/>
        </w:rPr>
        <w:t>示</w:t>
      </w:r>
      <w:r>
        <w:rPr>
          <w:color w:val="B7C1D8"/>
        </w:rPr>
        <w:t>例</w:t>
      </w:r>
      <w:r>
        <w:rPr>
          <w:color w:val="B3C0D6"/>
        </w:rPr>
        <w:t>图</w:t>
      </w:r>
      <w:r>
        <w:rPr>
          <w:color w:val="ACBBD1"/>
        </w:rPr>
        <w:t>示</w:t>
      </w:r>
      <w:r>
        <w:rPr>
          <w:color w:val="9BA9B9"/>
        </w:rPr>
        <w:t>例</w:t>
      </w:r>
      <w:r>
        <w:rPr>
          <w:color w:val="9CA8B2"/>
        </w:rPr>
        <w:t>图</w:t>
      </w:r>
      <w:r>
        <w:rPr>
          <w:color w:val="A0ABB4"/>
        </w:rPr>
        <w:t>示</w:t>
      </w:r>
      <w:r>
        <w:rPr>
          <w:color w:val="A1ACB6"/>
        </w:rPr>
        <w:t>例</w:t>
      </w:r>
      <w:r>
        <w:rPr>
          <w:color w:val="A2ADB7"/>
        </w:rPr>
        <w:t>图</w:t>
      </w:r>
      <w:r>
        <w:rPr>
          <w:color w:val="A3AEB8"/>
        </w:rPr>
        <w:t>示</w:t>
      </w:r>
      <w:r>
        <w:rPr>
          <w:color w:val="A3AFB8"/>
        </w:rPr>
        <w:t>例</w:t>
      </w:r>
      <w:r>
        <w:rPr>
          <w:color w:val="A3AFB8"/>
        </w:rPr>
        <w:t>图</w:t>
      </w:r>
      <w:r>
        <w:rPr>
          <w:color w:val="A3AEB9"/>
        </w:rPr>
        <w:t>示</w:t>
      </w:r>
      <w:r>
        <w:rPr>
          <w:color w:val="A2AEB9"/>
        </w:rPr>
        <w:t>例</w:t>
      </w:r>
      <w:r>
        <w:rPr>
          <w:color w:val="A2AEB9"/>
        </w:rPr>
        <w:t>图</w:t>
      </w:r>
      <w:r>
        <w:rPr>
          <w:color w:val="A2AEB9"/>
        </w:rPr>
        <w:t>示</w:t>
      </w:r>
      <w:r>
        <w:rPr>
          <w:color w:val="A4B0BB"/>
        </w:rPr>
        <w:t>例</w:t>
      </w:r>
      <w:r>
        <w:rPr>
          <w:color w:val="A6B1BC"/>
        </w:rPr>
        <w:t>图</w:t>
      </w:r>
      <w:r>
        <w:rPr>
          <w:color w:val="A6B1BC"/>
        </w:rPr>
        <w:t>示</w:t>
      </w:r>
      <w:r>
        <w:rPr>
          <w:color w:val="A7B2BB"/>
        </w:rPr>
        <w:t>例</w:t>
      </w:r>
      <w:r>
        <w:rPr>
          <w:color w:val="A7B2BB"/>
        </w:rPr>
        <w:t>图</w:t>
      </w:r>
      <w:r>
        <w:rPr>
          <w:color w:val="A6B2BC"/>
        </w:rPr>
        <w:t>示</w:t>
      </w:r>
      <w:r>
        <w:rPr>
          <w:color w:val="A7B2BD"/>
        </w:rPr>
        <w:t>例</w:t>
      </w:r>
      <w:r>
        <w:rPr>
          <w:color w:val="A6B1BB"/>
        </w:rPr>
        <w:t>图</w:t>
      </w:r>
      <w:r>
        <w:rPr>
          <w:color w:val="A5B0B9"/>
        </w:rPr>
        <w:t>示</w:t>
      </w:r>
      <w:r>
        <w:rPr>
          <w:color w:val="A4AFB8"/>
        </w:rPr>
        <w:t>例</w:t>
      </w:r>
      <w:r>
        <w:rPr>
          <w:color w:val="A4ADB6"/>
        </w:rPr>
        <w:t>图</w:t>
      </w:r>
      <w:r>
        <w:rPr>
          <w:color w:val="A4ACB6"/>
        </w:rPr>
        <w:t>示</w:t>
      </w:r>
      <w:r>
        <w:rPr>
          <w:color w:val="A4ACB6"/>
        </w:rPr>
        <w:t>例</w:t>
      </w:r>
      <w:r>
        <w:rPr>
          <w:color w:val="A3ABB5"/>
        </w:rPr>
        <w:t>图</w:t>
      </w:r>
      <w:r>
        <w:rPr>
          <w:color w:val="A1AAB2"/>
        </w:rPr>
        <w:t>示</w:t>
      </w:r>
      <w:r>
        <w:rPr>
          <w:color w:val="A2ABB0"/>
        </w:rPr>
        <w:t>例</w:t>
      </w:r>
      <w:r>
        <w:rPr>
          <w:color w:val="A1ABAF"/>
        </w:rPr>
        <w:t>图</w:t>
      </w:r>
      <w:r>
        <w:rPr>
          <w:color w:val="A2AAAE"/>
        </w:rPr>
        <w:t>示</w:t>
      </w:r>
      <w:r>
        <w:rPr>
          <w:color w:val="9FA9AD"/>
        </w:rPr>
        <w:t>例</w:t>
      </w:r>
      <w:r>
        <w:rPr>
          <w:color w:val="9EA8AC"/>
        </w:rPr>
        <w:t>图</w:t>
      </w:r>
      <w:r>
        <w:rPr>
          <w:color w:val="A1A8AC"/>
        </w:rPr>
        <w:t>示</w:t>
      </w:r>
      <w:r>
        <w:rPr>
          <w:color w:val="A2A8AC"/>
        </w:rPr>
        <w:t>例</w:t>
      </w:r>
      <w:r>
        <w:rPr>
          <w:color w:val="A2A8AC"/>
        </w:rPr>
        <w:t>图</w:t>
      </w:r>
      <w:r>
        <w:rPr>
          <w:color w:val="A2A8A8"/>
        </w:rPr>
        <w:t>示</w:t>
      </w:r>
      <w:r>
        <w:rPr>
          <w:color w:val="A0A5A1"/>
        </w:rPr>
        <w:t>例</w:t>
      </w:r>
      <w:r>
        <w:rPr>
          <w:color w:val="A0A39F"/>
        </w:rPr>
        <w:t>图</w:t>
      </w:r>
      <w:r>
        <w:rPr>
          <w:color w:val="9FA29D"/>
        </w:rPr>
        <w:t>示</w:t>
      </w:r>
      <w:r>
        <w:rPr>
          <w:color w:val="9FA19C"/>
        </w:rPr>
        <w:t>例</w:t>
      </w:r>
      <w:r>
        <w:rPr>
          <w:color w:val="A1A39D"/>
        </w:rPr>
        <w:t>图</w:t>
      </w:r>
      <w:r>
        <w:rPr>
          <w:color w:val="A1A39D"/>
        </w:rPr>
        <w:t>示</w:t>
      </w:r>
      <w:r>
        <w:rPr>
          <w:color w:val="A1A39D"/>
        </w:rPr>
        <w:t>例</w:t>
      </w:r>
      <w:r>
        <w:rPr>
          <w:color w:val="A0A29C"/>
        </w:rPr>
        <w:t>图</w:t>
      </w:r>
      <w:r>
        <w:rPr>
          <w:color w:val="9FA199"/>
        </w:rPr>
        <w:t>示</w:t>
      </w:r>
      <w:r>
        <w:rPr>
          <w:color w:val="9FA199"/>
        </w:rPr>
        <w:t>例</w:t>
      </w:r>
      <w:r>
        <w:rPr>
          <w:color w:val="A1A39B"/>
        </w:rPr>
        <w:t>图</w:t>
      </w:r>
      <w:r>
        <w:rPr>
          <w:color w:val="A0A29A"/>
        </w:rPr>
        <w:t>示</w:t>
      </w:r>
      <w:r>
        <w:rPr>
          <w:color w:val="A1A39B"/>
        </w:rPr>
        <w:t>例</w:t>
      </w:r>
      <w:r>
        <w:rPr>
          <w:color w:val="A0A29A"/>
        </w:rPr>
        <w:t>图</w:t>
      </w:r>
      <w:r>
        <w:rPr>
          <w:color w:val="9FA199"/>
        </w:rPr>
        <w:t>示</w:t>
      </w:r>
      <w:r>
        <w:rPr>
          <w:color w:val="9F9D97"/>
        </w:rPr>
        <w:t>例</w:t>
      </w:r>
      <w:r>
        <w:rPr>
          <w:color w:val="9E9C96"/>
        </w:rPr>
        <w:t>图</w:t>
      </w:r>
      <w:r>
        <w:rPr>
          <w:color w:val="9E9C96"/>
        </w:rPr>
        <w:t>示</w:t>
      </w:r>
      <w:r>
        <w:rPr>
          <w:color w:val="9E9C96"/>
        </w:rPr>
        <w:t>例</w:t>
      </w:r>
      <w:r>
        <w:rPr>
          <w:color w:val="9E9C95"/>
        </w:rPr>
        <w:t>图</w:t>
      </w:r>
      <w:r>
        <w:rPr>
          <w:color w:val="9D9F94"/>
        </w:rPr>
        <w:t>示</w:t>
      </w:r>
      <w:r>
        <w:rPr>
          <w:color w:val="9E9E94"/>
        </w:rPr>
        <w:t>例</w:t>
      </w:r>
      <w:r>
        <w:rPr>
          <w:color w:val="9F9D94"/>
        </w:rPr>
        <w:t>图</w:t>
      </w:r>
      <w:r>
        <w:rPr>
          <w:color w:val="A19D95"/>
        </w:rPr>
        <w:t>示</w:t>
      </w:r>
      <w:r>
        <w:rPr>
          <w:color w:val="9F9B93"/>
        </w:rPr>
        <w:t>例</w:t>
      </w:r>
      <w:r>
        <w:rPr>
          <w:color w:val="9E9A90"/>
        </w:rPr>
        <w:t>图</w:t>
      </w:r>
      <w:r>
        <w:rPr>
          <w:color w:val="9C988D"/>
        </w:rPr>
        <w:t>示</w:t>
      </w:r>
      <w:r>
        <w:rPr>
          <w:color w:val="9C988E"/>
        </w:rPr>
        <w:t>例</w:t>
      </w:r>
      <w:r>
        <w:rPr>
          <w:color w:val="9D998E"/>
        </w:rPr>
        <w:t>图</w:t>
      </w:r>
      <w:r>
        <w:rPr>
          <w:color w:val="9B978D"/>
        </w:rPr>
        <w:t>示</w:t>
      </w:r>
      <w:r>
        <w:rPr>
          <w:color w:val="9A968B"/>
        </w:rPr>
        <w:t>例</w:t>
      </w:r>
      <w:r>
        <w:rPr>
          <w:color w:val="979286"/>
        </w:rPr>
        <w:t>图</w:t>
      </w:r>
      <w:r>
        <w:rPr>
          <w:color w:val="918D80"/>
        </w:rPr>
        <w:t>示</w:t>
      </w:r>
      <w:r>
        <w:rPr>
          <w:color w:val="8D887B"/>
        </w:rPr>
        <w:t>例</w:t>
      </w:r>
      <w:r>
        <w:rPr>
          <w:color w:val="868174"/>
        </w:rPr>
        <w:t>图</w:t>
      </w:r>
      <w:r>
        <w:rPr>
          <w:color w:val="817C6F"/>
        </w:rPr>
        <w:t>示</w:t>
      </w:r>
      <w:r>
        <w:rPr>
          <w:color w:val="7E7869"/>
        </w:rPr>
        <w:t>例</w:t>
      </w:r>
      <w:r>
        <w:rPr>
          <w:color w:val="7D7567"/>
        </w:rPr>
        <w:t>图</w:t>
      </w:r>
      <w:r>
        <w:rPr>
          <w:color w:val="746A5A"/>
        </w:rPr>
        <w:t>示</w:t>
      </w:r>
      <w:r>
        <w:rPr>
          <w:color w:val="514D41"/>
        </w:rPr>
        <w:t>例</w:t>
      </w:r>
      <w:r>
        <w:rPr>
          <w:color w:val="363633"/>
        </w:rPr>
        <w:t>图</w:t>
      </w:r>
      <w:r>
        <w:rPr>
          <w:color w:val="3F4242"/>
        </w:rPr>
        <w:t>示</w:t>
      </w:r>
      <w:r>
        <w:rPr>
          <w:color w:val="464949"/>
        </w:rPr>
        <w:t>例</w:t>
      </w:r>
      <w:r>
        <w:rPr>
          <w:color w:val="313434"/>
        </w:rPr>
        <w:t>图</w:t>
      </w:r>
      <w:r>
        <w:rPr>
          <w:color w:val="3A3A36"/>
        </w:rPr>
        <w:t>示</w:t>
      </w:r>
      <w:r>
        <w:rPr>
          <w:color w:val="726D62"/>
        </w:rPr>
        <w:t>例</w:t>
      </w:r>
      <w:r>
        <w:rPr>
          <w:color w:val="827D71"/>
        </w:rPr>
        <w:t>图</w:t>
      </w:r>
    </w:p>
    <w:p>
      <w:r/>
      <w:r>
        <w:rPr>
          <w:color w:val="9E9EA7"/>
        </w:rPr>
        <w:t>示</w:t>
      </w:r>
      <w:r>
        <w:rPr>
          <w:color w:val="AAA8AD"/>
        </w:rPr>
        <w:t>例</w:t>
      </w:r>
      <w:r>
        <w:rPr>
          <w:color w:val="ACAAAF"/>
        </w:rPr>
        <w:t>图</w:t>
      </w:r>
      <w:r>
        <w:rPr>
          <w:color w:val="A4A3A8"/>
        </w:rPr>
        <w:t>示</w:t>
      </w:r>
      <w:r>
        <w:rPr>
          <w:color w:val="9D9AA2"/>
        </w:rPr>
        <w:t>例</w:t>
      </w:r>
      <w:r>
        <w:rPr>
          <w:color w:val="7C798D"/>
        </w:rPr>
        <w:t>图</w:t>
      </w:r>
      <w:r>
        <w:rPr>
          <w:color w:val="66667B"/>
        </w:rPr>
        <w:t>示</w:t>
      </w:r>
      <w:r>
        <w:rPr>
          <w:color w:val="807E8C"/>
        </w:rPr>
        <w:t>例</w:t>
      </w:r>
      <w:r>
        <w:rPr>
          <w:color w:val="8B8795"/>
        </w:rPr>
        <w:t>图</w:t>
      </w:r>
      <w:r>
        <w:rPr>
          <w:color w:val="98939D"/>
        </w:rPr>
        <w:t>示</w:t>
      </w:r>
      <w:r>
        <w:rPr>
          <w:color w:val="A59FA3"/>
        </w:rPr>
        <w:t>例</w:t>
      </w:r>
      <w:r>
        <w:rPr>
          <w:color w:val="A9A4A7"/>
        </w:rPr>
        <w:t>图</w:t>
      </w:r>
      <w:r>
        <w:rPr>
          <w:color w:val="A9A8B1"/>
        </w:rPr>
        <w:t>示</w:t>
      </w:r>
      <w:r>
        <w:rPr>
          <w:color w:val="AFB1C1"/>
        </w:rPr>
        <w:t>例</w:t>
      </w:r>
      <w:r>
        <w:rPr>
          <w:color w:val="B3BBD0"/>
        </w:rPr>
        <w:t>图</w:t>
      </w:r>
      <w:r>
        <w:rPr>
          <w:color w:val="BCC3D9"/>
        </w:rPr>
        <w:t>示</w:t>
      </w:r>
      <w:r>
        <w:rPr>
          <w:color w:val="C4CADC"/>
        </w:rPr>
        <w:t>例</w:t>
      </w:r>
      <w:r>
        <w:rPr>
          <w:color w:val="C8CDDD"/>
        </w:rPr>
        <w:t>图</w:t>
      </w:r>
      <w:r>
        <w:rPr>
          <w:color w:val="C5C9D9"/>
        </w:rPr>
        <w:t>示</w:t>
      </w:r>
      <w:r>
        <w:rPr>
          <w:color w:val="BCC1D2"/>
        </w:rPr>
        <w:t>例</w:t>
      </w:r>
      <w:r>
        <w:rPr>
          <w:color w:val="B4BBCF"/>
        </w:rPr>
        <w:t>图</w:t>
      </w:r>
      <w:r>
        <w:rPr>
          <w:color w:val="B3BAD0"/>
        </w:rPr>
        <w:t>示</w:t>
      </w:r>
      <w:r>
        <w:rPr>
          <w:color w:val="B4BDD4"/>
        </w:rPr>
        <w:t>例</w:t>
      </w:r>
      <w:r>
        <w:rPr>
          <w:color w:val="B6C0D7"/>
        </w:rPr>
        <w:t>图</w:t>
      </w:r>
      <w:r>
        <w:rPr>
          <w:color w:val="A9B6CB"/>
        </w:rPr>
        <w:t>示</w:t>
      </w:r>
      <w:r>
        <w:rPr>
          <w:color w:val="97A3B2"/>
        </w:rPr>
        <w:t>例</w:t>
      </w:r>
      <w:r>
        <w:rPr>
          <w:color w:val="9BA7B3"/>
        </w:rPr>
        <w:t>图</w:t>
      </w:r>
      <w:r>
        <w:rPr>
          <w:color w:val="A0ACB7"/>
        </w:rPr>
        <w:t>示</w:t>
      </w:r>
      <w:r>
        <w:rPr>
          <w:color w:val="A2ADB8"/>
        </w:rPr>
        <w:t>例</w:t>
      </w:r>
      <w:r>
        <w:rPr>
          <w:color w:val="A2AEB9"/>
        </w:rPr>
        <w:t>图</w:t>
      </w:r>
      <w:r>
        <w:rPr>
          <w:color w:val="A2AEB9"/>
        </w:rPr>
        <w:t>示</w:t>
      </w:r>
      <w:r>
        <w:rPr>
          <w:color w:val="A2AEB9"/>
        </w:rPr>
        <w:t>例</w:t>
      </w:r>
      <w:r>
        <w:rPr>
          <w:color w:val="A2AEB9"/>
        </w:rPr>
        <w:t>图</w:t>
      </w:r>
      <w:r>
        <w:rPr>
          <w:color w:val="A2AEB9"/>
        </w:rPr>
        <w:t>示</w:t>
      </w:r>
      <w:r>
        <w:rPr>
          <w:color w:val="A1ADB8"/>
        </w:rPr>
        <w:t>例</w:t>
      </w:r>
      <w:r>
        <w:rPr>
          <w:color w:val="A2AEB9"/>
        </w:rPr>
        <w:t>图</w:t>
      </w:r>
      <w:r>
        <w:rPr>
          <w:color w:val="A3AFBA"/>
        </w:rPr>
        <w:t>示</w:t>
      </w:r>
      <w:r>
        <w:rPr>
          <w:color w:val="A4B2BD"/>
        </w:rPr>
        <w:t>例</w:t>
      </w:r>
      <w:r>
        <w:rPr>
          <w:color w:val="A6B4BF"/>
        </w:rPr>
        <w:t>图</w:t>
      </w:r>
      <w:r>
        <w:rPr>
          <w:color w:val="A8B5C0"/>
        </w:rPr>
        <w:t>示</w:t>
      </w:r>
      <w:r>
        <w:rPr>
          <w:color w:val="AAB6C1"/>
        </w:rPr>
        <w:t>例</w:t>
      </w:r>
      <w:r>
        <w:rPr>
          <w:color w:val="A9B4BF"/>
        </w:rPr>
        <w:t>图</w:t>
      </w:r>
      <w:r>
        <w:rPr>
          <w:color w:val="A7B3BE"/>
        </w:rPr>
        <w:t>示</w:t>
      </w:r>
      <w:r>
        <w:rPr>
          <w:color w:val="A6B1BC"/>
        </w:rPr>
        <w:t>例</w:t>
      </w:r>
      <w:r>
        <w:rPr>
          <w:color w:val="A5B0BA"/>
        </w:rPr>
        <w:t>图</w:t>
      </w:r>
      <w:r>
        <w:rPr>
          <w:color w:val="A6AFB8"/>
        </w:rPr>
        <w:t>示</w:t>
      </w:r>
      <w:r>
        <w:rPr>
          <w:color w:val="A3AEB7"/>
        </w:rPr>
        <w:t>例</w:t>
      </w:r>
      <w:r>
        <w:rPr>
          <w:color w:val="A2ADB6"/>
        </w:rPr>
        <w:t>图</w:t>
      </w:r>
      <w:r>
        <w:rPr>
          <w:color w:val="A4ADB6"/>
        </w:rPr>
        <w:t>示</w:t>
      </w:r>
      <w:r>
        <w:rPr>
          <w:color w:val="A3ABB5"/>
        </w:rPr>
        <w:t>例</w:t>
      </w:r>
      <w:r>
        <w:rPr>
          <w:color w:val="A2AAB3"/>
        </w:rPr>
        <w:t>图</w:t>
      </w:r>
      <w:r>
        <w:rPr>
          <w:color w:val="A0AAB0"/>
        </w:rPr>
        <w:t>示</w:t>
      </w:r>
      <w:r>
        <w:rPr>
          <w:color w:val="A0AAAE"/>
        </w:rPr>
        <w:t>例</w:t>
      </w:r>
      <w:r>
        <w:rPr>
          <w:color w:val="9FA9AD"/>
        </w:rPr>
        <w:t>图</w:t>
      </w:r>
      <w:r>
        <w:rPr>
          <w:color w:val="A0AAAE"/>
        </w:rPr>
        <w:t>示</w:t>
      </w:r>
      <w:r>
        <w:rPr>
          <w:color w:val="9EA8AC"/>
        </w:rPr>
        <w:t>例</w:t>
      </w:r>
      <w:r>
        <w:rPr>
          <w:color w:val="9EA5AA"/>
        </w:rPr>
        <w:t>图</w:t>
      </w:r>
      <w:r>
        <w:rPr>
          <w:color w:val="A1A6AB"/>
        </w:rPr>
        <w:t>示</w:t>
      </w:r>
      <w:r>
        <w:rPr>
          <w:color w:val="A1A7AB"/>
        </w:rPr>
        <w:t>例</w:t>
      </w:r>
      <w:r>
        <w:rPr>
          <w:color w:val="A0A7A9"/>
        </w:rPr>
        <w:t>图</w:t>
      </w:r>
      <w:r>
        <w:rPr>
          <w:color w:val="A1A5A7"/>
        </w:rPr>
        <w:t>示</w:t>
      </w:r>
      <w:r>
        <w:rPr>
          <w:color w:val="9FA4A1"/>
        </w:rPr>
        <w:t>例</w:t>
      </w:r>
      <w:r>
        <w:rPr>
          <w:color w:val="9FA39F"/>
        </w:rPr>
        <w:t>图</w:t>
      </w:r>
      <w:r>
        <w:rPr>
          <w:color w:val="9FA19D"/>
        </w:rPr>
        <w:t>示</w:t>
      </w:r>
      <w:r>
        <w:rPr>
          <w:color w:val="A0A09C"/>
        </w:rPr>
        <w:t>例</w:t>
      </w:r>
      <w:r>
        <w:rPr>
          <w:color w:val="A0A29C"/>
        </w:rPr>
        <w:t>图</w:t>
      </w:r>
      <w:r>
        <w:rPr>
          <w:color w:val="A0A29C"/>
        </w:rPr>
        <w:t>示</w:t>
      </w:r>
      <w:r>
        <w:rPr>
          <w:color w:val="A0A29C"/>
        </w:rPr>
        <w:t>例</w:t>
      </w:r>
      <w:r>
        <w:rPr>
          <w:color w:val="9FA19B"/>
        </w:rPr>
        <w:t>图</w:t>
      </w:r>
      <w:r>
        <w:rPr>
          <w:color w:val="9EA09A"/>
        </w:rPr>
        <w:t>示</w:t>
      </w:r>
      <w:r>
        <w:rPr>
          <w:color w:val="9FA199"/>
        </w:rPr>
        <w:t>例</w:t>
      </w:r>
      <w:r>
        <w:rPr>
          <w:color w:val="A1A39B"/>
        </w:rPr>
        <w:t>图</w:t>
      </w:r>
      <w:r>
        <w:rPr>
          <w:color w:val="A0A29A"/>
        </w:rPr>
        <w:t>示</w:t>
      </w:r>
      <w:r>
        <w:rPr>
          <w:color w:val="A0A29A"/>
        </w:rPr>
        <w:t>例</w:t>
      </w:r>
      <w:r>
        <w:rPr>
          <w:color w:val="9FA199"/>
        </w:rPr>
        <w:t>图</w:t>
      </w:r>
      <w:r>
        <w:rPr>
          <w:color w:val="9D9F97"/>
        </w:rPr>
        <w:t>示</w:t>
      </w:r>
      <w:r>
        <w:rPr>
          <w:color w:val="9E9E98"/>
        </w:rPr>
        <w:t>例</w:t>
      </w:r>
      <w:r>
        <w:rPr>
          <w:color w:val="9E9C96"/>
        </w:rPr>
        <w:t>图</w:t>
      </w:r>
      <w:r>
        <w:rPr>
          <w:color w:val="9E9E95"/>
        </w:rPr>
        <w:t>示</w:t>
      </w:r>
      <w:r>
        <w:rPr>
          <w:color w:val="9E9C96"/>
        </w:rPr>
        <w:t>例</w:t>
      </w:r>
      <w:r>
        <w:rPr>
          <w:color w:val="9D9D95"/>
        </w:rPr>
        <w:t>图</w:t>
      </w:r>
      <w:r>
        <w:rPr>
          <w:color w:val="9E9E94"/>
        </w:rPr>
        <w:t>示</w:t>
      </w:r>
      <w:r>
        <w:rPr>
          <w:color w:val="9E9E94"/>
        </w:rPr>
        <w:t>例</w:t>
      </w:r>
      <w:r>
        <w:rPr>
          <w:color w:val="9F9C94"/>
        </w:rPr>
        <w:t>图</w:t>
      </w:r>
      <w:r>
        <w:rPr>
          <w:color w:val="A09C94"/>
        </w:rPr>
        <w:t>示</w:t>
      </w:r>
      <w:r>
        <w:rPr>
          <w:color w:val="9F9B93"/>
        </w:rPr>
        <w:t>例</w:t>
      </w:r>
      <w:r>
        <w:rPr>
          <w:color w:val="9E9A90"/>
        </w:rPr>
        <w:t>图</w:t>
      </w:r>
      <w:r>
        <w:rPr>
          <w:color w:val="9D998E"/>
        </w:rPr>
        <w:t>示</w:t>
      </w:r>
      <w:r>
        <w:rPr>
          <w:color w:val="9C9890"/>
        </w:rPr>
        <w:t>例</w:t>
      </w:r>
      <w:r>
        <w:rPr>
          <w:color w:val="9D998E"/>
        </w:rPr>
        <w:t>图</w:t>
      </w:r>
      <w:r>
        <w:rPr>
          <w:color w:val="9C988D"/>
        </w:rPr>
        <w:t>示</w:t>
      </w:r>
      <w:r>
        <w:rPr>
          <w:color w:val="9B978C"/>
        </w:rPr>
        <w:t>例</w:t>
      </w:r>
      <w:r>
        <w:rPr>
          <w:color w:val="989489"/>
        </w:rPr>
        <w:t>图</w:t>
      </w:r>
      <w:r>
        <w:rPr>
          <w:color w:val="969286"/>
        </w:rPr>
        <w:t>示</w:t>
      </w:r>
      <w:r>
        <w:rPr>
          <w:color w:val="969182"/>
        </w:rPr>
        <w:t>例</w:t>
      </w:r>
      <w:r>
        <w:rPr>
          <w:color w:val="918C7E"/>
        </w:rPr>
        <w:t>图</w:t>
      </w:r>
      <w:r>
        <w:rPr>
          <w:color w:val="8D887B"/>
        </w:rPr>
        <w:t>示</w:t>
      </w:r>
      <w:r>
        <w:rPr>
          <w:color w:val="8A8578"/>
        </w:rPr>
        <w:t>例</w:t>
      </w:r>
      <w:r>
        <w:rPr>
          <w:color w:val="867E70"/>
        </w:rPr>
        <w:t>图</w:t>
      </w:r>
      <w:r>
        <w:rPr>
          <w:color w:val="736A5B"/>
        </w:rPr>
        <w:t>示</w:t>
      </w:r>
      <w:r>
        <w:rPr>
          <w:color w:val="4A473F"/>
        </w:rPr>
        <w:t>例</w:t>
      </w:r>
      <w:r>
        <w:rPr>
          <w:color w:val="3D3F3B"/>
        </w:rPr>
        <w:t>图</w:t>
      </w:r>
      <w:r>
        <w:rPr>
          <w:color w:val="454B4D"/>
        </w:rPr>
        <w:t>示</w:t>
      </w:r>
      <w:r>
        <w:rPr>
          <w:color w:val="444A4A"/>
        </w:rPr>
        <w:t>例</w:t>
      </w:r>
      <w:r>
        <w:rPr>
          <w:color w:val="393B3D"/>
        </w:rPr>
        <w:t>图</w:t>
      </w:r>
      <w:r>
        <w:rPr>
          <w:color w:val="353838"/>
        </w:rPr>
        <w:t>示</w:t>
      </w:r>
      <w:r>
        <w:rPr>
          <w:color w:val="646259"/>
        </w:rPr>
        <w:t>例</w:t>
      </w:r>
      <w:r>
        <w:rPr>
          <w:color w:val="8C877B"/>
        </w:rPr>
        <w:t>图</w:t>
      </w:r>
    </w:p>
    <w:p>
      <w:r/>
      <w:r>
        <w:rPr>
          <w:color w:val="B0B3B9"/>
        </w:rPr>
        <w:t>示</w:t>
      </w:r>
      <w:r>
        <w:rPr>
          <w:color w:val="A6A7B2"/>
        </w:rPr>
        <w:t>例</w:t>
      </w:r>
      <w:r>
        <w:rPr>
          <w:color w:val="8E91A2"/>
        </w:rPr>
        <w:t>图</w:t>
      </w:r>
      <w:r>
        <w:rPr>
          <w:color w:val="A5A5AD"/>
        </w:rPr>
        <w:t>示</w:t>
      </w:r>
      <w:r>
        <w:rPr>
          <w:color w:val="A1A1AB"/>
        </w:rPr>
        <w:t>例</w:t>
      </w:r>
      <w:r>
        <w:rPr>
          <w:color w:val="9595A5"/>
        </w:rPr>
        <w:t>图</w:t>
      </w:r>
      <w:r>
        <w:rPr>
          <w:color w:val="9D9CA7"/>
        </w:rPr>
        <w:t>示</w:t>
      </w:r>
      <w:r>
        <w:rPr>
          <w:color w:val="A5A3A9"/>
        </w:rPr>
        <w:t>例</w:t>
      </w:r>
      <w:r>
        <w:rPr>
          <w:color w:val="A19DA6"/>
        </w:rPr>
        <w:t>图</w:t>
      </w:r>
      <w:r>
        <w:rPr>
          <w:color w:val="9F9CA4"/>
        </w:rPr>
        <w:t>示</w:t>
      </w:r>
      <w:r>
        <w:rPr>
          <w:color w:val="AAA7AC"/>
        </w:rPr>
        <w:t>例</w:t>
      </w:r>
      <w:r>
        <w:rPr>
          <w:color w:val="ACA8AC"/>
        </w:rPr>
        <w:t>图</w:t>
      </w:r>
      <w:r>
        <w:rPr>
          <w:color w:val="AAA6A8"/>
        </w:rPr>
        <w:t>示</w:t>
      </w:r>
      <w:r>
        <w:rPr>
          <w:color w:val="A5A3A9"/>
        </w:rPr>
        <w:t>例</w:t>
      </w:r>
      <w:r>
        <w:rPr>
          <w:color w:val="A8A9B3"/>
        </w:rPr>
        <w:t>图</w:t>
      </w:r>
      <w:r>
        <w:rPr>
          <w:color w:val="B7BBC7"/>
        </w:rPr>
        <w:t>示</w:t>
      </w:r>
      <w:r>
        <w:rPr>
          <w:color w:val="C7CAD8"/>
        </w:rPr>
        <w:t>例</w:t>
      </w:r>
      <w:r>
        <w:rPr>
          <w:color w:val="C4C9D8"/>
        </w:rPr>
        <w:t>图</w:t>
      </w:r>
      <w:r>
        <w:rPr>
          <w:color w:val="BFC4D4"/>
        </w:rPr>
        <w:t>示</w:t>
      </w:r>
      <w:r>
        <w:rPr>
          <w:color w:val="BDC2D3"/>
        </w:rPr>
        <w:t>例</w:t>
      </w:r>
      <w:r>
        <w:rPr>
          <w:color w:val="B6BCCD"/>
        </w:rPr>
        <w:t>图</w:t>
      </w:r>
      <w:r>
        <w:rPr>
          <w:color w:val="B2BACC"/>
        </w:rPr>
        <w:t>示</w:t>
      </w:r>
      <w:r>
        <w:rPr>
          <w:color w:val="B6BED2"/>
        </w:rPr>
        <w:t>例</w:t>
      </w:r>
      <w:r>
        <w:rPr>
          <w:color w:val="B5BFD6"/>
        </w:rPr>
        <w:t>图</w:t>
      </w:r>
      <w:r>
        <w:rPr>
          <w:color w:val="A2AEC3"/>
        </w:rPr>
        <w:t>示</w:t>
      </w:r>
      <w:r>
        <w:rPr>
          <w:color w:val="95A1AF"/>
        </w:rPr>
        <w:t>例</w:t>
      </w:r>
      <w:r>
        <w:rPr>
          <w:color w:val="9BA7B4"/>
        </w:rPr>
        <w:t>图</w:t>
      </w:r>
      <w:r>
        <w:rPr>
          <w:color w:val="A0ACB7"/>
        </w:rPr>
        <w:t>示</w:t>
      </w:r>
      <w:r>
        <w:rPr>
          <w:color w:val="A1ADB8"/>
        </w:rPr>
        <w:t>例</w:t>
      </w:r>
      <w:r>
        <w:rPr>
          <w:color w:val="A2AEB9"/>
        </w:rPr>
        <w:t>图</w:t>
      </w:r>
      <w:r>
        <w:rPr>
          <w:color w:val="A2AEBA"/>
        </w:rPr>
        <w:t>示</w:t>
      </w:r>
      <w:r>
        <w:rPr>
          <w:color w:val="A2AEB9"/>
        </w:rPr>
        <w:t>例</w:t>
      </w:r>
      <w:r>
        <w:rPr>
          <w:color w:val="A3AFBA"/>
        </w:rPr>
        <w:t>图</w:t>
      </w:r>
      <w:r>
        <w:rPr>
          <w:color w:val="A3AFBB"/>
        </w:rPr>
        <w:t>示</w:t>
      </w:r>
      <w:r>
        <w:rPr>
          <w:color w:val="A4B2BD"/>
        </w:rPr>
        <w:t>例</w:t>
      </w:r>
      <w:r>
        <w:rPr>
          <w:color w:val="A1ADB8"/>
        </w:rPr>
        <w:t>图</w:t>
      </w:r>
      <w:r>
        <w:rPr>
          <w:color w:val="95A0AA"/>
        </w:rPr>
        <w:t>示</w:t>
      </w:r>
      <w:r>
        <w:rPr>
          <w:color w:val="8F99A3"/>
        </w:rPr>
        <w:t>例</w:t>
      </w:r>
      <w:r>
        <w:rPr>
          <w:color w:val="8D959E"/>
        </w:rPr>
        <w:t>图</w:t>
      </w:r>
      <w:r>
        <w:rPr>
          <w:color w:val="8E959F"/>
        </w:rPr>
        <w:t>示</w:t>
      </w:r>
      <w:r>
        <w:rPr>
          <w:color w:val="8F96A0"/>
        </w:rPr>
        <w:t>例</w:t>
      </w:r>
      <w:r>
        <w:rPr>
          <w:color w:val="9199A1"/>
        </w:rPr>
        <w:t>图</w:t>
      </w:r>
      <w:r>
        <w:rPr>
          <w:color w:val="99A2AB"/>
        </w:rPr>
        <w:t>示</w:t>
      </w:r>
      <w:r>
        <w:rPr>
          <w:color w:val="A1ACB6"/>
        </w:rPr>
        <w:t>例</w:t>
      </w:r>
      <w:r>
        <w:rPr>
          <w:color w:val="A5B2BC"/>
        </w:rPr>
        <w:t>图</w:t>
      </w:r>
      <w:r>
        <w:rPr>
          <w:color w:val="A5B1BB"/>
        </w:rPr>
        <w:t>示</w:t>
      </w:r>
      <w:r>
        <w:rPr>
          <w:color w:val="A3AEB7"/>
        </w:rPr>
        <w:t>例</w:t>
      </w:r>
      <w:r>
        <w:rPr>
          <w:color w:val="A2AAB4"/>
        </w:rPr>
        <w:t>图</w:t>
      </w:r>
      <w:r>
        <w:rPr>
          <w:color w:val="A3AAB4"/>
        </w:rPr>
        <w:t>示</w:t>
      </w:r>
      <w:r>
        <w:rPr>
          <w:color w:val="A2AAB2"/>
        </w:rPr>
        <w:t>例</w:t>
      </w:r>
      <w:r>
        <w:rPr>
          <w:color w:val="A0A8B0"/>
        </w:rPr>
        <w:t>图</w:t>
      </w:r>
      <w:r>
        <w:rPr>
          <w:color w:val="A0A9AE"/>
        </w:rPr>
        <w:t>示</w:t>
      </w:r>
      <w:r>
        <w:rPr>
          <w:color w:val="9FA9AD"/>
        </w:rPr>
        <w:t>例</w:t>
      </w:r>
      <w:r>
        <w:rPr>
          <w:color w:val="9EA8AC"/>
        </w:rPr>
        <w:t>图</w:t>
      </w:r>
      <w:r>
        <w:rPr>
          <w:color w:val="A0A8AC"/>
        </w:rPr>
        <w:t>示</w:t>
      </w:r>
      <w:r>
        <w:rPr>
          <w:color w:val="9CA6AA"/>
        </w:rPr>
        <w:t>例</w:t>
      </w:r>
      <w:r>
        <w:rPr>
          <w:color w:val="9DA3A8"/>
        </w:rPr>
        <w:t>图</w:t>
      </w:r>
      <w:r>
        <w:rPr>
          <w:color w:val="9FA6A8"/>
        </w:rPr>
        <w:t>示</w:t>
      </w:r>
      <w:r>
        <w:rPr>
          <w:color w:val="A0A8A8"/>
        </w:rPr>
        <w:t>例</w:t>
      </w:r>
      <w:r>
        <w:rPr>
          <w:color w:val="9EA6A6"/>
        </w:rPr>
        <w:t>图</w:t>
      </w:r>
      <w:r>
        <w:rPr>
          <w:color w:val="9FA5A5"/>
        </w:rPr>
        <w:t>示</w:t>
      </w:r>
      <w:r>
        <w:rPr>
          <w:color w:val="9EA3A0"/>
        </w:rPr>
        <w:t>例</w:t>
      </w:r>
      <w:r>
        <w:rPr>
          <w:color w:val="9DA39E"/>
        </w:rPr>
        <w:t>图</w:t>
      </w:r>
      <w:r>
        <w:rPr>
          <w:color w:val="9DA19D"/>
        </w:rPr>
        <w:t>示</w:t>
      </w:r>
      <w:r>
        <w:rPr>
          <w:color w:val="9EA19C"/>
        </w:rPr>
        <w:t>例</w:t>
      </w:r>
      <w:r>
        <w:rPr>
          <w:color w:val="9FA19B"/>
        </w:rPr>
        <w:t>图</w:t>
      </w:r>
      <w:r>
        <w:rPr>
          <w:color w:val="9EA19B"/>
        </w:rPr>
        <w:t>示</w:t>
      </w:r>
      <w:r>
        <w:rPr>
          <w:color w:val="9EA19B"/>
        </w:rPr>
        <w:t>例</w:t>
      </w:r>
      <w:r>
        <w:rPr>
          <w:color w:val="9EA19B"/>
        </w:rPr>
        <w:t>图</w:t>
      </w:r>
      <w:r>
        <w:rPr>
          <w:color w:val="9C9F99"/>
        </w:rPr>
        <w:t>示</w:t>
      </w:r>
      <w:r>
        <w:rPr>
          <w:color w:val="9DA09A"/>
        </w:rPr>
        <w:t>例</w:t>
      </w:r>
      <w:r>
        <w:rPr>
          <w:color w:val="A0A29A"/>
        </w:rPr>
        <w:t>图</w:t>
      </w:r>
      <w:r>
        <w:rPr>
          <w:color w:val="9EA098"/>
        </w:rPr>
        <w:t>示</w:t>
      </w:r>
      <w:r>
        <w:rPr>
          <w:color w:val="A0A29A"/>
        </w:rPr>
        <w:t>例</w:t>
      </w:r>
      <w:r>
        <w:rPr>
          <w:color w:val="A0A098"/>
        </w:rPr>
        <w:t>图</w:t>
      </w:r>
      <w:r>
        <w:rPr>
          <w:color w:val="9F9D97"/>
        </w:rPr>
        <w:t>示</w:t>
      </w:r>
      <w:r>
        <w:rPr>
          <w:color w:val="9F9D97"/>
        </w:rPr>
        <w:t>例</w:t>
      </w:r>
      <w:r>
        <w:rPr>
          <w:color w:val="9E9C95"/>
        </w:rPr>
        <w:t>图</w:t>
      </w:r>
      <w:r>
        <w:rPr>
          <w:color w:val="9E9E95"/>
        </w:rPr>
        <w:t>示</w:t>
      </w:r>
      <w:r>
        <w:rPr>
          <w:color w:val="9D9D95"/>
        </w:rPr>
        <w:t>例</w:t>
      </w:r>
      <w:r>
        <w:rPr>
          <w:color w:val="9C9C96"/>
        </w:rPr>
        <w:t>图</w:t>
      </w:r>
      <w:r>
        <w:rPr>
          <w:color w:val="9E9E94"/>
        </w:rPr>
        <w:t>示</w:t>
      </w:r>
      <w:r>
        <w:rPr>
          <w:color w:val="9E9E94"/>
        </w:rPr>
        <w:t>例</w:t>
      </w:r>
      <w:r>
        <w:rPr>
          <w:color w:val="9F9D94"/>
        </w:rPr>
        <w:t>图</w:t>
      </w:r>
      <w:r>
        <w:rPr>
          <w:color w:val="A09C94"/>
        </w:rPr>
        <w:t>示</w:t>
      </w:r>
      <w:r>
        <w:rPr>
          <w:color w:val="9D9990"/>
        </w:rPr>
        <w:t>例</w:t>
      </w:r>
      <w:r>
        <w:rPr>
          <w:color w:val="9E9A92"/>
        </w:rPr>
        <w:t>图</w:t>
      </w:r>
      <w:r>
        <w:rPr>
          <w:color w:val="9D998F"/>
        </w:rPr>
        <w:t>示</w:t>
      </w:r>
      <w:r>
        <w:rPr>
          <w:color w:val="9C988E"/>
        </w:rPr>
        <w:t>例</w:t>
      </w:r>
      <w:r>
        <w:rPr>
          <w:color w:val="9D998E"/>
        </w:rPr>
        <w:t>图</w:t>
      </w:r>
      <w:r>
        <w:rPr>
          <w:color w:val="9C988D"/>
        </w:rPr>
        <w:t>示</w:t>
      </w:r>
      <w:r>
        <w:rPr>
          <w:color w:val="9B978C"/>
        </w:rPr>
        <w:t>例</w:t>
      </w:r>
      <w:r>
        <w:rPr>
          <w:color w:val="99958A"/>
        </w:rPr>
        <w:t>图</w:t>
      </w:r>
      <w:r>
        <w:rPr>
          <w:color w:val="999489"/>
        </w:rPr>
        <w:t>示</w:t>
      </w:r>
      <w:r>
        <w:rPr>
          <w:color w:val="999487"/>
        </w:rPr>
        <w:t>例</w:t>
      </w:r>
      <w:r>
        <w:rPr>
          <w:color w:val="969184"/>
        </w:rPr>
        <w:t>图</w:t>
      </w:r>
      <w:r>
        <w:rPr>
          <w:color w:val="948F82"/>
        </w:rPr>
        <w:t>示</w:t>
      </w:r>
      <w:r>
        <w:rPr>
          <w:color w:val="918C7E"/>
        </w:rPr>
        <w:t>例</w:t>
      </w:r>
      <w:r>
        <w:rPr>
          <w:color w:val="898072"/>
        </w:rPr>
        <w:t>图</w:t>
      </w:r>
      <w:r>
        <w:rPr>
          <w:color w:val="6E6556"/>
        </w:rPr>
        <w:t>示</w:t>
      </w:r>
      <w:r>
        <w:rPr>
          <w:color w:val="49463F"/>
        </w:rPr>
        <w:t>例</w:t>
      </w:r>
      <w:r>
        <w:rPr>
          <w:color w:val="3F423F"/>
        </w:rPr>
        <w:t>图</w:t>
      </w:r>
      <w:r>
        <w:rPr>
          <w:color w:val="495055"/>
        </w:rPr>
        <w:t>示</w:t>
      </w:r>
      <w:r>
        <w:rPr>
          <w:color w:val="454B4E"/>
        </w:rPr>
        <w:t>例</w:t>
      </w:r>
      <w:r>
        <w:rPr>
          <w:color w:val="434548"/>
        </w:rPr>
        <w:t>图</w:t>
      </w:r>
      <w:r>
        <w:rPr>
          <w:color w:val="3F3F41"/>
        </w:rPr>
        <w:t>示</w:t>
      </w:r>
      <w:r>
        <w:rPr>
          <w:color w:val="58564E"/>
        </w:rPr>
        <w:t>例</w:t>
      </w:r>
      <w:r>
        <w:rPr>
          <w:color w:val="8D887C"/>
        </w:rPr>
        <w:t>图</w:t>
      </w:r>
    </w:p>
    <w:p>
      <w:r/>
      <w:r>
        <w:rPr>
          <w:color w:val="979EB1"/>
        </w:rPr>
        <w:t>示</w:t>
      </w:r>
      <w:r>
        <w:rPr>
          <w:color w:val="808BA4"/>
        </w:rPr>
        <w:t>例</w:t>
      </w:r>
      <w:r>
        <w:rPr>
          <w:color w:val="79839D"/>
        </w:rPr>
        <w:t>图</w:t>
      </w:r>
      <w:r>
        <w:rPr>
          <w:color w:val="A5A9B4"/>
        </w:rPr>
        <w:t>示</w:t>
      </w:r>
      <w:r>
        <w:rPr>
          <w:color w:val="9EA2B0"/>
        </w:rPr>
        <w:t>例</w:t>
      </w:r>
      <w:r>
        <w:rPr>
          <w:color w:val="878DA3"/>
        </w:rPr>
        <w:t>图</w:t>
      </w:r>
      <w:r>
        <w:rPr>
          <w:color w:val="949BAD"/>
        </w:rPr>
        <w:t>示</w:t>
      </w:r>
      <w:r>
        <w:rPr>
          <w:color w:val="A2A6B1"/>
        </w:rPr>
        <w:t>例</w:t>
      </w:r>
      <w:r>
        <w:rPr>
          <w:color w:val="9E9EA7"/>
        </w:rPr>
        <w:t>图</w:t>
      </w:r>
      <w:r>
        <w:rPr>
          <w:color w:val="9F9EA8"/>
        </w:rPr>
        <w:t>示</w:t>
      </w:r>
      <w:r>
        <w:rPr>
          <w:color w:val="A9A9AF"/>
        </w:rPr>
        <w:t>例</w:t>
      </w:r>
      <w:r>
        <w:rPr>
          <w:color w:val="A09FA5"/>
        </w:rPr>
        <w:t>图</w:t>
      </w:r>
      <w:r>
        <w:rPr>
          <w:color w:val="A5A2AA"/>
        </w:rPr>
        <w:t>示</w:t>
      </w:r>
      <w:r>
        <w:rPr>
          <w:color w:val="A5A2AA"/>
        </w:rPr>
        <w:t>例</w:t>
      </w:r>
      <w:r>
        <w:rPr>
          <w:color w:val="A19FA7"/>
        </w:rPr>
        <w:t>图</w:t>
      </w:r>
      <w:r>
        <w:rPr>
          <w:color w:val="A29FA7"/>
        </w:rPr>
        <w:t>示</w:t>
      </w:r>
      <w:r>
        <w:rPr>
          <w:color w:val="AAADB8"/>
        </w:rPr>
        <w:t>例</w:t>
      </w:r>
      <w:r>
        <w:rPr>
          <w:color w:val="B0B7CA"/>
        </w:rPr>
        <w:t>图</w:t>
      </w:r>
      <w:r>
        <w:rPr>
          <w:color w:val="B8C0D5"/>
        </w:rPr>
        <w:t>示</w:t>
      </w:r>
      <w:r>
        <w:rPr>
          <w:color w:val="B9C0D5"/>
        </w:rPr>
        <w:t>例</w:t>
      </w:r>
      <w:r>
        <w:rPr>
          <w:color w:val="B6BBCE"/>
        </w:rPr>
        <w:t>图</w:t>
      </w:r>
      <w:r>
        <w:rPr>
          <w:color w:val="BEC2D2"/>
        </w:rPr>
        <w:t>示</w:t>
      </w:r>
      <w:r>
        <w:rPr>
          <w:color w:val="BDC2D2"/>
        </w:rPr>
        <w:t>例</w:t>
      </w:r>
      <w:r>
        <w:rPr>
          <w:color w:val="B2B8CE"/>
        </w:rPr>
        <w:t>图</w:t>
      </w:r>
      <w:r>
        <w:rPr>
          <w:color w:val="9BA6B9"/>
        </w:rPr>
        <w:t>示</w:t>
      </w:r>
      <w:r>
        <w:rPr>
          <w:color w:val="94A0AE"/>
        </w:rPr>
        <w:t>例</w:t>
      </w:r>
      <w:r>
        <w:rPr>
          <w:color w:val="9BA7B3"/>
        </w:rPr>
        <w:t>图</w:t>
      </w:r>
      <w:r>
        <w:rPr>
          <w:color w:val="9EAAB4"/>
        </w:rPr>
        <w:t>示</w:t>
      </w:r>
      <w:r>
        <w:rPr>
          <w:color w:val="A0ABB6"/>
        </w:rPr>
        <w:t>例</w:t>
      </w:r>
      <w:r>
        <w:rPr>
          <w:color w:val="A0ACB8"/>
        </w:rPr>
        <w:t>图</w:t>
      </w:r>
      <w:r>
        <w:rPr>
          <w:color w:val="A2ADB8"/>
        </w:rPr>
        <w:t>示</w:t>
      </w:r>
      <w:r>
        <w:rPr>
          <w:color w:val="A2AEB9"/>
        </w:rPr>
        <w:t>例</w:t>
      </w:r>
      <w:r>
        <w:rPr>
          <w:color w:val="A6B2BD"/>
        </w:rPr>
        <w:t>图</w:t>
      </w:r>
      <w:r>
        <w:rPr>
          <w:color w:val="9CA7B1"/>
        </w:rPr>
        <w:t>示</w:t>
      </w:r>
      <w:r>
        <w:rPr>
          <w:color w:val="7C818B"/>
        </w:rPr>
        <w:t>例</w:t>
      </w:r>
      <w:r>
        <w:rPr>
          <w:color w:val="62626A"/>
        </w:rPr>
        <w:t>图</w:t>
      </w:r>
      <w:r>
        <w:rPr>
          <w:color w:val="56525A"/>
        </w:rPr>
        <w:t>示</w:t>
      </w:r>
      <w:r>
        <w:rPr>
          <w:color w:val="544F58"/>
        </w:rPr>
        <w:t>例</w:t>
      </w:r>
      <w:r>
        <w:rPr>
          <w:color w:val="534F59"/>
        </w:rPr>
        <w:t>图</w:t>
      </w:r>
      <w:r>
        <w:rPr>
          <w:color w:val="4F4A55"/>
        </w:rPr>
        <w:t>示</w:t>
      </w:r>
      <w:r>
        <w:rPr>
          <w:color w:val="48424A"/>
        </w:rPr>
        <w:t>例</w:t>
      </w:r>
      <w:r>
        <w:rPr>
          <w:color w:val="463C40"/>
        </w:rPr>
        <w:t>图</w:t>
      </w:r>
      <w:r>
        <w:rPr>
          <w:color w:val="493F40"/>
        </w:rPr>
        <w:t>示</w:t>
      </w:r>
      <w:r>
        <w:rPr>
          <w:color w:val="585353"/>
        </w:rPr>
        <w:t>例</w:t>
      </w:r>
      <w:r>
        <w:rPr>
          <w:color w:val="727275"/>
        </w:rPr>
        <w:t>图</w:t>
      </w:r>
      <w:r>
        <w:rPr>
          <w:color w:val="8E969C"/>
        </w:rPr>
        <w:t>示</w:t>
      </w:r>
      <w:r>
        <w:rPr>
          <w:color w:val="A1ADB6"/>
        </w:rPr>
        <w:t>例</w:t>
      </w:r>
      <w:r>
        <w:rPr>
          <w:color w:val="A1ABB5"/>
        </w:rPr>
        <w:t>图</w:t>
      </w:r>
      <w:r>
        <w:rPr>
          <w:color w:val="A0A8B1"/>
        </w:rPr>
        <w:t>示</w:t>
      </w:r>
      <w:r>
        <w:rPr>
          <w:color w:val="9FA7AF"/>
        </w:rPr>
        <w:t>例</w:t>
      </w:r>
      <w:r>
        <w:rPr>
          <w:color w:val="9DA5AD"/>
        </w:rPr>
        <w:t>图</w:t>
      </w:r>
      <w:r>
        <w:rPr>
          <w:color w:val="9DA7AB"/>
        </w:rPr>
        <w:t>示</w:t>
      </w:r>
      <w:r>
        <w:rPr>
          <w:color w:val="9CA6AA"/>
        </w:rPr>
        <w:t>例</w:t>
      </w:r>
      <w:r>
        <w:rPr>
          <w:color w:val="9BA5A9"/>
        </w:rPr>
        <w:t>图</w:t>
      </w:r>
      <w:r>
        <w:rPr>
          <w:color w:val="9CA5A8"/>
        </w:rPr>
        <w:t>示</w:t>
      </w:r>
      <w:r>
        <w:rPr>
          <w:color w:val="98A2A6"/>
        </w:rPr>
        <w:t>例</w:t>
      </w:r>
      <w:r>
        <w:rPr>
          <w:color w:val="9AA1A5"/>
        </w:rPr>
        <w:t>图</w:t>
      </w:r>
      <w:r>
        <w:rPr>
          <w:color w:val="9CA3A5"/>
        </w:rPr>
        <w:t>示</w:t>
      </w:r>
      <w:r>
        <w:rPr>
          <w:color w:val="9CA5A5"/>
        </w:rPr>
        <w:t>例</w:t>
      </w:r>
      <w:r>
        <w:rPr>
          <w:color w:val="9CA3A5"/>
        </w:rPr>
        <w:t>图</w:t>
      </w:r>
      <w:r>
        <w:rPr>
          <w:color w:val="9DA3A3"/>
        </w:rPr>
        <w:t>示</w:t>
      </w:r>
      <w:r>
        <w:rPr>
          <w:color w:val="9BA19E"/>
        </w:rPr>
        <w:t>例</w:t>
      </w:r>
      <w:r>
        <w:rPr>
          <w:color w:val="9CA29C"/>
        </w:rPr>
        <w:t>图</w:t>
      </w:r>
      <w:r>
        <w:rPr>
          <w:color w:val="9CA09B"/>
        </w:rPr>
        <w:t>示</w:t>
      </w:r>
      <w:r>
        <w:rPr>
          <w:color w:val="9C9F9A"/>
        </w:rPr>
        <w:t>例</w:t>
      </w:r>
      <w:r>
        <w:rPr>
          <w:color w:val="9DA09A"/>
        </w:rPr>
        <w:t>图</w:t>
      </w:r>
      <w:r>
        <w:rPr>
          <w:color w:val="9DA09A"/>
        </w:rPr>
        <w:t>示</w:t>
      </w:r>
      <w:r>
        <w:rPr>
          <w:color w:val="9DA09A"/>
        </w:rPr>
        <w:t>例</w:t>
      </w:r>
      <w:r>
        <w:rPr>
          <w:color w:val="9DA09A"/>
        </w:rPr>
        <w:t>图</w:t>
      </w:r>
      <w:r>
        <w:rPr>
          <w:color w:val="9B9D97"/>
        </w:rPr>
        <w:t>示</w:t>
      </w:r>
      <w:r>
        <w:rPr>
          <w:color w:val="9D9F99"/>
        </w:rPr>
        <w:t>例</w:t>
      </w:r>
      <w:r>
        <w:rPr>
          <w:color w:val="9EA09A"/>
        </w:rPr>
        <w:t>图</w:t>
      </w:r>
      <w:r>
        <w:rPr>
          <w:color w:val="9D9F96"/>
        </w:rPr>
        <w:t>示</w:t>
      </w:r>
      <w:r>
        <w:rPr>
          <w:color w:val="9FA199"/>
        </w:rPr>
        <w:t>例</w:t>
      </w:r>
      <w:r>
        <w:rPr>
          <w:color w:val="A0A09A"/>
        </w:rPr>
        <w:t>图</w:t>
      </w:r>
      <w:r>
        <w:rPr>
          <w:color w:val="9E9E96"/>
        </w:rPr>
        <w:t>示</w:t>
      </w:r>
      <w:r>
        <w:rPr>
          <w:color w:val="9E9C96"/>
        </w:rPr>
        <w:t>例</w:t>
      </w:r>
      <w:r>
        <w:rPr>
          <w:color w:val="9D9B95"/>
        </w:rPr>
        <w:t>图</w:t>
      </w:r>
      <w:r>
        <w:rPr>
          <w:color w:val="9C9A94"/>
        </w:rPr>
        <w:t>示</w:t>
      </w:r>
      <w:r>
        <w:rPr>
          <w:color w:val="9C9A94"/>
        </w:rPr>
        <w:t>例</w:t>
      </w:r>
      <w:r>
        <w:rPr>
          <w:color w:val="9C9A94"/>
        </w:rPr>
        <w:t>图</w:t>
      </w:r>
      <w:r>
        <w:rPr>
          <w:color w:val="9E9E94"/>
        </w:rPr>
        <w:t>示</w:t>
      </w:r>
      <w:r>
        <w:rPr>
          <w:color w:val="9E9C94"/>
        </w:rPr>
        <w:t>例</w:t>
      </w:r>
      <w:r>
        <w:rPr>
          <w:color w:val="9F9C93"/>
        </w:rPr>
        <w:t>图</w:t>
      </w:r>
      <w:r>
        <w:rPr>
          <w:color w:val="9F9B93"/>
        </w:rPr>
        <w:t>示</w:t>
      </w:r>
      <w:r>
        <w:rPr>
          <w:color w:val="9D9990"/>
        </w:rPr>
        <w:t>例</w:t>
      </w:r>
      <w:r>
        <w:rPr>
          <w:color w:val="9E9A92"/>
        </w:rPr>
        <w:t>图</w:t>
      </w:r>
      <w:r>
        <w:rPr>
          <w:color w:val="9D998F"/>
        </w:rPr>
        <w:t>示</w:t>
      </w:r>
      <w:r>
        <w:rPr>
          <w:color w:val="9B978C"/>
        </w:rPr>
        <w:t>例</w:t>
      </w:r>
      <w:r>
        <w:rPr>
          <w:color w:val="9B978C"/>
        </w:rPr>
        <w:t>图</w:t>
      </w:r>
      <w:r>
        <w:rPr>
          <w:color w:val="9B978C"/>
        </w:rPr>
        <w:t>示</w:t>
      </w:r>
      <w:r>
        <w:rPr>
          <w:color w:val="9B978C"/>
        </w:rPr>
        <w:t>例</w:t>
      </w:r>
      <w:r>
        <w:rPr>
          <w:color w:val="9A968B"/>
        </w:rPr>
        <w:t>图</w:t>
      </w:r>
      <w:r>
        <w:rPr>
          <w:color w:val="999489"/>
        </w:rPr>
        <w:t>示</w:t>
      </w:r>
      <w:r>
        <w:rPr>
          <w:color w:val="999487"/>
        </w:rPr>
        <w:t>例</w:t>
      </w:r>
      <w:r>
        <w:rPr>
          <w:color w:val="969184"/>
        </w:rPr>
        <w:t>图</w:t>
      </w:r>
      <w:r>
        <w:rPr>
          <w:color w:val="948F82"/>
        </w:rPr>
        <w:t>示</w:t>
      </w:r>
      <w:r>
        <w:rPr>
          <w:color w:val="918B7C"/>
        </w:rPr>
        <w:t>例</w:t>
      </w:r>
      <w:r>
        <w:rPr>
          <w:color w:val="877E6C"/>
        </w:rPr>
        <w:t>图</w:t>
      </w:r>
      <w:r>
        <w:rPr>
          <w:color w:val="686053"/>
        </w:rPr>
        <w:t>示</w:t>
      </w:r>
      <w:r>
        <w:rPr>
          <w:color w:val="4E504C"/>
        </w:rPr>
        <w:t>例</w:t>
      </w:r>
      <w:r>
        <w:rPr>
          <w:color w:val="667486"/>
        </w:rPr>
        <w:t>图</w:t>
      </w:r>
      <w:r>
        <w:rPr>
          <w:color w:val="536271"/>
        </w:rPr>
        <w:t>示</w:t>
      </w:r>
      <w:r>
        <w:rPr>
          <w:color w:val="4B535B"/>
        </w:rPr>
        <w:t>例</w:t>
      </w:r>
      <w:r>
        <w:rPr>
          <w:color w:val="4B4F4F"/>
        </w:rPr>
        <w:t>图</w:t>
      </w:r>
      <w:r>
        <w:rPr>
          <w:color w:val="434341"/>
        </w:rPr>
        <w:t>示</w:t>
      </w:r>
      <w:r>
        <w:rPr>
          <w:color w:val="54524A"/>
        </w:rPr>
        <w:t>例</w:t>
      </w:r>
      <w:r>
        <w:rPr>
          <w:color w:val="8C8779"/>
        </w:rPr>
        <w:t>图</w:t>
      </w:r>
    </w:p>
    <w:p>
      <w:r/>
      <w:r>
        <w:rPr>
          <w:color w:val="9299AA"/>
        </w:rPr>
        <w:t>示</w:t>
      </w:r>
      <w:r>
        <w:rPr>
          <w:color w:val="8F97AC"/>
        </w:rPr>
        <w:t>例</w:t>
      </w:r>
      <w:r>
        <w:rPr>
          <w:color w:val="929BAC"/>
        </w:rPr>
        <w:t>图</w:t>
      </w:r>
      <w:r>
        <w:rPr>
          <w:color w:val="9DA3B1"/>
        </w:rPr>
        <w:t>示</w:t>
      </w:r>
      <w:r>
        <w:rPr>
          <w:color w:val="A3A7B5"/>
        </w:rPr>
        <w:t>例</w:t>
      </w:r>
      <w:r>
        <w:rPr>
          <w:color w:val="8990A4"/>
        </w:rPr>
        <w:t>图</w:t>
      </w:r>
      <w:r>
        <w:rPr>
          <w:color w:val="929BAC"/>
        </w:rPr>
        <w:t>示</w:t>
      </w:r>
      <w:r>
        <w:rPr>
          <w:color w:val="A4ACB9"/>
        </w:rPr>
        <w:t>例</w:t>
      </w:r>
      <w:r>
        <w:rPr>
          <w:color w:val="A3A6B4"/>
        </w:rPr>
        <w:t>图</w:t>
      </w:r>
      <w:r>
        <w:rPr>
          <w:color w:val="8F91A1"/>
        </w:rPr>
        <w:t>示</w:t>
      </w:r>
      <w:r>
        <w:rPr>
          <w:color w:val="9E9FAD"/>
        </w:rPr>
        <w:t>例</w:t>
      </w:r>
      <w:r>
        <w:rPr>
          <w:color w:val="A4A5AF"/>
        </w:rPr>
        <w:t>图</w:t>
      </w:r>
      <w:r>
        <w:rPr>
          <w:color w:val="A6A8AE"/>
        </w:rPr>
        <w:t>示</w:t>
      </w:r>
      <w:r>
        <w:rPr>
          <w:color w:val="9C9EA8"/>
        </w:rPr>
        <w:t>例</w:t>
      </w:r>
      <w:r>
        <w:rPr>
          <w:color w:val="9696A4"/>
        </w:rPr>
        <w:t>图</w:t>
      </w:r>
      <w:r>
        <w:rPr>
          <w:color w:val="9E9CA7"/>
        </w:rPr>
        <w:t>示</w:t>
      </w:r>
      <w:r>
        <w:rPr>
          <w:color w:val="93909E"/>
        </w:rPr>
        <w:t>例</w:t>
      </w:r>
      <w:r>
        <w:rPr>
          <w:color w:val="82879C"/>
        </w:rPr>
        <w:t>图</w:t>
      </w:r>
      <w:r>
        <w:rPr>
          <w:color w:val="949CB5"/>
        </w:rPr>
        <w:t>示</w:t>
      </w:r>
      <w:r>
        <w:rPr>
          <w:color w:val="BAC0D2"/>
        </w:rPr>
        <w:t>例</w:t>
      </w:r>
      <w:r>
        <w:rPr>
          <w:color w:val="C0C4D4"/>
        </w:rPr>
        <w:t>图</w:t>
      </w:r>
      <w:r>
        <w:rPr>
          <w:color w:val="C0C2D0"/>
        </w:rPr>
        <w:t>示</w:t>
      </w:r>
      <w:r>
        <w:rPr>
          <w:color w:val="B3B7C7"/>
        </w:rPr>
        <w:t>例</w:t>
      </w:r>
      <w:r>
        <w:rPr>
          <w:color w:val="A7ADC1"/>
        </w:rPr>
        <w:t>图</w:t>
      </w:r>
      <w:r>
        <w:rPr>
          <w:color w:val="94A0B0"/>
        </w:rPr>
        <w:t>示</w:t>
      </w:r>
      <w:r>
        <w:rPr>
          <w:color w:val="949EAC"/>
        </w:rPr>
        <w:t>例</w:t>
      </w:r>
      <w:r>
        <w:rPr>
          <w:color w:val="99A5B0"/>
        </w:rPr>
        <w:t>图</w:t>
      </w:r>
      <w:r>
        <w:rPr>
          <w:color w:val="9CA7B2"/>
        </w:rPr>
        <w:t>示</w:t>
      </w:r>
      <w:r>
        <w:rPr>
          <w:color w:val="9EA9B4"/>
        </w:rPr>
        <w:t>例</w:t>
      </w:r>
      <w:r>
        <w:rPr>
          <w:color w:val="A0ACB6"/>
        </w:rPr>
        <w:t>图</w:t>
      </w:r>
      <w:r>
        <w:rPr>
          <w:color w:val="A2AEB9"/>
        </w:rPr>
        <w:t>示</w:t>
      </w:r>
      <w:r>
        <w:rPr>
          <w:color w:val="A1ACB7"/>
        </w:rPr>
        <w:t>例</w:t>
      </w:r>
      <w:r>
        <w:rPr>
          <w:color w:val="858B95"/>
        </w:rPr>
        <w:t>图</w:t>
      </w:r>
      <w:r>
        <w:rPr>
          <w:color w:val="5C5860"/>
        </w:rPr>
        <w:t>示</w:t>
      </w:r>
      <w:r>
        <w:rPr>
          <w:color w:val="51484F"/>
        </w:rPr>
        <w:t>例</w:t>
      </w:r>
      <w:r>
        <w:rPr>
          <w:color w:val="524850"/>
        </w:rPr>
        <w:t>图</w:t>
      </w:r>
      <w:r>
        <w:rPr>
          <w:color w:val="544D56"/>
        </w:rPr>
        <w:t>示</w:t>
      </w:r>
      <w:r>
        <w:rPr>
          <w:color w:val="56515E"/>
        </w:rPr>
        <w:t>例</w:t>
      </w:r>
      <w:r>
        <w:rPr>
          <w:color w:val="565363"/>
        </w:rPr>
        <w:t>图</w:t>
      </w:r>
      <w:r>
        <w:rPr>
          <w:color w:val="565565"/>
        </w:rPr>
        <w:t>示</w:t>
      </w:r>
      <w:r>
        <w:rPr>
          <w:color w:val="545566"/>
        </w:rPr>
        <w:t>例</w:t>
      </w:r>
      <w:r>
        <w:rPr>
          <w:color w:val="4F4F5E"/>
        </w:rPr>
        <w:t>图</w:t>
      </w:r>
      <w:r>
        <w:rPr>
          <w:color w:val="494552"/>
        </w:rPr>
        <w:t>示</w:t>
      </w:r>
      <w:r>
        <w:rPr>
          <w:color w:val="443C41"/>
        </w:rPr>
        <w:t>例</w:t>
      </w:r>
      <w:r>
        <w:rPr>
          <w:color w:val="3E3435"/>
        </w:rPr>
        <w:t>图</w:t>
      </w:r>
      <w:r>
        <w:rPr>
          <w:color w:val="423838"/>
        </w:rPr>
        <w:t>示</w:t>
      </w:r>
      <w:r>
        <w:rPr>
          <w:color w:val="646060"/>
        </w:rPr>
        <w:t>例</w:t>
      </w:r>
      <w:r>
        <w:rPr>
          <w:color w:val="93999E"/>
        </w:rPr>
        <w:t>图</w:t>
      </w:r>
      <w:r>
        <w:rPr>
          <w:color w:val="A2ACB6"/>
        </w:rPr>
        <w:t>示</w:t>
      </w:r>
      <w:r>
        <w:rPr>
          <w:color w:val="9FAAB4"/>
        </w:rPr>
        <w:t>例</w:t>
      </w:r>
      <w:r>
        <w:rPr>
          <w:color w:val="9BA6AF"/>
        </w:rPr>
        <w:t>图</w:t>
      </w:r>
      <w:r>
        <w:rPr>
          <w:color w:val="9EA8B0"/>
        </w:rPr>
        <w:t>示</w:t>
      </w:r>
      <w:r>
        <w:rPr>
          <w:color w:val="9EA9B2"/>
        </w:rPr>
        <w:t>例</w:t>
      </w:r>
      <w:r>
        <w:rPr>
          <w:color w:val="A1ABB5"/>
        </w:rPr>
        <w:t>图</w:t>
      </w:r>
      <w:r>
        <w:rPr>
          <w:color w:val="A3AEBA"/>
        </w:rPr>
        <w:t>示</w:t>
      </w:r>
      <w:r>
        <w:rPr>
          <w:color w:val="A3AEBC"/>
        </w:rPr>
        <w:t>例</w:t>
      </w:r>
      <w:r>
        <w:rPr>
          <w:color w:val="A4AFBB"/>
        </w:rPr>
        <w:t>图</w:t>
      </w:r>
      <w:r>
        <w:rPr>
          <w:color w:val="A4AFBB"/>
        </w:rPr>
        <w:t>示</w:t>
      </w:r>
      <w:r>
        <w:rPr>
          <w:color w:val="A4AFBA"/>
        </w:rPr>
        <w:t>例</w:t>
      </w:r>
      <w:r>
        <w:rPr>
          <w:color w:val="A4AEBA"/>
        </w:rPr>
        <w:t>图</w:t>
      </w:r>
      <w:r>
        <w:rPr>
          <w:color w:val="A3ACB5"/>
        </w:rPr>
        <w:t>示</w:t>
      </w:r>
      <w:r>
        <w:rPr>
          <w:color w:val="9EA8AE"/>
        </w:rPr>
        <w:t>例</w:t>
      </w:r>
      <w:r>
        <w:rPr>
          <w:color w:val="9CA4A6"/>
        </w:rPr>
        <w:t>图</w:t>
      </w:r>
      <w:r>
        <w:rPr>
          <w:color w:val="9C9F9D"/>
        </w:rPr>
        <w:t>示</w:t>
      </w:r>
      <w:r>
        <w:rPr>
          <w:color w:val="999C98"/>
        </w:rPr>
        <w:t>例</w:t>
      </w:r>
      <w:r>
        <w:rPr>
          <w:color w:val="9A9D97"/>
        </w:rPr>
        <w:t>图</w:t>
      </w:r>
      <w:r>
        <w:rPr>
          <w:color w:val="9B9E96"/>
        </w:rPr>
        <w:t>示</w:t>
      </w:r>
      <w:r>
        <w:rPr>
          <w:color w:val="9B9E96"/>
        </w:rPr>
        <w:t>例</w:t>
      </w:r>
      <w:r>
        <w:rPr>
          <w:color w:val="9B9E96"/>
        </w:rPr>
        <w:t>图</w:t>
      </w:r>
      <w:r>
        <w:rPr>
          <w:color w:val="9B9D95"/>
        </w:rPr>
        <w:t>示</w:t>
      </w:r>
      <w:r>
        <w:rPr>
          <w:color w:val="9D9F97"/>
        </w:rPr>
        <w:t>例</w:t>
      </w:r>
      <w:r>
        <w:rPr>
          <w:color w:val="9D9F99"/>
        </w:rPr>
        <w:t>图</w:t>
      </w:r>
      <w:r>
        <w:rPr>
          <w:color w:val="9B9D95"/>
        </w:rPr>
        <w:t>示</w:t>
      </w:r>
      <w:r>
        <w:rPr>
          <w:color w:val="9EA098"/>
        </w:rPr>
        <w:t>例</w:t>
      </w:r>
      <w:r>
        <w:rPr>
          <w:color w:val="9D9F97"/>
        </w:rPr>
        <w:t>图</w:t>
      </w:r>
      <w:r>
        <w:rPr>
          <w:color w:val="9B9D95"/>
        </w:rPr>
        <w:t>示</w:t>
      </w:r>
      <w:r>
        <w:rPr>
          <w:color w:val="9C9C96"/>
        </w:rPr>
        <w:t>例</w:t>
      </w:r>
      <w:r>
        <w:rPr>
          <w:color w:val="9B9993"/>
        </w:rPr>
        <w:t>图</w:t>
      </w:r>
      <w:r>
        <w:rPr>
          <w:color w:val="9B9993"/>
        </w:rPr>
        <w:t>示</w:t>
      </w:r>
      <w:r>
        <w:rPr>
          <w:color w:val="9B9993"/>
        </w:rPr>
        <w:t>例</w:t>
      </w:r>
      <w:r>
        <w:rPr>
          <w:color w:val="9C9A94"/>
        </w:rPr>
        <w:t>图</w:t>
      </w:r>
      <w:r>
        <w:rPr>
          <w:color w:val="9D9D93"/>
        </w:rPr>
        <w:t>示</w:t>
      </w:r>
      <w:r>
        <w:rPr>
          <w:color w:val="9E9B92"/>
        </w:rPr>
        <w:t>例</w:t>
      </w:r>
      <w:r>
        <w:rPr>
          <w:color w:val="9E9A92"/>
        </w:rPr>
        <w:t>图</w:t>
      </w:r>
      <w:r>
        <w:rPr>
          <w:color w:val="9E9A92"/>
        </w:rPr>
        <w:t>示</w:t>
      </w:r>
      <w:r>
        <w:rPr>
          <w:color w:val="9C9890"/>
        </w:rPr>
        <w:t>例</w:t>
      </w:r>
      <w:r>
        <w:rPr>
          <w:color w:val="9E9A92"/>
        </w:rPr>
        <w:t>图</w:t>
      </w:r>
      <w:r>
        <w:rPr>
          <w:color w:val="9B978F"/>
        </w:rPr>
        <w:t>示</w:t>
      </w:r>
      <w:r>
        <w:rPr>
          <w:color w:val="9A968B"/>
        </w:rPr>
        <w:t>例</w:t>
      </w:r>
      <w:r>
        <w:rPr>
          <w:color w:val="9B978C"/>
        </w:rPr>
        <w:t>图</w:t>
      </w:r>
      <w:r>
        <w:rPr>
          <w:color w:val="9A968B"/>
        </w:rPr>
        <w:t>示</w:t>
      </w:r>
      <w:r>
        <w:rPr>
          <w:color w:val="9B978C"/>
        </w:rPr>
        <w:t>例</w:t>
      </w:r>
      <w:r>
        <w:rPr>
          <w:color w:val="9B968B"/>
        </w:rPr>
        <w:t>图</w:t>
      </w:r>
      <w:r>
        <w:rPr>
          <w:color w:val="9A958A"/>
        </w:rPr>
        <w:t>示</w:t>
      </w:r>
      <w:r>
        <w:rPr>
          <w:color w:val="999487"/>
        </w:rPr>
        <w:t>例</w:t>
      </w:r>
      <w:r>
        <w:rPr>
          <w:color w:val="979284"/>
        </w:rPr>
        <w:t>图</w:t>
      </w:r>
      <w:r>
        <w:rPr>
          <w:color w:val="948F82"/>
        </w:rPr>
        <w:t>示</w:t>
      </w:r>
      <w:r>
        <w:rPr>
          <w:color w:val="90887A"/>
        </w:rPr>
        <w:t>例</w:t>
      </w:r>
      <w:r>
        <w:rPr>
          <w:color w:val="847A68"/>
        </w:rPr>
        <w:t>图</w:t>
      </w:r>
      <w:r>
        <w:rPr>
          <w:color w:val="676256"/>
        </w:rPr>
        <w:t>示</w:t>
      </w:r>
      <w:r>
        <w:rPr>
          <w:color w:val="565B5F"/>
        </w:rPr>
        <w:t>例</w:t>
      </w:r>
      <w:r>
        <w:rPr>
          <w:color w:val="8090A7"/>
        </w:rPr>
        <w:t>图</w:t>
      </w:r>
      <w:r>
        <w:rPr>
          <w:color w:val="5D6D7C"/>
        </w:rPr>
        <w:t>示</w:t>
      </w:r>
      <w:r>
        <w:rPr>
          <w:color w:val="596576"/>
        </w:rPr>
        <w:t>例</w:t>
      </w:r>
      <w:r>
        <w:rPr>
          <w:color w:val="5E6776"/>
        </w:rPr>
        <w:t>图</w:t>
      </w:r>
      <w:r>
        <w:rPr>
          <w:color w:val="48494B"/>
        </w:rPr>
        <w:t>示</w:t>
      </w:r>
      <w:r>
        <w:rPr>
          <w:color w:val="4E4C45"/>
        </w:rPr>
        <w:t>例</w:t>
      </w:r>
      <w:r>
        <w:rPr>
          <w:color w:val="8A8578"/>
        </w:rPr>
        <w:t>图</w:t>
      </w:r>
    </w:p>
    <w:p>
      <w:r/>
      <w:r>
        <w:rPr>
          <w:color w:val="A7A6B0"/>
        </w:rPr>
        <w:t>示</w:t>
      </w:r>
      <w:r>
        <w:rPr>
          <w:color w:val="A7ABB5"/>
        </w:rPr>
        <w:t>例</w:t>
      </w:r>
      <w:r>
        <w:rPr>
          <w:color w:val="9BA3B2"/>
        </w:rPr>
        <w:t>图</w:t>
      </w:r>
      <w:r>
        <w:rPr>
          <w:color w:val="969FB0"/>
        </w:rPr>
        <w:t>示</w:t>
      </w:r>
      <w:r>
        <w:rPr>
          <w:color w:val="9EA3B3"/>
        </w:rPr>
        <w:t>例</w:t>
      </w:r>
      <w:r>
        <w:rPr>
          <w:color w:val="949BAD"/>
        </w:rPr>
        <w:t>图</w:t>
      </w:r>
      <w:r>
        <w:rPr>
          <w:color w:val="9DA3B3"/>
        </w:rPr>
        <w:t>示</w:t>
      </w:r>
      <w:r>
        <w:rPr>
          <w:color w:val="B0B5BF"/>
        </w:rPr>
        <w:t>例</w:t>
      </w:r>
      <w:r>
        <w:rPr>
          <w:color w:val="A7ADBC"/>
        </w:rPr>
        <w:t>图</w:t>
      </w:r>
      <w:r>
        <w:rPr>
          <w:color w:val="949CAB"/>
        </w:rPr>
        <w:t>示</w:t>
      </w:r>
      <w:r>
        <w:rPr>
          <w:color w:val="9DA0AE"/>
        </w:rPr>
        <w:t>例</w:t>
      </w:r>
      <w:r>
        <w:rPr>
          <w:color w:val="9EA2AE"/>
        </w:rPr>
        <w:t>图</w:t>
      </w:r>
      <w:r>
        <w:rPr>
          <w:color w:val="A7AAB3"/>
        </w:rPr>
        <w:t>示</w:t>
      </w:r>
      <w:r>
        <w:rPr>
          <w:color w:val="A6A9B2"/>
        </w:rPr>
        <w:t>例</w:t>
      </w:r>
      <w:r>
        <w:rPr>
          <w:color w:val="9C9EAA"/>
        </w:rPr>
        <w:t>图</w:t>
      </w:r>
      <w:r>
        <w:rPr>
          <w:color w:val="9393A3"/>
        </w:rPr>
        <w:t>示</w:t>
      </w:r>
      <w:r>
        <w:rPr>
          <w:color w:val="8F91A2"/>
        </w:rPr>
        <w:t>例</w:t>
      </w:r>
      <w:r>
        <w:rPr>
          <w:color w:val="747790"/>
        </w:rPr>
        <w:t>图</w:t>
      </w:r>
      <w:r>
        <w:rPr>
          <w:color w:val="363F60"/>
        </w:rPr>
        <w:t>示</w:t>
      </w:r>
      <w:r>
        <w:rPr>
          <w:color w:val="6C778E"/>
        </w:rPr>
        <w:t>例</w:t>
      </w:r>
      <w:r>
        <w:rPr>
          <w:color w:val="AAAEC0"/>
        </w:rPr>
        <w:t>图</w:t>
      </w:r>
      <w:r>
        <w:rPr>
          <w:color w:val="AFB3C4"/>
        </w:rPr>
        <w:t>示</w:t>
      </w:r>
      <w:r>
        <w:rPr>
          <w:color w:val="A4AAC0"/>
        </w:rPr>
        <w:t>例</w:t>
      </w:r>
      <w:r>
        <w:rPr>
          <w:color w:val="A0A7BB"/>
        </w:rPr>
        <w:t>图</w:t>
      </w:r>
      <w:r>
        <w:rPr>
          <w:color w:val="909CA8"/>
        </w:rPr>
        <w:t>示</w:t>
      </w:r>
      <w:r>
        <w:rPr>
          <w:color w:val="909CA8"/>
        </w:rPr>
        <w:t>例</w:t>
      </w:r>
      <w:r>
        <w:rPr>
          <w:color w:val="95A2AC"/>
        </w:rPr>
        <w:t>图</w:t>
      </w:r>
      <w:r>
        <w:rPr>
          <w:color w:val="99A5AE"/>
        </w:rPr>
        <w:t>示</w:t>
      </w:r>
      <w:r>
        <w:rPr>
          <w:color w:val="9EA9B3"/>
        </w:rPr>
        <w:t>例</w:t>
      </w:r>
      <w:r>
        <w:rPr>
          <w:color w:val="9AA3AB"/>
        </w:rPr>
        <w:t>图</w:t>
      </w:r>
      <w:r>
        <w:rPr>
          <w:color w:val="868A8F"/>
        </w:rPr>
        <w:t>示</w:t>
      </w:r>
      <w:r>
        <w:rPr>
          <w:color w:val="666264"/>
        </w:rPr>
        <w:t>例</w:t>
      </w:r>
      <w:r>
        <w:rPr>
          <w:color w:val="504748"/>
        </w:rPr>
        <w:t>图</w:t>
      </w:r>
      <w:r>
        <w:rPr>
          <w:color w:val="4F4446"/>
        </w:rPr>
        <w:t>示</w:t>
      </w:r>
      <w:r>
        <w:rPr>
          <w:color w:val="4E4345"/>
        </w:rPr>
        <w:t>例</w:t>
      </w:r>
      <w:r>
        <w:rPr>
          <w:color w:val="4F4147"/>
        </w:rPr>
        <w:t>图</w:t>
      </w:r>
      <w:r>
        <w:rPr>
          <w:color w:val="554A51"/>
        </w:rPr>
        <w:t>示</w:t>
      </w:r>
      <w:r>
        <w:rPr>
          <w:color w:val="584E56"/>
        </w:rPr>
        <w:t>例</w:t>
      </w:r>
      <w:r>
        <w:rPr>
          <w:color w:val="57515C"/>
        </w:rPr>
        <w:t>图</w:t>
      </w:r>
      <w:r>
        <w:rPr>
          <w:color w:val="555261"/>
        </w:rPr>
        <w:t>示</w:t>
      </w:r>
      <w:r>
        <w:rPr>
          <w:color w:val="545466"/>
        </w:rPr>
        <w:t>例</w:t>
      </w:r>
      <w:r>
        <w:rPr>
          <w:color w:val="4D4F61"/>
        </w:rPr>
        <w:t>图</w:t>
      </w:r>
      <w:r>
        <w:rPr>
          <w:color w:val="464757"/>
        </w:rPr>
        <w:t>示</w:t>
      </w:r>
      <w:r>
        <w:rPr>
          <w:color w:val="3F3F4E"/>
        </w:rPr>
        <w:t>例</w:t>
      </w:r>
      <w:r>
        <w:rPr>
          <w:color w:val="36353E"/>
        </w:rPr>
        <w:t>图</w:t>
      </w:r>
      <w:r>
        <w:rPr>
          <w:color w:val="302A2E"/>
        </w:rPr>
        <w:t>示</w:t>
      </w:r>
      <w:r>
        <w:rPr>
          <w:color w:val="2E2425"/>
        </w:rPr>
        <w:t>例</w:t>
      </w:r>
      <w:r>
        <w:rPr>
          <w:color w:val="3C3230"/>
        </w:rPr>
        <w:t>图</w:t>
      </w:r>
      <w:r>
        <w:rPr>
          <w:color w:val="68686D"/>
        </w:rPr>
        <w:t>示</w:t>
      </w:r>
      <w:r>
        <w:rPr>
          <w:color w:val="96A1B0"/>
        </w:rPr>
        <w:t>例</w:t>
      </w:r>
      <w:r>
        <w:rPr>
          <w:color w:val="AABACC"/>
        </w:rPr>
        <w:t>图</w:t>
      </w:r>
      <w:r>
        <w:rPr>
          <w:color w:val="AAB8CC"/>
        </w:rPr>
        <w:t>示</w:t>
      </w:r>
      <w:r>
        <w:rPr>
          <w:color w:val="ADBACF"/>
        </w:rPr>
        <w:t>例</w:t>
      </w:r>
      <w:r>
        <w:rPr>
          <w:color w:val="AEBBD1"/>
        </w:rPr>
        <w:t>图</w:t>
      </w:r>
      <w:r>
        <w:rPr>
          <w:color w:val="AEBBD1"/>
        </w:rPr>
        <w:t>示</w:t>
      </w:r>
      <w:r>
        <w:rPr>
          <w:color w:val="AEBCD2"/>
        </w:rPr>
        <w:t>例</w:t>
      </w:r>
      <w:r>
        <w:rPr>
          <w:color w:val="AFBCD1"/>
        </w:rPr>
        <w:t>图</w:t>
      </w:r>
      <w:r>
        <w:rPr>
          <w:color w:val="AFBDD2"/>
        </w:rPr>
        <w:t>示</w:t>
      </w:r>
      <w:r>
        <w:rPr>
          <w:color w:val="AFBDD2"/>
        </w:rPr>
        <w:t>例</w:t>
      </w:r>
      <w:r>
        <w:rPr>
          <w:color w:val="AEBBD1"/>
        </w:rPr>
        <w:t>图</w:t>
      </w:r>
      <w:r>
        <w:rPr>
          <w:color w:val="ADBACF"/>
        </w:rPr>
        <w:t>示</w:t>
      </w:r>
      <w:r>
        <w:rPr>
          <w:color w:val="ABB9CD"/>
        </w:rPr>
        <w:t>例</w:t>
      </w:r>
      <w:r>
        <w:rPr>
          <w:color w:val="A8B7C8"/>
        </w:rPr>
        <w:t>图</w:t>
      </w:r>
      <w:r>
        <w:rPr>
          <w:color w:val="A6B2C2"/>
        </w:rPr>
        <w:t>示</w:t>
      </w:r>
      <w:r>
        <w:rPr>
          <w:color w:val="A3AEB9"/>
        </w:rPr>
        <w:t>例</w:t>
      </w:r>
      <w:r>
        <w:rPr>
          <w:color w:val="A2AAB2"/>
        </w:rPr>
        <w:t>图</w:t>
      </w:r>
      <w:r>
        <w:rPr>
          <w:color w:val="A0A8AE"/>
        </w:rPr>
        <w:t>示</w:t>
      </w:r>
      <w:r>
        <w:rPr>
          <w:color w:val="9FA5A9"/>
        </w:rPr>
        <w:t>例</w:t>
      </w:r>
      <w:r>
        <w:rPr>
          <w:color w:val="9DA2A2"/>
        </w:rPr>
        <w:t>图</w:t>
      </w:r>
      <w:r>
        <w:rPr>
          <w:color w:val="9B9E9A"/>
        </w:rPr>
        <w:t>示</w:t>
      </w:r>
      <w:r>
        <w:rPr>
          <w:color w:val="9B9E98"/>
        </w:rPr>
        <w:t>例</w:t>
      </w:r>
      <w:r>
        <w:rPr>
          <w:color w:val="9B9D97"/>
        </w:rPr>
        <w:t>图</w:t>
      </w:r>
      <w:r>
        <w:rPr>
          <w:color w:val="9A9C94"/>
        </w:rPr>
        <w:t>示</w:t>
      </w:r>
      <w:r>
        <w:rPr>
          <w:color w:val="9E9E96"/>
        </w:rPr>
        <w:t>例</w:t>
      </w:r>
      <w:r>
        <w:rPr>
          <w:color w:val="9D9D95"/>
        </w:rPr>
        <w:t>图</w:t>
      </w:r>
      <w:r>
        <w:rPr>
          <w:color w:val="9C9A94"/>
        </w:rPr>
        <w:t>示</w:t>
      </w:r>
      <w:r>
        <w:rPr>
          <w:color w:val="9B9993"/>
        </w:rPr>
        <w:t>例</w:t>
      </w:r>
      <w:r>
        <w:rPr>
          <w:color w:val="9A9892"/>
        </w:rPr>
        <w:t>图</w:t>
      </w:r>
      <w:r>
        <w:rPr>
          <w:color w:val="9A9892"/>
        </w:rPr>
        <w:t>示</w:t>
      </w:r>
      <w:r>
        <w:rPr>
          <w:color w:val="9A9892"/>
        </w:rPr>
        <w:t>例</w:t>
      </w:r>
      <w:r>
        <w:rPr>
          <w:color w:val="9B9993"/>
        </w:rPr>
        <w:t>图</w:t>
      </w:r>
      <w:r>
        <w:rPr>
          <w:color w:val="9D9A92"/>
        </w:rPr>
        <w:t>示</w:t>
      </w:r>
      <w:r>
        <w:rPr>
          <w:color w:val="9D9990"/>
        </w:rPr>
        <w:t>例</w:t>
      </w:r>
      <w:r>
        <w:rPr>
          <w:color w:val="9E9A92"/>
        </w:rPr>
        <w:t>图</w:t>
      </w:r>
      <w:r>
        <w:rPr>
          <w:color w:val="9D9990"/>
        </w:rPr>
        <w:t>示</w:t>
      </w:r>
      <w:r>
        <w:rPr>
          <w:color w:val="9B978C"/>
        </w:rPr>
        <w:t>例</w:t>
      </w:r>
      <w:r>
        <w:rPr>
          <w:color w:val="9C988D"/>
        </w:rPr>
        <w:t>图</w:t>
      </w:r>
      <w:r>
        <w:rPr>
          <w:color w:val="9A968B"/>
        </w:rPr>
        <w:t>示</w:t>
      </w:r>
      <w:r>
        <w:rPr>
          <w:color w:val="99958A"/>
        </w:rPr>
        <w:t>例</w:t>
      </w:r>
      <w:r>
        <w:rPr>
          <w:color w:val="9B968B"/>
        </w:rPr>
        <w:t>图</w:t>
      </w:r>
      <w:r>
        <w:rPr>
          <w:color w:val="9B968B"/>
        </w:rPr>
        <w:t>示</w:t>
      </w:r>
      <w:r>
        <w:rPr>
          <w:color w:val="9B968B"/>
        </w:rPr>
        <w:t>例</w:t>
      </w:r>
      <w:r>
        <w:rPr>
          <w:color w:val="9A958A"/>
        </w:rPr>
        <w:t>图</w:t>
      </w:r>
      <w:r>
        <w:rPr>
          <w:color w:val="999487"/>
        </w:rPr>
        <w:t>示</w:t>
      </w:r>
      <w:r>
        <w:rPr>
          <w:color w:val="999385"/>
        </w:rPr>
        <w:t>例</w:t>
      </w:r>
      <w:r>
        <w:rPr>
          <w:color w:val="979284"/>
        </w:rPr>
        <w:t>图</w:t>
      </w:r>
      <w:r>
        <w:rPr>
          <w:color w:val="928D7E"/>
        </w:rPr>
        <w:t>示</w:t>
      </w:r>
      <w:r>
        <w:rPr>
          <w:color w:val="8C8372"/>
        </w:rPr>
        <w:t>例</w:t>
      </w:r>
      <w:r>
        <w:rPr>
          <w:color w:val="7E7462"/>
        </w:rPr>
        <w:t>图</w:t>
      </w:r>
      <w:r>
        <w:rPr>
          <w:color w:val="625F54"/>
        </w:rPr>
        <w:t>示</w:t>
      </w:r>
      <w:r>
        <w:rPr>
          <w:color w:val="484D4B"/>
        </w:rPr>
        <w:t>例</w:t>
      </w:r>
      <w:r>
        <w:rPr>
          <w:color w:val="50575C"/>
        </w:rPr>
        <w:t>图</w:t>
      </w:r>
      <w:r>
        <w:rPr>
          <w:color w:val="4C535B"/>
        </w:rPr>
        <w:t>示</w:t>
      </w:r>
      <w:r>
        <w:rPr>
          <w:color w:val="67788A"/>
        </w:rPr>
        <w:t>例</w:t>
      </w:r>
      <w:r>
        <w:rPr>
          <w:color w:val="7C8FA5"/>
        </w:rPr>
        <w:t>图</w:t>
      </w:r>
      <w:r>
        <w:rPr>
          <w:color w:val="4D5250"/>
        </w:rPr>
        <w:t>示</w:t>
      </w:r>
      <w:r>
        <w:rPr>
          <w:color w:val="484843"/>
        </w:rPr>
        <w:t>例</w:t>
      </w:r>
      <w:r>
        <w:rPr>
          <w:color w:val="848175"/>
        </w:rPr>
        <w:t>图</w:t>
      </w:r>
    </w:p>
    <w:p>
      <w:r/>
      <w:r>
        <w:rPr>
          <w:color w:val="9999A4"/>
        </w:rPr>
        <w:t>示</w:t>
      </w:r>
      <w:r>
        <w:rPr>
          <w:color w:val="A1A1AA"/>
        </w:rPr>
        <w:t>例</w:t>
      </w:r>
      <w:r>
        <w:rPr>
          <w:color w:val="8990A0"/>
        </w:rPr>
        <w:t>图</w:t>
      </w:r>
      <w:r>
        <w:rPr>
          <w:color w:val="8E98AE"/>
        </w:rPr>
        <w:t>示</w:t>
      </w:r>
      <w:r>
        <w:rPr>
          <w:color w:val="929AAF"/>
        </w:rPr>
        <w:t>例</w:t>
      </w:r>
      <w:r>
        <w:rPr>
          <w:color w:val="8790A8"/>
        </w:rPr>
        <w:t>图</w:t>
      </w:r>
      <w:r>
        <w:rPr>
          <w:color w:val="8E95AC"/>
        </w:rPr>
        <w:t>示</w:t>
      </w:r>
      <w:r>
        <w:rPr>
          <w:color w:val="A9AEB9"/>
        </w:rPr>
        <w:t>例</w:t>
      </w:r>
      <w:r>
        <w:rPr>
          <w:color w:val="99A1AF"/>
        </w:rPr>
        <w:t>图</w:t>
      </w:r>
      <w:r>
        <w:rPr>
          <w:color w:val="9CA4B3"/>
        </w:rPr>
        <w:t>示</w:t>
      </w:r>
      <w:r>
        <w:rPr>
          <w:color w:val="959EAF"/>
        </w:rPr>
        <w:t>例</w:t>
      </w:r>
      <w:r>
        <w:rPr>
          <w:color w:val="9DA0AE"/>
        </w:rPr>
        <w:t>图</w:t>
      </w:r>
      <w:r>
        <w:rPr>
          <w:color w:val="A2A3AD"/>
        </w:rPr>
        <w:t>示</w:t>
      </w:r>
      <w:r>
        <w:rPr>
          <w:color w:val="9A9DA8"/>
        </w:rPr>
        <w:t>例</w:t>
      </w:r>
      <w:r>
        <w:rPr>
          <w:color w:val="8F91A0"/>
        </w:rPr>
        <w:t>图</w:t>
      </w:r>
      <w:r>
        <w:rPr>
          <w:color w:val="9192A2"/>
        </w:rPr>
        <w:t>示</w:t>
      </w:r>
      <w:r>
        <w:rPr>
          <w:color w:val="737893"/>
        </w:rPr>
        <w:t>例</w:t>
      </w:r>
      <w:r>
        <w:rPr>
          <w:color w:val="39456E"/>
        </w:rPr>
        <w:t>图</w:t>
      </w:r>
      <w:r>
        <w:rPr>
          <w:color w:val="2D385A"/>
        </w:rPr>
        <w:t>示</w:t>
      </w:r>
      <w:r>
        <w:rPr>
          <w:color w:val="616A84"/>
        </w:rPr>
        <w:t>例</w:t>
      </w:r>
      <w:r>
        <w:rPr>
          <w:color w:val="989EB5"/>
        </w:rPr>
        <w:t>图</w:t>
      </w:r>
      <w:r>
        <w:rPr>
          <w:color w:val="A2ABC2"/>
        </w:rPr>
        <w:t>示</w:t>
      </w:r>
      <w:r>
        <w:rPr>
          <w:color w:val="A0A7C1"/>
        </w:rPr>
        <w:t>例</w:t>
      </w:r>
      <w:r>
        <w:rPr>
          <w:color w:val="9AA3B5"/>
        </w:rPr>
        <w:t>图</w:t>
      </w:r>
      <w:r>
        <w:rPr>
          <w:color w:val="8D97A4"/>
        </w:rPr>
        <w:t>示</w:t>
      </w:r>
      <w:r>
        <w:rPr>
          <w:color w:val="939FAB"/>
        </w:rPr>
        <w:t>例</w:t>
      </w:r>
      <w:r>
        <w:rPr>
          <w:color w:val="9AA7B4"/>
        </w:rPr>
        <w:t>图</w:t>
      </w:r>
      <w:r>
        <w:rPr>
          <w:color w:val="A3AFBB"/>
        </w:rPr>
        <w:t>示</w:t>
      </w:r>
      <w:r>
        <w:rPr>
          <w:color w:val="8A9199"/>
        </w:rPr>
        <w:t>例</w:t>
      </w:r>
      <w:r>
        <w:rPr>
          <w:color w:val="717379"/>
        </w:rPr>
        <w:t>图</w:t>
      </w:r>
      <w:r>
        <w:rPr>
          <w:color w:val="544B4C"/>
        </w:rPr>
        <w:t>示</w:t>
      </w:r>
      <w:r>
        <w:rPr>
          <w:color w:val="4B3A36"/>
        </w:rPr>
        <w:t>例</w:t>
      </w:r>
      <w:r>
        <w:rPr>
          <w:color w:val="4F3F3C"/>
        </w:rPr>
        <w:t>图</w:t>
      </w:r>
      <w:r>
        <w:rPr>
          <w:color w:val="4F403F"/>
        </w:rPr>
        <w:t>示</w:t>
      </w:r>
      <w:r>
        <w:rPr>
          <w:color w:val="4B3D3D"/>
        </w:rPr>
        <w:t>例</w:t>
      </w:r>
      <w:r>
        <w:rPr>
          <w:color w:val="4A3B3E"/>
        </w:rPr>
        <w:t>图</w:t>
      </w:r>
      <w:r>
        <w:rPr>
          <w:color w:val="493B3D"/>
        </w:rPr>
        <w:t>示</w:t>
      </w:r>
      <w:r>
        <w:rPr>
          <w:color w:val="4A3B3E"/>
        </w:rPr>
        <w:t>例</w:t>
      </w:r>
      <w:r>
        <w:rPr>
          <w:color w:val="4A3E40"/>
        </w:rPr>
        <w:t>图</w:t>
      </w:r>
      <w:r>
        <w:rPr>
          <w:color w:val="4C4248"/>
        </w:rPr>
        <w:t>示</w:t>
      </w:r>
      <w:r>
        <w:rPr>
          <w:color w:val="514951"/>
        </w:rPr>
        <w:t>例</w:t>
      </w:r>
      <w:r>
        <w:rPr>
          <w:color w:val="514E59"/>
        </w:rPr>
        <w:t>图</w:t>
      </w:r>
      <w:r>
        <w:rPr>
          <w:color w:val="515161"/>
        </w:rPr>
        <w:t>示</w:t>
      </w:r>
      <w:r>
        <w:rPr>
          <w:color w:val="4C5061"/>
        </w:rPr>
        <w:t>例</w:t>
      </w:r>
      <w:r>
        <w:rPr>
          <w:color w:val="494D5D"/>
        </w:rPr>
        <w:t>图</w:t>
      </w:r>
      <w:r>
        <w:rPr>
          <w:color w:val="444655"/>
        </w:rPr>
        <w:t>示</w:t>
      </w:r>
      <w:r>
        <w:rPr>
          <w:color w:val="3F3F4A"/>
        </w:rPr>
        <w:t>例</w:t>
      </w:r>
      <w:r>
        <w:rPr>
          <w:color w:val="3B3740"/>
        </w:rPr>
        <w:t>图</w:t>
      </w:r>
      <w:r>
        <w:rPr>
          <w:color w:val="322C34"/>
        </w:rPr>
        <w:t>示</w:t>
      </w:r>
      <w:r>
        <w:rPr>
          <w:color w:val="3E393E"/>
        </w:rPr>
        <w:t>例</w:t>
      </w:r>
      <w:r>
        <w:rPr>
          <w:color w:val="777C8C"/>
        </w:rPr>
        <w:t>图</w:t>
      </w:r>
      <w:r>
        <w:rPr>
          <w:color w:val="ABB9CF"/>
        </w:rPr>
        <w:t>示</w:t>
      </w:r>
      <w:r>
        <w:rPr>
          <w:color w:val="B0BDD2"/>
        </w:rPr>
        <w:t>例</w:t>
      </w:r>
      <w:r>
        <w:rPr>
          <w:color w:val="AEBAD0"/>
        </w:rPr>
        <w:t>图</w:t>
      </w:r>
      <w:r>
        <w:rPr>
          <w:color w:val="ACBAD1"/>
        </w:rPr>
        <w:t>示</w:t>
      </w:r>
      <w:r>
        <w:rPr>
          <w:color w:val="AEBCD2"/>
        </w:rPr>
        <w:t>例</w:t>
      </w:r>
      <w:r>
        <w:rPr>
          <w:color w:val="AFBED1"/>
        </w:rPr>
        <w:t>图</w:t>
      </w:r>
      <w:r>
        <w:rPr>
          <w:color w:val="AFBDD1"/>
        </w:rPr>
        <w:t>示</w:t>
      </w:r>
      <w:r>
        <w:rPr>
          <w:color w:val="AFBDD2"/>
        </w:rPr>
        <w:t>例</w:t>
      </w:r>
      <w:r>
        <w:rPr>
          <w:color w:val="AFBCD3"/>
        </w:rPr>
        <w:t>图</w:t>
      </w:r>
      <w:r>
        <w:rPr>
          <w:color w:val="B1BED4"/>
        </w:rPr>
        <w:t>示</w:t>
      </w:r>
      <w:r>
        <w:rPr>
          <w:color w:val="B2BFD5"/>
        </w:rPr>
        <w:t>例</w:t>
      </w:r>
      <w:r>
        <w:rPr>
          <w:color w:val="B1BED4"/>
        </w:rPr>
        <w:t>图</w:t>
      </w:r>
      <w:r>
        <w:rPr>
          <w:color w:val="B0BDD3"/>
        </w:rPr>
        <w:t>示</w:t>
      </w:r>
      <w:r>
        <w:rPr>
          <w:color w:val="AFBDD3"/>
        </w:rPr>
        <w:t>例</w:t>
      </w:r>
      <w:r>
        <w:rPr>
          <w:color w:val="B0BDD3"/>
        </w:rPr>
        <w:t>图</w:t>
      </w:r>
      <w:r>
        <w:rPr>
          <w:color w:val="AEBCD1"/>
        </w:rPr>
        <w:t>示</w:t>
      </w:r>
      <w:r>
        <w:rPr>
          <w:color w:val="ABBACC"/>
        </w:rPr>
        <w:t>例</w:t>
      </w:r>
      <w:r>
        <w:rPr>
          <w:color w:val="A9B7C9"/>
        </w:rPr>
        <w:t>图</w:t>
      </w:r>
      <w:r>
        <w:rPr>
          <w:color w:val="A8B4C4"/>
        </w:rPr>
        <w:t>示</w:t>
      </w:r>
      <w:r>
        <w:rPr>
          <w:color w:val="A8B3BF"/>
        </w:rPr>
        <w:t>例</w:t>
      </w:r>
      <w:r>
        <w:rPr>
          <w:color w:val="A7AFB9"/>
        </w:rPr>
        <w:t>图</w:t>
      </w:r>
      <w:r>
        <w:rPr>
          <w:color w:val="A2A8AC"/>
        </w:rPr>
        <w:t>示</w:t>
      </w:r>
      <w:r>
        <w:rPr>
          <w:color w:val="9EA29F"/>
        </w:rPr>
        <w:t>例</w:t>
      </w:r>
      <w:r>
        <w:rPr>
          <w:color w:val="9A9C94"/>
        </w:rPr>
        <w:t>图</w:t>
      </w:r>
      <w:r>
        <w:rPr>
          <w:color w:val="9B9992"/>
        </w:rPr>
        <w:t>示</w:t>
      </w:r>
      <w:r>
        <w:rPr>
          <w:color w:val="9A9892"/>
        </w:rPr>
        <w:t>例</w:t>
      </w:r>
      <w:r>
        <w:rPr>
          <w:color w:val="999791"/>
        </w:rPr>
        <w:t>图</w:t>
      </w:r>
      <w:r>
        <w:rPr>
          <w:color w:val="999791"/>
        </w:rPr>
        <w:t>示</w:t>
      </w:r>
      <w:r>
        <w:rPr>
          <w:color w:val="9A9892"/>
        </w:rPr>
        <w:t>例</w:t>
      </w:r>
      <w:r>
        <w:rPr>
          <w:color w:val="9A9892"/>
        </w:rPr>
        <w:t>图</w:t>
      </w:r>
      <w:r>
        <w:rPr>
          <w:color w:val="9C9991"/>
        </w:rPr>
        <w:t>示</w:t>
      </w:r>
      <w:r>
        <w:rPr>
          <w:color w:val="9D9990"/>
        </w:rPr>
        <w:t>例</w:t>
      </w:r>
      <w:r>
        <w:rPr>
          <w:color w:val="9D9990"/>
        </w:rPr>
        <w:t>图</w:t>
      </w:r>
      <w:r>
        <w:rPr>
          <w:color w:val="9D9990"/>
        </w:rPr>
        <w:t>示</w:t>
      </w:r>
      <w:r>
        <w:rPr>
          <w:color w:val="9A968B"/>
        </w:rPr>
        <w:t>例</w:t>
      </w:r>
      <w:r>
        <w:rPr>
          <w:color w:val="9B978C"/>
        </w:rPr>
        <w:t>图</w:t>
      </w:r>
      <w:r>
        <w:rPr>
          <w:color w:val="99958A"/>
        </w:rPr>
        <w:t>示</w:t>
      </w:r>
      <w:r>
        <w:rPr>
          <w:color w:val="989489"/>
        </w:rPr>
        <w:t>例</w:t>
      </w:r>
      <w:r>
        <w:rPr>
          <w:color w:val="9A958A"/>
        </w:rPr>
        <w:t>图</w:t>
      </w:r>
      <w:r>
        <w:rPr>
          <w:color w:val="9A958A"/>
        </w:rPr>
        <w:t>示</w:t>
      </w:r>
      <w:r>
        <w:rPr>
          <w:color w:val="9A958A"/>
        </w:rPr>
        <w:t>例</w:t>
      </w:r>
      <w:r>
        <w:rPr>
          <w:color w:val="999489"/>
        </w:rPr>
        <w:t>图</w:t>
      </w:r>
      <w:r>
        <w:rPr>
          <w:color w:val="989387"/>
        </w:rPr>
        <w:t>示</w:t>
      </w:r>
      <w:r>
        <w:rPr>
          <w:color w:val="999487"/>
        </w:rPr>
        <w:t>例</w:t>
      </w:r>
      <w:r>
        <w:rPr>
          <w:color w:val="979487"/>
        </w:rPr>
        <w:t>图</w:t>
      </w:r>
      <w:r>
        <w:rPr>
          <w:color w:val="7B7D75"/>
        </w:rPr>
        <w:t>示</w:t>
      </w:r>
      <w:r>
        <w:rPr>
          <w:color w:val="5B5E58"/>
        </w:rPr>
        <w:t>例</w:t>
      </w:r>
      <w:r>
        <w:rPr>
          <w:color w:val="565650"/>
        </w:rPr>
        <w:t>图</w:t>
      </w:r>
      <w:r>
        <w:rPr>
          <w:color w:val="535552"/>
        </w:rPr>
        <w:t>示</w:t>
      </w:r>
      <w:r>
        <w:rPr>
          <w:color w:val="404340"/>
        </w:rPr>
        <w:t>例</w:t>
      </w:r>
      <w:r>
        <w:rPr>
          <w:color w:val="41474A"/>
        </w:rPr>
        <w:t>图</w:t>
      </w:r>
      <w:r>
        <w:rPr>
          <w:color w:val="464F57"/>
        </w:rPr>
        <w:t>示</w:t>
      </w:r>
      <w:r>
        <w:rPr>
          <w:color w:val="6F808C"/>
        </w:rPr>
        <w:t>例</w:t>
      </w:r>
      <w:r>
        <w:rPr>
          <w:color w:val="788896"/>
        </w:rPr>
        <w:t>图</w:t>
      </w:r>
      <w:r>
        <w:rPr>
          <w:color w:val="484C4A"/>
        </w:rPr>
        <w:t>示</w:t>
      </w:r>
      <w:r>
        <w:rPr>
          <w:color w:val="444745"/>
        </w:rPr>
        <w:t>例</w:t>
      </w:r>
      <w:r>
        <w:rPr>
          <w:color w:val="6E706C"/>
        </w:rPr>
        <w:t>图</w:t>
      </w:r>
    </w:p>
    <w:p>
      <w:r/>
      <w:r>
        <w:rPr>
          <w:color w:val="9496A5"/>
        </w:rPr>
        <w:t>示</w:t>
      </w:r>
      <w:r>
        <w:rPr>
          <w:color w:val="A5A5B0"/>
        </w:rPr>
        <w:t>例</w:t>
      </w:r>
      <w:r>
        <w:rPr>
          <w:color w:val="A1A4B0"/>
        </w:rPr>
        <w:t>图</w:t>
      </w:r>
      <w:r>
        <w:rPr>
          <w:color w:val="8B93A8"/>
        </w:rPr>
        <w:t>示</w:t>
      </w:r>
      <w:r>
        <w:rPr>
          <w:color w:val="8891A6"/>
        </w:rPr>
        <w:t>例</w:t>
      </w:r>
      <w:r>
        <w:rPr>
          <w:color w:val="8991A7"/>
        </w:rPr>
        <w:t>图</w:t>
      </w:r>
      <w:r>
        <w:rPr>
          <w:color w:val="75839F"/>
        </w:rPr>
        <w:t>示</w:t>
      </w:r>
      <w:r>
        <w:rPr>
          <w:color w:val="8C95A9"/>
        </w:rPr>
        <w:t>例</w:t>
      </w:r>
      <w:r>
        <w:rPr>
          <w:color w:val="9297A7"/>
        </w:rPr>
        <w:t>图</w:t>
      </w:r>
      <w:r>
        <w:rPr>
          <w:color w:val="989EAE"/>
        </w:rPr>
        <w:t>示</w:t>
      </w:r>
      <w:r>
        <w:rPr>
          <w:color w:val="9097AC"/>
        </w:rPr>
        <w:t>例</w:t>
      </w:r>
      <w:r>
        <w:rPr>
          <w:color w:val="9098A8"/>
        </w:rPr>
        <w:t>图</w:t>
      </w:r>
      <w:r>
        <w:rPr>
          <w:color w:val="8089A1"/>
        </w:rPr>
        <w:t>示</w:t>
      </w:r>
      <w:r>
        <w:rPr>
          <w:color w:val="787F9A"/>
        </w:rPr>
        <w:t>例</w:t>
      </w:r>
      <w:r>
        <w:rPr>
          <w:color w:val="69718F"/>
        </w:rPr>
        <w:t>图</w:t>
      </w:r>
      <w:r>
        <w:rPr>
          <w:color w:val="4D5779"/>
        </w:rPr>
        <w:t>示</w:t>
      </w:r>
      <w:r>
        <w:rPr>
          <w:color w:val="47526F"/>
        </w:rPr>
        <w:t>例</w:t>
      </w:r>
      <w:r>
        <w:rPr>
          <w:color w:val="6E7084"/>
        </w:rPr>
        <w:t>图</w:t>
      </w:r>
      <w:r>
        <w:rPr>
          <w:color w:val="9A9BA9"/>
        </w:rPr>
        <w:t>示</w:t>
      </w:r>
      <w:r>
        <w:rPr>
          <w:color w:val="AEAFC0"/>
        </w:rPr>
        <w:t>例</w:t>
      </w:r>
      <w:r>
        <w:rPr>
          <w:color w:val="ABB3C7"/>
        </w:rPr>
        <w:t>图</w:t>
      </w:r>
      <w:r>
        <w:rPr>
          <w:color w:val="ABB5C9"/>
        </w:rPr>
        <w:t>示</w:t>
      </w:r>
      <w:r>
        <w:rPr>
          <w:color w:val="AAB5C7"/>
        </w:rPr>
        <w:t>例</w:t>
      </w:r>
      <w:r>
        <w:rPr>
          <w:color w:val="A8B3C4"/>
        </w:rPr>
        <w:t>图</w:t>
      </w:r>
      <w:r>
        <w:rPr>
          <w:color w:val="A8B4C4"/>
        </w:rPr>
        <w:t>示</w:t>
      </w:r>
      <w:r>
        <w:rPr>
          <w:color w:val="ADBBCC"/>
        </w:rPr>
        <w:t>例</w:t>
      </w:r>
      <w:r>
        <w:rPr>
          <w:color w:val="B1BED2"/>
        </w:rPr>
        <w:t>图</w:t>
      </w:r>
      <w:r>
        <w:rPr>
          <w:color w:val="9DA5B4"/>
        </w:rPr>
        <w:t>示</w:t>
      </w:r>
      <w:r>
        <w:rPr>
          <w:color w:val="6B6A75"/>
        </w:rPr>
        <w:t>例</w:t>
      </w:r>
      <w:r>
        <w:rPr>
          <w:color w:val="717176"/>
        </w:rPr>
        <w:t>图</w:t>
      </w:r>
      <w:r>
        <w:rPr>
          <w:color w:val="4D3A35"/>
        </w:rPr>
        <w:t>示</w:t>
      </w:r>
      <w:r>
        <w:rPr>
          <w:color w:val="47342F"/>
        </w:rPr>
        <w:t>例</w:t>
      </w:r>
      <w:r>
        <w:rPr>
          <w:color w:val="3D2E2C"/>
        </w:rPr>
        <w:t>图</w:t>
      </w:r>
      <w:r>
        <w:rPr>
          <w:color w:val="3B2D2C"/>
        </w:rPr>
        <w:t>示</w:t>
      </w:r>
      <w:r>
        <w:rPr>
          <w:color w:val="382928"/>
        </w:rPr>
        <w:t>例</w:t>
      </w:r>
      <w:r>
        <w:rPr>
          <w:color w:val="362626"/>
        </w:rPr>
        <w:t>图</w:t>
      </w:r>
      <w:r>
        <w:rPr>
          <w:color w:val="362625"/>
        </w:rPr>
        <w:t>示</w:t>
      </w:r>
      <w:r>
        <w:rPr>
          <w:color w:val="362726"/>
        </w:rPr>
        <w:t>例</w:t>
      </w:r>
      <w:r>
        <w:rPr>
          <w:color w:val="392A29"/>
        </w:rPr>
        <w:t>图</w:t>
      </w:r>
      <w:r>
        <w:rPr>
          <w:color w:val="413335"/>
        </w:rPr>
        <w:t>示</w:t>
      </w:r>
      <w:r>
        <w:rPr>
          <w:color w:val="4A4045"/>
        </w:rPr>
        <w:t>例</w:t>
      </w:r>
      <w:r>
        <w:rPr>
          <w:color w:val="4E4951"/>
        </w:rPr>
        <w:t>图</w:t>
      </w:r>
      <w:r>
        <w:rPr>
          <w:color w:val="524E5C"/>
        </w:rPr>
        <w:t>示</w:t>
      </w:r>
      <w:r>
        <w:rPr>
          <w:color w:val="545364"/>
        </w:rPr>
        <w:t>例</w:t>
      </w:r>
      <w:r>
        <w:rPr>
          <w:color w:val="4D5161"/>
        </w:rPr>
        <w:t>图</w:t>
      </w:r>
      <w:r>
        <w:rPr>
          <w:color w:val="494D5D"/>
        </w:rPr>
        <w:t>示</w:t>
      </w:r>
      <w:r>
        <w:rPr>
          <w:color w:val="474A59"/>
        </w:rPr>
        <w:t>例</w:t>
      </w:r>
      <w:r>
        <w:rPr>
          <w:color w:val="40404B"/>
        </w:rPr>
        <w:t>图</w:t>
      </w:r>
      <w:r>
        <w:rPr>
          <w:color w:val="3E3943"/>
        </w:rPr>
        <w:t>示</w:t>
      </w:r>
      <w:r>
        <w:rPr>
          <w:color w:val="3A3A44"/>
        </w:rPr>
        <w:t>例</w:t>
      </w:r>
      <w:r>
        <w:rPr>
          <w:color w:val="383742"/>
        </w:rPr>
        <w:t>图</w:t>
      </w:r>
      <w:r>
        <w:rPr>
          <w:color w:val="5E616D"/>
        </w:rPr>
        <w:t>示</w:t>
      </w:r>
      <w:r>
        <w:rPr>
          <w:color w:val="A5B2C7"/>
        </w:rPr>
        <w:t>例</w:t>
      </w:r>
      <w:r>
        <w:rPr>
          <w:color w:val="AFBED5"/>
        </w:rPr>
        <w:t>图</w:t>
      </w:r>
      <w:r>
        <w:rPr>
          <w:color w:val="AFBBD1"/>
        </w:rPr>
        <w:t>示</w:t>
      </w:r>
      <w:r>
        <w:rPr>
          <w:color w:val="AFBCD2"/>
        </w:rPr>
        <w:t>例</w:t>
      </w:r>
      <w:r>
        <w:rPr>
          <w:color w:val="B0BDD2"/>
        </w:rPr>
        <w:t>图</w:t>
      </w:r>
      <w:r>
        <w:rPr>
          <w:color w:val="B0BED3"/>
        </w:rPr>
        <w:t>示</w:t>
      </w:r>
      <w:r>
        <w:rPr>
          <w:color w:val="B2BFD5"/>
        </w:rPr>
        <w:t>例</w:t>
      </w:r>
      <w:r>
        <w:rPr>
          <w:color w:val="B3C0D6"/>
        </w:rPr>
        <w:t>图</w:t>
      </w:r>
      <w:r>
        <w:rPr>
          <w:color w:val="B5C2D8"/>
        </w:rPr>
        <w:t>示</w:t>
      </w:r>
      <w:r>
        <w:rPr>
          <w:color w:val="B7C4DA"/>
        </w:rPr>
        <w:t>例</w:t>
      </w:r>
      <w:r>
        <w:rPr>
          <w:color w:val="B7C4DA"/>
        </w:rPr>
        <w:t>图</w:t>
      </w:r>
      <w:r>
        <w:rPr>
          <w:color w:val="B5C2D8"/>
        </w:rPr>
        <w:t>示</w:t>
      </w:r>
      <w:r>
        <w:rPr>
          <w:color w:val="B3C0D6"/>
        </w:rPr>
        <w:t>例</w:t>
      </w:r>
      <w:r>
        <w:rPr>
          <w:color w:val="B3C0D6"/>
        </w:rPr>
        <w:t>图</w:t>
      </w:r>
      <w:r>
        <w:rPr>
          <w:color w:val="B5C2D8"/>
        </w:rPr>
        <w:t>示</w:t>
      </w:r>
      <w:r>
        <w:rPr>
          <w:color w:val="B7C4DA"/>
        </w:rPr>
        <w:t>例</w:t>
      </w:r>
      <w:r>
        <w:rPr>
          <w:color w:val="B6C3D9"/>
        </w:rPr>
        <w:t>图</w:t>
      </w:r>
      <w:r>
        <w:rPr>
          <w:color w:val="B4C1D7"/>
        </w:rPr>
        <w:t>示</w:t>
      </w:r>
      <w:r>
        <w:rPr>
          <w:color w:val="B3C1D7"/>
        </w:rPr>
        <w:t>例</w:t>
      </w:r>
      <w:r>
        <w:rPr>
          <w:color w:val="B2BFD5"/>
        </w:rPr>
        <w:t>图</w:t>
      </w:r>
      <w:r>
        <w:rPr>
          <w:color w:val="B2BFD5"/>
        </w:rPr>
        <w:t>示</w:t>
      </w:r>
      <w:r>
        <w:rPr>
          <w:color w:val="B1BDD1"/>
        </w:rPr>
        <w:t>例</w:t>
      </w:r>
      <w:r>
        <w:rPr>
          <w:color w:val="ADB5C1"/>
        </w:rPr>
        <w:t>图</w:t>
      </w:r>
      <w:r>
        <w:rPr>
          <w:color w:val="9DA09E"/>
        </w:rPr>
        <w:t>示</w:t>
      </w:r>
      <w:r>
        <w:rPr>
          <w:color w:val="989690"/>
        </w:rPr>
        <w:t>例</w:t>
      </w:r>
      <w:r>
        <w:rPr>
          <w:color w:val="989692"/>
        </w:rPr>
        <w:t>图</w:t>
      </w:r>
      <w:r>
        <w:rPr>
          <w:color w:val="989690"/>
        </w:rPr>
        <w:t>示</w:t>
      </w:r>
      <w:r>
        <w:rPr>
          <w:color w:val="999791"/>
        </w:rPr>
        <w:t>例</w:t>
      </w:r>
      <w:r>
        <w:rPr>
          <w:color w:val="999791"/>
        </w:rPr>
        <w:t>图</w:t>
      </w:r>
      <w:r>
        <w:rPr>
          <w:color w:val="9C9991"/>
        </w:rPr>
        <w:t>示</w:t>
      </w:r>
      <w:r>
        <w:rPr>
          <w:color w:val="9D9990"/>
        </w:rPr>
        <w:t>例</w:t>
      </w:r>
      <w:r>
        <w:rPr>
          <w:color w:val="9E9A92"/>
        </w:rPr>
        <w:t>图</w:t>
      </w:r>
      <w:r>
        <w:rPr>
          <w:color w:val="9D9990"/>
        </w:rPr>
        <w:t>示</w:t>
      </w:r>
      <w:r>
        <w:rPr>
          <w:color w:val="9B978D"/>
        </w:rPr>
        <w:t>例</w:t>
      </w:r>
      <w:r>
        <w:rPr>
          <w:color w:val="9B978D"/>
        </w:rPr>
        <w:t>图</w:t>
      </w:r>
      <w:r>
        <w:rPr>
          <w:color w:val="989489"/>
        </w:rPr>
        <w:t>示</w:t>
      </w:r>
      <w:r>
        <w:rPr>
          <w:color w:val="979388"/>
        </w:rPr>
        <w:t>例</w:t>
      </w:r>
      <w:r>
        <w:rPr>
          <w:color w:val="999489"/>
        </w:rPr>
        <w:t>图</w:t>
      </w:r>
      <w:r>
        <w:rPr>
          <w:color w:val="9A958A"/>
        </w:rPr>
        <w:t>示</w:t>
      </w:r>
      <w:r>
        <w:rPr>
          <w:color w:val="999489"/>
        </w:rPr>
        <w:t>例</w:t>
      </w:r>
      <w:r>
        <w:rPr>
          <w:color w:val="989388"/>
        </w:rPr>
        <w:t>图</w:t>
      </w:r>
      <w:r>
        <w:rPr>
          <w:color w:val="989387"/>
        </w:rPr>
        <w:t>示</w:t>
      </w:r>
      <w:r>
        <w:rPr>
          <w:color w:val="9A9588"/>
        </w:rPr>
        <w:t>例</w:t>
      </w:r>
      <w:r>
        <w:rPr>
          <w:color w:val="999589"/>
        </w:rPr>
        <w:t>图</w:t>
      </w:r>
      <w:r>
        <w:rPr>
          <w:color w:val="656E73"/>
        </w:rPr>
        <w:t>示</w:t>
      </w:r>
      <w:r>
        <w:rPr>
          <w:color w:val="354759"/>
        </w:rPr>
        <w:t>例</w:t>
      </w:r>
      <w:r>
        <w:rPr>
          <w:color w:val="414D59"/>
        </w:rPr>
        <w:t>图</w:t>
      </w:r>
      <w:r>
        <w:rPr>
          <w:color w:val="4B5054"/>
        </w:rPr>
        <w:t>示</w:t>
      </w:r>
      <w:r>
        <w:rPr>
          <w:color w:val="3F413C"/>
        </w:rPr>
        <w:t>例</w:t>
      </w:r>
      <w:r>
        <w:rPr>
          <w:color w:val="566776"/>
        </w:rPr>
        <w:t>图</w:t>
      </w:r>
      <w:r>
        <w:rPr>
          <w:color w:val="687B91"/>
        </w:rPr>
        <w:t>示</w:t>
      </w:r>
      <w:r>
        <w:rPr>
          <w:color w:val="525E61"/>
        </w:rPr>
        <w:t>例</w:t>
      </w:r>
      <w:r>
        <w:rPr>
          <w:color w:val="4A5254"/>
        </w:rPr>
        <w:t>图</w:t>
      </w:r>
      <w:r>
        <w:rPr>
          <w:color w:val="4A5560"/>
        </w:rPr>
        <w:t>示</w:t>
      </w:r>
      <w:r>
        <w:rPr>
          <w:color w:val="4B5A6B"/>
        </w:rPr>
        <w:t>例</w:t>
      </w:r>
      <w:r>
        <w:rPr>
          <w:color w:val="60666B"/>
        </w:rPr>
        <w:t>图</w:t>
      </w:r>
    </w:p>
    <w:p>
      <w:r/>
      <w:r>
        <w:rPr>
          <w:color w:val="9398A7"/>
        </w:rPr>
        <w:t>示</w:t>
      </w:r>
      <w:r>
        <w:rPr>
          <w:color w:val="9B9EAD"/>
        </w:rPr>
        <w:t>例</w:t>
      </w:r>
      <w:r>
        <w:rPr>
          <w:color w:val="A4A8B6"/>
        </w:rPr>
        <w:t>图</w:t>
      </w:r>
      <w:r>
        <w:rPr>
          <w:color w:val="A1A7B6"/>
        </w:rPr>
        <w:t>示</w:t>
      </w:r>
      <w:r>
        <w:rPr>
          <w:color w:val="989DAD"/>
        </w:rPr>
        <w:t>例</w:t>
      </w:r>
      <w:r>
        <w:rPr>
          <w:color w:val="9096A7"/>
        </w:rPr>
        <w:t>图</w:t>
      </w:r>
      <w:r>
        <w:rPr>
          <w:color w:val="808AA4"/>
        </w:rPr>
        <w:t>示</w:t>
      </w:r>
      <w:r>
        <w:rPr>
          <w:color w:val="7887A1"/>
        </w:rPr>
        <w:t>例</w:t>
      </w:r>
      <w:r>
        <w:rPr>
          <w:color w:val="7B849C"/>
        </w:rPr>
        <w:t>图</w:t>
      </w:r>
      <w:r>
        <w:rPr>
          <w:color w:val="8289A0"/>
        </w:rPr>
        <w:t>示</w:t>
      </w:r>
      <w:r>
        <w:rPr>
          <w:color w:val="8A91A5"/>
        </w:rPr>
        <w:t>例</w:t>
      </w:r>
      <w:r>
        <w:rPr>
          <w:color w:val="8D96A7"/>
        </w:rPr>
        <w:t>图</w:t>
      </w:r>
      <w:r>
        <w:rPr>
          <w:color w:val="8C92A6"/>
        </w:rPr>
        <w:t>示</w:t>
      </w:r>
      <w:r>
        <w:rPr>
          <w:color w:val="5D6683"/>
        </w:rPr>
        <w:t>例</w:t>
      </w:r>
      <w:r>
        <w:rPr>
          <w:color w:val="414A6C"/>
        </w:rPr>
        <w:t>图</w:t>
      </w:r>
      <w:r>
        <w:rPr>
          <w:color w:val="5F647F"/>
        </w:rPr>
        <w:t>示</w:t>
      </w:r>
      <w:r>
        <w:rPr>
          <w:color w:val="9C9CAC"/>
        </w:rPr>
        <w:t>例</w:t>
      </w:r>
      <w:r>
        <w:rPr>
          <w:color w:val="B5B8C4"/>
        </w:rPr>
        <w:t>图</w:t>
      </w:r>
      <w:r>
        <w:rPr>
          <w:color w:val="B7BDCC"/>
        </w:rPr>
        <w:t>示</w:t>
      </w:r>
      <w:r>
        <w:rPr>
          <w:color w:val="B4BECE"/>
        </w:rPr>
        <w:t>例</w:t>
      </w:r>
      <w:r>
        <w:rPr>
          <w:color w:val="B2BECE"/>
        </w:rPr>
        <w:t>图</w:t>
      </w:r>
      <w:r>
        <w:rPr>
          <w:color w:val="B1BFD1"/>
        </w:rPr>
        <w:t>示</w:t>
      </w:r>
      <w:r>
        <w:rPr>
          <w:color w:val="B2C1D2"/>
        </w:rPr>
        <w:t>例</w:t>
      </w:r>
      <w:r>
        <w:rPr>
          <w:color w:val="B3C0D4"/>
        </w:rPr>
        <w:t>图</w:t>
      </w:r>
      <w:r>
        <w:rPr>
          <w:color w:val="B3C1D7"/>
        </w:rPr>
        <w:t>示</w:t>
      </w:r>
      <w:r>
        <w:rPr>
          <w:color w:val="B3C4D8"/>
        </w:rPr>
        <w:t>例</w:t>
      </w:r>
      <w:r>
        <w:rPr>
          <w:color w:val="A9B9CD"/>
        </w:rPr>
        <w:t>图</w:t>
      </w:r>
      <w:r>
        <w:rPr>
          <w:color w:val="70707C"/>
        </w:rPr>
        <w:t>示</w:t>
      </w:r>
      <w:r>
        <w:rPr>
          <w:color w:val="66646D"/>
        </w:rPr>
        <w:t>例</w:t>
      </w:r>
      <w:r>
        <w:rPr>
          <w:color w:val="513F3B"/>
        </w:rPr>
        <w:t>图</w:t>
      </w:r>
      <w:r>
        <w:rPr>
          <w:color w:val="392924"/>
        </w:rPr>
        <w:t>示</w:t>
      </w:r>
      <w:r>
        <w:rPr>
          <w:color w:val="291E1D"/>
        </w:rPr>
        <w:t>例</w:t>
      </w:r>
      <w:r>
        <w:rPr>
          <w:color w:val="2F2321"/>
        </w:rPr>
        <w:t>图</w:t>
      </w:r>
      <w:r>
        <w:rPr>
          <w:color w:val="322423"/>
        </w:rPr>
        <w:t>示</w:t>
      </w:r>
      <w:r>
        <w:rPr>
          <w:color w:val="312121"/>
        </w:rPr>
        <w:t>例</w:t>
      </w:r>
      <w:r>
        <w:rPr>
          <w:color w:val="312222"/>
        </w:rPr>
        <w:t>图</w:t>
      </w:r>
      <w:r>
        <w:rPr>
          <w:color w:val="312222"/>
        </w:rPr>
        <w:t>示</w:t>
      </w:r>
      <w:r>
        <w:rPr>
          <w:color w:val="332424"/>
        </w:rPr>
        <w:t>例</w:t>
      </w:r>
      <w:r>
        <w:rPr>
          <w:color w:val="372828"/>
        </w:rPr>
        <w:t>图</w:t>
      </w:r>
      <w:r>
        <w:rPr>
          <w:color w:val="3F3335"/>
        </w:rPr>
        <w:t>示</w:t>
      </w:r>
      <w:r>
        <w:rPr>
          <w:color w:val="453D42"/>
        </w:rPr>
        <w:t>例</w:t>
      </w:r>
      <w:r>
        <w:rPr>
          <w:color w:val="4C4A54"/>
        </w:rPr>
        <w:t>图</w:t>
      </w:r>
      <w:r>
        <w:rPr>
          <w:color w:val="524E5D"/>
        </w:rPr>
        <w:t>示</w:t>
      </w:r>
      <w:r>
        <w:rPr>
          <w:color w:val="515262"/>
        </w:rPr>
        <w:t>例</w:t>
      </w:r>
      <w:r>
        <w:rPr>
          <w:color w:val="4C5061"/>
        </w:rPr>
        <w:t>图</w:t>
      </w:r>
      <w:r>
        <w:rPr>
          <w:color w:val="464A5B"/>
        </w:rPr>
        <w:t>示</w:t>
      </w:r>
      <w:r>
        <w:rPr>
          <w:color w:val="454655"/>
        </w:rPr>
        <w:t>例</w:t>
      </w:r>
      <w:r>
        <w:rPr>
          <w:color w:val="41434F"/>
        </w:rPr>
        <w:t>图</w:t>
      </w:r>
      <w:r>
        <w:rPr>
          <w:color w:val="36343D"/>
        </w:rPr>
        <w:t>示</w:t>
      </w:r>
      <w:r>
        <w:rPr>
          <w:color w:val="322929"/>
        </w:rPr>
        <w:t>例</w:t>
      </w:r>
      <w:r>
        <w:rPr>
          <w:color w:val="363031"/>
        </w:rPr>
        <w:t>图</w:t>
      </w:r>
      <w:r>
        <w:rPr>
          <w:color w:val="333236"/>
        </w:rPr>
        <w:t>示</w:t>
      </w:r>
      <w:r>
        <w:rPr>
          <w:color w:val="575A65"/>
        </w:rPr>
        <w:t>例</w:t>
      </w:r>
      <w:r>
        <w:rPr>
          <w:color w:val="A7B5CA"/>
        </w:rPr>
        <w:t>图</w:t>
      </w:r>
      <w:r>
        <w:rPr>
          <w:color w:val="B1BFD5"/>
        </w:rPr>
        <w:t>示</w:t>
      </w:r>
      <w:r>
        <w:rPr>
          <w:color w:val="AEBBD1"/>
        </w:rPr>
        <w:t>例</w:t>
      </w:r>
      <w:r>
        <w:rPr>
          <w:color w:val="AFBCD2"/>
        </w:rPr>
        <w:t>图</w:t>
      </w:r>
      <w:r>
        <w:rPr>
          <w:color w:val="B1BED4"/>
        </w:rPr>
        <w:t>示</w:t>
      </w:r>
      <w:r>
        <w:rPr>
          <w:color w:val="B3C0D6"/>
        </w:rPr>
        <w:t>例</w:t>
      </w:r>
      <w:r>
        <w:rPr>
          <w:color w:val="B4C1D7"/>
        </w:rPr>
        <w:t>图</w:t>
      </w:r>
      <w:r>
        <w:rPr>
          <w:color w:val="B4C1D7"/>
        </w:rPr>
        <w:t>示</w:t>
      </w:r>
      <w:r>
        <w:rPr>
          <w:color w:val="B7C4DA"/>
        </w:rPr>
        <w:t>例</w:t>
      </w:r>
      <w:r>
        <w:rPr>
          <w:color w:val="B8C5DB"/>
        </w:rPr>
        <w:t>图</w:t>
      </w:r>
      <w:r>
        <w:rPr>
          <w:color w:val="B6C3D9"/>
        </w:rPr>
        <w:t>示</w:t>
      </w:r>
      <w:r>
        <w:rPr>
          <w:color w:val="B5C2D8"/>
        </w:rPr>
        <w:t>例</w:t>
      </w:r>
      <w:r>
        <w:rPr>
          <w:color w:val="B8C5DC"/>
        </w:rPr>
        <w:t>图</w:t>
      </w:r>
      <w:r>
        <w:rPr>
          <w:color w:val="BCC9DF"/>
        </w:rPr>
        <w:t>示</w:t>
      </w:r>
      <w:r>
        <w:rPr>
          <w:color w:val="BFCCE2"/>
        </w:rPr>
        <w:t>例</w:t>
      </w:r>
      <w:r>
        <w:rPr>
          <w:color w:val="BFCCE2"/>
        </w:rPr>
        <w:t>图</w:t>
      </w:r>
      <w:r>
        <w:rPr>
          <w:color w:val="BECBE1"/>
        </w:rPr>
        <w:t>示</w:t>
      </w:r>
      <w:r>
        <w:rPr>
          <w:color w:val="BBC8DF"/>
        </w:rPr>
        <w:t>例</w:t>
      </w:r>
      <w:r>
        <w:rPr>
          <w:color w:val="B6C3D9"/>
        </w:rPr>
        <w:t>图</w:t>
      </w:r>
      <w:r>
        <w:rPr>
          <w:color w:val="B1BED4"/>
        </w:rPr>
        <w:t>示</w:t>
      </w:r>
      <w:r>
        <w:rPr>
          <w:color w:val="B3C0D6"/>
        </w:rPr>
        <w:t>例</w:t>
      </w:r>
      <w:r>
        <w:rPr>
          <w:color w:val="C3CDE6"/>
        </w:rPr>
        <w:t>图</w:t>
      </w:r>
      <w:r>
        <w:rPr>
          <w:color w:val="BCC7D9"/>
        </w:rPr>
        <w:t>示</w:t>
      </w:r>
      <w:r>
        <w:rPr>
          <w:color w:val="A0A5A9"/>
        </w:rPr>
        <w:t>例</w:t>
      </w:r>
      <w:r>
        <w:rPr>
          <w:color w:val="96948E"/>
        </w:rPr>
        <w:t>图</w:t>
      </w:r>
      <w:r>
        <w:rPr>
          <w:color w:val="97958E"/>
        </w:rPr>
        <w:t>示</w:t>
      </w:r>
      <w:r>
        <w:rPr>
          <w:color w:val="989690"/>
        </w:rPr>
        <w:t>例</w:t>
      </w:r>
      <w:r>
        <w:rPr>
          <w:color w:val="989690"/>
        </w:rPr>
        <w:t>图</w:t>
      </w:r>
      <w:r>
        <w:rPr>
          <w:color w:val="999791"/>
        </w:rPr>
        <w:t>示</w:t>
      </w:r>
      <w:r>
        <w:rPr>
          <w:color w:val="9A9791"/>
        </w:rPr>
        <w:t>例</w:t>
      </w:r>
      <w:r>
        <w:rPr>
          <w:color w:val="9D9992"/>
        </w:rPr>
        <w:t>图</w:t>
      </w:r>
      <w:r>
        <w:rPr>
          <w:color w:val="9D9990"/>
        </w:rPr>
        <w:t>示</w:t>
      </w:r>
      <w:r>
        <w:rPr>
          <w:color w:val="9B978F"/>
        </w:rPr>
        <w:t>例</w:t>
      </w:r>
      <w:r>
        <w:rPr>
          <w:color w:val="9B978D"/>
        </w:rPr>
        <w:t>图</w:t>
      </w:r>
      <w:r>
        <w:rPr>
          <w:color w:val="979488"/>
        </w:rPr>
        <w:t>示</w:t>
      </w:r>
      <w:r>
        <w:rPr>
          <w:color w:val="979388"/>
        </w:rPr>
        <w:t>例</w:t>
      </w:r>
      <w:r>
        <w:rPr>
          <w:color w:val="979388"/>
        </w:rPr>
        <w:t>图</w:t>
      </w:r>
      <w:r>
        <w:rPr>
          <w:color w:val="989489"/>
        </w:rPr>
        <w:t>示</w:t>
      </w:r>
      <w:r>
        <w:rPr>
          <w:color w:val="989388"/>
        </w:rPr>
        <w:t>例</w:t>
      </w:r>
      <w:r>
        <w:rPr>
          <w:color w:val="979287"/>
        </w:rPr>
        <w:t>图</w:t>
      </w:r>
      <w:r>
        <w:rPr>
          <w:color w:val="979286"/>
        </w:rPr>
        <w:t>示</w:t>
      </w:r>
      <w:r>
        <w:rPr>
          <w:color w:val="9A9586"/>
        </w:rPr>
        <w:t>例</w:t>
      </w:r>
      <w:r>
        <w:rPr>
          <w:color w:val="999588"/>
        </w:rPr>
        <w:t>图</w:t>
      </w:r>
      <w:r>
        <w:rPr>
          <w:color w:val="626D72"/>
        </w:rPr>
        <w:t>示</w:t>
      </w:r>
      <w:r>
        <w:rPr>
          <w:color w:val="3B4E63"/>
        </w:rPr>
        <w:t>例</w:t>
      </w:r>
      <w:r>
        <w:rPr>
          <w:color w:val="46505E"/>
        </w:rPr>
        <w:t>图</w:t>
      </w:r>
      <w:r>
        <w:rPr>
          <w:color w:val="444747"/>
        </w:rPr>
        <w:t>示</w:t>
      </w:r>
      <w:r>
        <w:rPr>
          <w:color w:val="444640"/>
        </w:rPr>
        <w:t>例</w:t>
      </w:r>
      <w:r>
        <w:rPr>
          <w:color w:val="606E7C"/>
        </w:rPr>
        <w:t>图</w:t>
      </w:r>
      <w:r>
        <w:rPr>
          <w:color w:val="70869D"/>
        </w:rPr>
        <w:t>示</w:t>
      </w:r>
      <w:r>
        <w:rPr>
          <w:color w:val="454F58"/>
        </w:rPr>
        <w:t>例</w:t>
      </w:r>
      <w:r>
        <w:rPr>
          <w:color w:val="393E41"/>
        </w:rPr>
        <w:t>图</w:t>
      </w:r>
      <w:r>
        <w:rPr>
          <w:color w:val="4E5E6E"/>
        </w:rPr>
        <w:t>示</w:t>
      </w:r>
      <w:r>
        <w:rPr>
          <w:color w:val="586F8A"/>
        </w:rPr>
        <w:t>例</w:t>
      </w:r>
      <w:r>
        <w:rPr>
          <w:color w:val="5B646A"/>
        </w:rPr>
        <w:t>图</w:t>
      </w:r>
    </w:p>
    <w:p>
      <w:r/>
      <w:r>
        <w:rPr>
          <w:color w:val="9DA3B4"/>
        </w:rPr>
        <w:t>示</w:t>
      </w:r>
      <w:r>
        <w:rPr>
          <w:color w:val="878EA3"/>
        </w:rPr>
        <w:t>例</w:t>
      </w:r>
      <w:r>
        <w:rPr>
          <w:color w:val="A5A8B7"/>
        </w:rPr>
        <w:t>图</w:t>
      </w:r>
      <w:r>
        <w:rPr>
          <w:color w:val="ABAEBC"/>
        </w:rPr>
        <w:t>示</w:t>
      </w:r>
      <w:r>
        <w:rPr>
          <w:color w:val="999EAF"/>
        </w:rPr>
        <w:t>例</w:t>
      </w:r>
      <w:r>
        <w:rPr>
          <w:color w:val="9094A5"/>
        </w:rPr>
        <w:t>图</w:t>
      </w:r>
      <w:r>
        <w:rPr>
          <w:color w:val="787E98"/>
        </w:rPr>
        <w:t>示</w:t>
      </w:r>
      <w:r>
        <w:rPr>
          <w:color w:val="566689"/>
        </w:rPr>
        <w:t>例</w:t>
      </w:r>
      <w:r>
        <w:rPr>
          <w:color w:val="657191"/>
        </w:rPr>
        <w:t>图</w:t>
      </w:r>
      <w:r>
        <w:rPr>
          <w:color w:val="7A839A"/>
        </w:rPr>
        <w:t>示</w:t>
      </w:r>
      <w:r>
        <w:rPr>
          <w:color w:val="6D768E"/>
        </w:rPr>
        <w:t>例</w:t>
      </w:r>
      <w:r>
        <w:rPr>
          <w:color w:val="71778F"/>
        </w:rPr>
        <w:t>图</w:t>
      </w:r>
      <w:r>
        <w:rPr>
          <w:color w:val="53617D"/>
        </w:rPr>
        <w:t>示</w:t>
      </w:r>
      <w:r>
        <w:rPr>
          <w:color w:val="4A597A"/>
        </w:rPr>
        <w:t>例</w:t>
      </w:r>
      <w:r>
        <w:rPr>
          <w:color w:val="858DA7"/>
        </w:rPr>
        <w:t>图</w:t>
      </w:r>
      <w:r>
        <w:rPr>
          <w:color w:val="AEB7C9"/>
        </w:rPr>
        <w:t>示</w:t>
      </w:r>
      <w:r>
        <w:rPr>
          <w:color w:val="B6C0D4"/>
        </w:rPr>
        <w:t>例</w:t>
      </w:r>
      <w:r>
        <w:rPr>
          <w:color w:val="B2C0D4"/>
        </w:rPr>
        <w:t>图</w:t>
      </w:r>
      <w:r>
        <w:rPr>
          <w:color w:val="B1C1D3"/>
        </w:rPr>
        <w:t>示</w:t>
      </w:r>
      <w:r>
        <w:rPr>
          <w:color w:val="B4C4D6"/>
        </w:rPr>
        <w:t>例</w:t>
      </w:r>
      <w:r>
        <w:rPr>
          <w:color w:val="B9C7DA"/>
        </w:rPr>
        <w:t>图</w:t>
      </w:r>
      <w:r>
        <w:rPr>
          <w:color w:val="B9C7DB"/>
        </w:rPr>
        <w:t>示</w:t>
      </w:r>
      <w:r>
        <w:rPr>
          <w:color w:val="B6C4D9"/>
        </w:rPr>
        <w:t>例</w:t>
      </w:r>
      <w:r>
        <w:rPr>
          <w:color w:val="B4C2D7"/>
        </w:rPr>
        <w:t>图</w:t>
      </w:r>
      <w:r>
        <w:rPr>
          <w:color w:val="B6C4DA"/>
        </w:rPr>
        <w:t>示</w:t>
      </w:r>
      <w:r>
        <w:rPr>
          <w:color w:val="8D9CAD"/>
        </w:rPr>
        <w:t>例</w:t>
      </w:r>
      <w:r>
        <w:rPr>
          <w:color w:val="6C7383"/>
        </w:rPr>
        <w:t>图</w:t>
      </w:r>
      <w:r>
        <w:rPr>
          <w:color w:val="4A4246"/>
        </w:rPr>
        <w:t>示</w:t>
      </w:r>
      <w:r>
        <w:rPr>
          <w:color w:val="463737"/>
        </w:rPr>
        <w:t>例</w:t>
      </w:r>
      <w:r>
        <w:rPr>
          <w:color w:val="292022"/>
        </w:rPr>
        <w:t>图</w:t>
      </w:r>
      <w:r>
        <w:rPr>
          <w:color w:val="171619"/>
        </w:rPr>
        <w:t>示</w:t>
      </w:r>
      <w:r>
        <w:rPr>
          <w:color w:val="2B2120"/>
        </w:rPr>
        <w:t>例</w:t>
      </w:r>
      <w:r>
        <w:rPr>
          <w:color w:val="30201F"/>
        </w:rPr>
        <w:t>图</w:t>
      </w:r>
      <w:r>
        <w:rPr>
          <w:color w:val="2E1F1E"/>
        </w:rPr>
        <w:t>示</w:t>
      </w:r>
      <w:r>
        <w:rPr>
          <w:color w:val="2A201F"/>
        </w:rPr>
        <w:t>例</w:t>
      </w:r>
      <w:r>
        <w:rPr>
          <w:color w:val="292121"/>
        </w:rPr>
        <w:t>图</w:t>
      </w:r>
      <w:r>
        <w:rPr>
          <w:color w:val="291F20"/>
        </w:rPr>
        <w:t>示</w:t>
      </w:r>
      <w:r>
        <w:rPr>
          <w:color w:val="2A1F1F"/>
        </w:rPr>
        <w:t>例</w:t>
      </w:r>
      <w:r>
        <w:rPr>
          <w:color w:val="2E2223"/>
        </w:rPr>
        <w:t>图</w:t>
      </w:r>
      <w:r>
        <w:rPr>
          <w:color w:val="382D2F"/>
        </w:rPr>
        <w:t>示</w:t>
      </w:r>
      <w:r>
        <w:rPr>
          <w:color w:val="41393D"/>
        </w:rPr>
        <w:t>例</w:t>
      </w:r>
      <w:r>
        <w:rPr>
          <w:color w:val="46434C"/>
        </w:rPr>
        <w:t>图</w:t>
      </w:r>
      <w:r>
        <w:rPr>
          <w:color w:val="4A4A55"/>
        </w:rPr>
        <w:t>示</w:t>
      </w:r>
      <w:r>
        <w:rPr>
          <w:color w:val="4F5060"/>
        </w:rPr>
        <w:t>例</w:t>
      </w:r>
      <w:r>
        <w:rPr>
          <w:color w:val="4D5164"/>
        </w:rPr>
        <w:t>图</w:t>
      </w:r>
      <w:r>
        <w:rPr>
          <w:color w:val="484D5E"/>
        </w:rPr>
        <w:t>示</w:t>
      </w:r>
      <w:r>
        <w:rPr>
          <w:color w:val="424556"/>
        </w:rPr>
        <w:t>例</w:t>
      </w:r>
      <w:r>
        <w:rPr>
          <w:color w:val="3F4353"/>
        </w:rPr>
        <w:t>图</w:t>
      </w:r>
      <w:r>
        <w:rPr>
          <w:color w:val="3C3E4C"/>
        </w:rPr>
        <w:t>示</w:t>
      </w:r>
      <w:r>
        <w:rPr>
          <w:color w:val="34363B"/>
        </w:rPr>
        <w:t>例</w:t>
      </w:r>
      <w:r>
        <w:rPr>
          <w:color w:val="2E2626"/>
        </w:rPr>
        <w:t>图</w:t>
      </w:r>
      <w:r>
        <w:rPr>
          <w:color w:val="2F2524"/>
        </w:rPr>
        <w:t>示</w:t>
      </w:r>
      <w:r>
        <w:rPr>
          <w:color w:val="2F2728"/>
        </w:rPr>
        <w:t>例</w:t>
      </w:r>
      <w:r>
        <w:rPr>
          <w:color w:val="61606A"/>
        </w:rPr>
        <w:t>图</w:t>
      </w:r>
      <w:r>
        <w:rPr>
          <w:color w:val="ACB9CF"/>
        </w:rPr>
        <w:t>示</w:t>
      </w:r>
      <w:r>
        <w:rPr>
          <w:color w:val="B1BED4"/>
        </w:rPr>
        <w:t>例</w:t>
      </w:r>
      <w:r>
        <w:rPr>
          <w:color w:val="B2BFD5"/>
        </w:rPr>
        <w:t>图</w:t>
      </w:r>
      <w:r>
        <w:rPr>
          <w:color w:val="B3C0D6"/>
        </w:rPr>
        <w:t>示</w:t>
      </w:r>
      <w:r>
        <w:rPr>
          <w:color w:val="B4C1D7"/>
        </w:rPr>
        <w:t>例</w:t>
      </w:r>
      <w:r>
        <w:rPr>
          <w:color w:val="B5C2D8"/>
        </w:rPr>
        <w:t>图</w:t>
      </w:r>
      <w:r>
        <w:rPr>
          <w:color w:val="B5C2D8"/>
        </w:rPr>
        <w:t>示</w:t>
      </w:r>
      <w:r>
        <w:rPr>
          <w:color w:val="B6C3D9"/>
        </w:rPr>
        <w:t>例</w:t>
      </w:r>
      <w:r>
        <w:rPr>
          <w:color w:val="B7C4DA"/>
        </w:rPr>
        <w:t>图</w:t>
      </w:r>
      <w:r>
        <w:rPr>
          <w:color w:val="B8C5DB"/>
        </w:rPr>
        <w:t>示</w:t>
      </w:r>
      <w:r>
        <w:rPr>
          <w:color w:val="BBC8DE"/>
        </w:rPr>
        <w:t>例</w:t>
      </w:r>
      <w:r>
        <w:rPr>
          <w:color w:val="BDCAE0"/>
        </w:rPr>
        <w:t>图</w:t>
      </w:r>
      <w:r>
        <w:rPr>
          <w:color w:val="BFCCE2"/>
        </w:rPr>
        <w:t>示</w:t>
      </w:r>
      <w:r>
        <w:rPr>
          <w:color w:val="BFCCE1"/>
        </w:rPr>
        <w:t>例</w:t>
      </w:r>
      <w:r>
        <w:rPr>
          <w:color w:val="C0CEE2"/>
        </w:rPr>
        <w:t>图</w:t>
      </w:r>
      <w:r>
        <w:rPr>
          <w:color w:val="BFCCE2"/>
        </w:rPr>
        <w:t>示</w:t>
      </w:r>
      <w:r>
        <w:rPr>
          <w:color w:val="BECBE1"/>
        </w:rPr>
        <w:t>例</w:t>
      </w:r>
      <w:r>
        <w:rPr>
          <w:color w:val="BCCAE0"/>
        </w:rPr>
        <w:t>图</w:t>
      </w:r>
      <w:r>
        <w:rPr>
          <w:color w:val="BAC7DD"/>
        </w:rPr>
        <w:t>示</w:t>
      </w:r>
      <w:r>
        <w:rPr>
          <w:color w:val="B2BFD5"/>
        </w:rPr>
        <w:t>例</w:t>
      </w:r>
      <w:r>
        <w:rPr>
          <w:color w:val="BDC9E0"/>
        </w:rPr>
        <w:t>图</w:t>
      </w:r>
      <w:r>
        <w:rPr>
          <w:color w:val="C9D6ED"/>
        </w:rPr>
        <w:t>示</w:t>
      </w:r>
      <w:r>
        <w:rPr>
          <w:color w:val="BFCBE0"/>
        </w:rPr>
        <w:t>例</w:t>
      </w:r>
      <w:r>
        <w:rPr>
          <w:color w:val="A2A7AD"/>
        </w:rPr>
        <w:t>图</w:t>
      </w:r>
      <w:r>
        <w:rPr>
          <w:color w:val="94948E"/>
        </w:rPr>
        <w:t>示</w:t>
      </w:r>
      <w:r>
        <w:rPr>
          <w:color w:val="95938B"/>
        </w:rPr>
        <w:t>例</w:t>
      </w:r>
      <w:r>
        <w:rPr>
          <w:color w:val="94928B"/>
        </w:rPr>
        <w:t>图</w:t>
      </w:r>
      <w:r>
        <w:rPr>
          <w:color w:val="95938C"/>
        </w:rPr>
        <w:t>示</w:t>
      </w:r>
      <w:r>
        <w:rPr>
          <w:color w:val="95938C"/>
        </w:rPr>
        <w:t>例</w:t>
      </w:r>
      <w:r>
        <w:rPr>
          <w:color w:val="9A978E"/>
        </w:rPr>
        <w:t>图</w:t>
      </w:r>
      <w:r>
        <w:rPr>
          <w:color w:val="9A968B"/>
        </w:rPr>
        <w:t>示</w:t>
      </w:r>
      <w:r>
        <w:rPr>
          <w:color w:val="979489"/>
        </w:rPr>
        <w:t>例</w:t>
      </w:r>
      <w:r>
        <w:rPr>
          <w:color w:val="98948A"/>
        </w:rPr>
        <w:t>图</w:t>
      </w:r>
      <w:r>
        <w:rPr>
          <w:color w:val="959185"/>
        </w:rPr>
        <w:t>示</w:t>
      </w:r>
      <w:r>
        <w:rPr>
          <w:color w:val="959185"/>
        </w:rPr>
        <w:t>例</w:t>
      </w:r>
      <w:r>
        <w:rPr>
          <w:color w:val="969286"/>
        </w:rPr>
        <w:t>图</w:t>
      </w:r>
      <w:r>
        <w:rPr>
          <w:color w:val="969287"/>
        </w:rPr>
        <w:t>示</w:t>
      </w:r>
      <w:r>
        <w:rPr>
          <w:color w:val="969287"/>
        </w:rPr>
        <w:t>例</w:t>
      </w:r>
      <w:r>
        <w:rPr>
          <w:color w:val="959084"/>
        </w:rPr>
        <w:t>图</w:t>
      </w:r>
      <w:r>
        <w:rPr>
          <w:color w:val="959083"/>
        </w:rPr>
        <w:t>示</w:t>
      </w:r>
      <w:r>
        <w:rPr>
          <w:color w:val="989386"/>
        </w:rPr>
        <w:t>例</w:t>
      </w:r>
      <w:r>
        <w:rPr>
          <w:color w:val="989487"/>
        </w:rPr>
        <w:t>图</w:t>
      </w:r>
      <w:r>
        <w:rPr>
          <w:color w:val="606A6E"/>
        </w:rPr>
        <w:t>示</w:t>
      </w:r>
      <w:r>
        <w:rPr>
          <w:color w:val="394A5A"/>
        </w:rPr>
        <w:t>例</w:t>
      </w:r>
      <w:r>
        <w:rPr>
          <w:color w:val="3B454F"/>
        </w:rPr>
        <w:t>图</w:t>
      </w:r>
      <w:r>
        <w:rPr>
          <w:color w:val="3A3D38"/>
        </w:rPr>
        <w:t>示</w:t>
      </w:r>
      <w:r>
        <w:rPr>
          <w:color w:val="41433B"/>
        </w:rPr>
        <w:t>例</w:t>
      </w:r>
      <w:r>
        <w:rPr>
          <w:color w:val="484B4D"/>
        </w:rPr>
        <w:t>图</w:t>
      </w:r>
      <w:r>
        <w:rPr>
          <w:color w:val="515C65"/>
        </w:rPr>
        <w:t>示</w:t>
      </w:r>
      <w:r>
        <w:rPr>
          <w:color w:val="424B50"/>
        </w:rPr>
        <w:t>例</w:t>
      </w:r>
      <w:r>
        <w:rPr>
          <w:color w:val="3E4348"/>
        </w:rPr>
        <w:t>图</w:t>
      </w:r>
      <w:r>
        <w:rPr>
          <w:color w:val="3D4248"/>
        </w:rPr>
        <w:t>示</w:t>
      </w:r>
      <w:r>
        <w:rPr>
          <w:color w:val="3F444A"/>
        </w:rPr>
        <w:t>例</w:t>
      </w:r>
      <w:r>
        <w:rPr>
          <w:color w:val="4B5154"/>
        </w:rPr>
        <w:t>图</w:t>
      </w:r>
    </w:p>
    <w:p>
      <w:r/>
      <w:r>
        <w:rPr>
          <w:color w:val="9098AD"/>
        </w:rPr>
        <w:t>示</w:t>
      </w:r>
      <w:r>
        <w:rPr>
          <w:color w:val="858EA8"/>
        </w:rPr>
        <w:t>例</w:t>
      </w:r>
      <w:r>
        <w:rPr>
          <w:color w:val="9BA3B7"/>
        </w:rPr>
        <w:t>图</w:t>
      </w:r>
      <w:r>
        <w:rPr>
          <w:color w:val="959CB0"/>
        </w:rPr>
        <w:t>示</w:t>
      </w:r>
      <w:r>
        <w:rPr>
          <w:color w:val="858EA4"/>
        </w:rPr>
        <w:t>例</w:t>
      </w:r>
      <w:r>
        <w:rPr>
          <w:color w:val="84899F"/>
        </w:rPr>
        <w:t>图</w:t>
      </w:r>
      <w:r>
        <w:rPr>
          <w:color w:val="72778F"/>
        </w:rPr>
        <w:t>示</w:t>
      </w:r>
      <w:r>
        <w:rPr>
          <w:color w:val="3F4A6D"/>
        </w:rPr>
        <w:t>例</w:t>
      </w:r>
      <w:r>
        <w:rPr>
          <w:color w:val="29375D"/>
        </w:rPr>
        <w:t>图</w:t>
      </w:r>
      <w:r>
        <w:rPr>
          <w:color w:val="404D6E"/>
        </w:rPr>
        <w:t>示</w:t>
      </w:r>
      <w:r>
        <w:rPr>
          <w:color w:val="52647F"/>
        </w:rPr>
        <w:t>例</w:t>
      </w:r>
      <w:r>
        <w:rPr>
          <w:color w:val="6E809C"/>
        </w:rPr>
        <w:t>图</w:t>
      </w:r>
      <w:r>
        <w:rPr>
          <w:color w:val="8C9EB5"/>
        </w:rPr>
        <w:t>示</w:t>
      </w:r>
      <w:r>
        <w:rPr>
          <w:color w:val="ACBACE"/>
        </w:rPr>
        <w:t>例</w:t>
      </w:r>
      <w:r>
        <w:rPr>
          <w:color w:val="B7C4D8"/>
        </w:rPr>
        <w:t>图</w:t>
      </w:r>
      <w:r>
        <w:rPr>
          <w:color w:val="B5C3D7"/>
        </w:rPr>
        <w:t>示</w:t>
      </w:r>
      <w:r>
        <w:rPr>
          <w:color w:val="B4C2D6"/>
        </w:rPr>
        <w:t>例</w:t>
      </w:r>
      <w:r>
        <w:rPr>
          <w:color w:val="B4C2D7"/>
        </w:rPr>
        <w:t>图</w:t>
      </w:r>
      <w:r>
        <w:rPr>
          <w:color w:val="B8C6DB"/>
        </w:rPr>
        <w:t>示</w:t>
      </w:r>
      <w:r>
        <w:rPr>
          <w:color w:val="BFCDE1"/>
        </w:rPr>
        <w:t>例</w:t>
      </w:r>
      <w:r>
        <w:rPr>
          <w:color w:val="BDCBE0"/>
        </w:rPr>
        <w:t>图</w:t>
      </w:r>
      <w:r>
        <w:rPr>
          <w:color w:val="BAC7DC"/>
        </w:rPr>
        <w:t>示</w:t>
      </w:r>
      <w:r>
        <w:rPr>
          <w:color w:val="B7C4DA"/>
        </w:rPr>
        <w:t>例</w:t>
      </w:r>
      <w:r>
        <w:rPr>
          <w:color w:val="B4C4D9"/>
        </w:rPr>
        <w:t>图</w:t>
      </w:r>
      <w:r>
        <w:rPr>
          <w:color w:val="A9B7CC"/>
        </w:rPr>
        <w:t>示</w:t>
      </w:r>
      <w:r>
        <w:rPr>
          <w:color w:val="4E525B"/>
        </w:rPr>
        <w:t>例</w:t>
      </w:r>
      <w:r>
        <w:rPr>
          <w:color w:val="42454F"/>
        </w:rPr>
        <w:t>图</w:t>
      </w:r>
      <w:r>
        <w:rPr>
          <w:color w:val="3C3B3F"/>
        </w:rPr>
        <w:t>示</w:t>
      </w:r>
      <w:r>
        <w:rPr>
          <w:color w:val="2A2C34"/>
        </w:rPr>
        <w:t>例</w:t>
      </w:r>
      <w:r>
        <w:rPr>
          <w:color w:val="161B25"/>
        </w:rPr>
        <w:t>图</w:t>
      </w:r>
      <w:r>
        <w:rPr>
          <w:color w:val="222226"/>
        </w:rPr>
        <w:t>示</w:t>
      </w:r>
      <w:r>
        <w:rPr>
          <w:color w:val="26211E"/>
        </w:rPr>
        <w:t>例</w:t>
      </w:r>
      <w:r>
        <w:rPr>
          <w:color w:val="211B19"/>
        </w:rPr>
        <w:t>图</w:t>
      </w:r>
      <w:r>
        <w:rPr>
          <w:color w:val="1D1A19"/>
        </w:rPr>
        <w:t>示</w:t>
      </w:r>
      <w:r>
        <w:rPr>
          <w:color w:val="1E1B1A"/>
        </w:rPr>
        <w:t>例</w:t>
      </w:r>
      <w:r>
        <w:rPr>
          <w:color w:val="201D1D"/>
        </w:rPr>
        <w:t>图</w:t>
      </w:r>
      <w:r>
        <w:rPr>
          <w:color w:val="231E1E"/>
        </w:rPr>
        <w:t>示</w:t>
      </w:r>
      <w:r>
        <w:rPr>
          <w:color w:val="261D1E"/>
        </w:rPr>
        <w:t>例</w:t>
      </w:r>
      <w:r>
        <w:rPr>
          <w:color w:val="2A1E1F"/>
        </w:rPr>
        <w:t>图</w:t>
      </w:r>
      <w:r>
        <w:rPr>
          <w:color w:val="302222"/>
        </w:rPr>
        <w:t>示</w:t>
      </w:r>
      <w:r>
        <w:rPr>
          <w:color w:val="3D2E2F"/>
        </w:rPr>
        <w:t>例</w:t>
      </w:r>
      <w:r>
        <w:rPr>
          <w:color w:val="493E41"/>
        </w:rPr>
        <w:t>图</w:t>
      </w:r>
      <w:r>
        <w:rPr>
          <w:color w:val="4C4A55"/>
        </w:rPr>
        <w:t>示</w:t>
      </w:r>
      <w:r>
        <w:rPr>
          <w:color w:val="4B4D5F"/>
        </w:rPr>
        <w:t>例</w:t>
      </w:r>
      <w:r>
        <w:rPr>
          <w:color w:val="464B5D"/>
        </w:rPr>
        <w:t>图</w:t>
      </w:r>
      <w:r>
        <w:rPr>
          <w:color w:val="494F63"/>
        </w:rPr>
        <w:t>示</w:t>
      </w:r>
      <w:r>
        <w:rPr>
          <w:color w:val="4F566B"/>
        </w:rPr>
        <w:t>例</w:t>
      </w:r>
      <w:r>
        <w:rPr>
          <w:color w:val="4D5465"/>
        </w:rPr>
        <w:t>图</w:t>
      </w:r>
      <w:r>
        <w:rPr>
          <w:color w:val="464755"/>
        </w:rPr>
        <w:t>示</w:t>
      </w:r>
      <w:r>
        <w:rPr>
          <w:color w:val="393943"/>
        </w:rPr>
        <w:t>例</w:t>
      </w:r>
      <w:r>
        <w:rPr>
          <w:color w:val="302B2C"/>
        </w:rPr>
        <w:t>图</w:t>
      </w:r>
      <w:r>
        <w:rPr>
          <w:color w:val="312322"/>
        </w:rPr>
        <w:t>示</w:t>
      </w:r>
      <w:r>
        <w:rPr>
          <w:color w:val="342926"/>
        </w:rPr>
        <w:t>例</w:t>
      </w:r>
      <w:r>
        <w:rPr>
          <w:color w:val="362C2C"/>
        </w:rPr>
        <w:t>图</w:t>
      </w:r>
      <w:r>
        <w:rPr>
          <w:color w:val="797C8E"/>
        </w:rPr>
        <w:t>示</w:t>
      </w:r>
      <w:r>
        <w:rPr>
          <w:color w:val="B3C1D7"/>
        </w:rPr>
        <w:t>例</w:t>
      </w:r>
      <w:r>
        <w:rPr>
          <w:color w:val="B5C2D8"/>
        </w:rPr>
        <w:t>图</w:t>
      </w:r>
      <w:r>
        <w:rPr>
          <w:color w:val="B8C4DA"/>
        </w:rPr>
        <w:t>示</w:t>
      </w:r>
      <w:r>
        <w:rPr>
          <w:color w:val="B6C3D9"/>
        </w:rPr>
        <w:t>例</w:t>
      </w:r>
      <w:r>
        <w:rPr>
          <w:color w:val="B7C4DA"/>
        </w:rPr>
        <w:t>图</w:t>
      </w:r>
      <w:r>
        <w:rPr>
          <w:color w:val="B7C4DA"/>
        </w:rPr>
        <w:t>示</w:t>
      </w:r>
      <w:r>
        <w:rPr>
          <w:color w:val="B5C2D8"/>
        </w:rPr>
        <w:t>例</w:t>
      </w:r>
      <w:r>
        <w:rPr>
          <w:color w:val="B8C5DB"/>
        </w:rPr>
        <w:t>图</w:t>
      </w:r>
      <w:r>
        <w:rPr>
          <w:color w:val="BCC9DF"/>
        </w:rPr>
        <w:t>示</w:t>
      </w:r>
      <w:r>
        <w:rPr>
          <w:color w:val="BECBE1"/>
        </w:rPr>
        <w:t>例</w:t>
      </w:r>
      <w:r>
        <w:rPr>
          <w:color w:val="BCC9DF"/>
        </w:rPr>
        <w:t>图</w:t>
      </w:r>
      <w:r>
        <w:rPr>
          <w:color w:val="C0CDE3"/>
        </w:rPr>
        <w:t>示</w:t>
      </w:r>
      <w:r>
        <w:rPr>
          <w:color w:val="C1CFE3"/>
        </w:rPr>
        <w:t>例</w:t>
      </w:r>
      <w:r>
        <w:rPr>
          <w:color w:val="C0CEE2"/>
        </w:rPr>
        <w:t>图</w:t>
      </w:r>
      <w:r>
        <w:rPr>
          <w:color w:val="C0CDE3"/>
        </w:rPr>
        <w:t>示</w:t>
      </w:r>
      <w:r>
        <w:rPr>
          <w:color w:val="C0CDE3"/>
        </w:rPr>
        <w:t>例</w:t>
      </w:r>
      <w:r>
        <w:rPr>
          <w:color w:val="BECBE1"/>
        </w:rPr>
        <w:t>图</w:t>
      </w:r>
      <w:r>
        <w:rPr>
          <w:color w:val="BFCCE2"/>
        </w:rPr>
        <w:t>示</w:t>
      </w:r>
      <w:r>
        <w:rPr>
          <w:color w:val="BCC9DF"/>
        </w:rPr>
        <w:t>例</w:t>
      </w:r>
      <w:r>
        <w:rPr>
          <w:color w:val="B8C5DB"/>
        </w:rPr>
        <w:t>图</w:t>
      </w:r>
      <w:r>
        <w:rPr>
          <w:color w:val="C4D1E7"/>
        </w:rPr>
        <w:t>示</w:t>
      </w:r>
      <w:r>
        <w:rPr>
          <w:color w:val="CBD8ED"/>
        </w:rPr>
        <w:t>例</w:t>
      </w:r>
      <w:r>
        <w:rPr>
          <w:color w:val="BFCCE1"/>
        </w:rPr>
        <w:t>图</w:t>
      </w:r>
      <w:r>
        <w:rPr>
          <w:color w:val="A5ADB6"/>
        </w:rPr>
        <w:t>示</w:t>
      </w:r>
      <w:r>
        <w:rPr>
          <w:color w:val="A0A3A5"/>
        </w:rPr>
        <w:t>例</w:t>
      </w:r>
      <w:r>
        <w:rPr>
          <w:color w:val="A1A3A6"/>
        </w:rPr>
        <w:t>图</w:t>
      </w:r>
      <w:r>
        <w:rPr>
          <w:color w:val="A1A3A5"/>
        </w:rPr>
        <w:t>示</w:t>
      </w:r>
      <w:r>
        <w:rPr>
          <w:color w:val="A0A4A4"/>
        </w:rPr>
        <w:t>例</w:t>
      </w:r>
      <w:r>
        <w:rPr>
          <w:color w:val="A2A4A6"/>
        </w:rPr>
        <w:t>图</w:t>
      </w:r>
      <w:r>
        <w:rPr>
          <w:color w:val="A2A5A5"/>
        </w:rPr>
        <w:t>示</w:t>
      </w:r>
      <w:r>
        <w:rPr>
          <w:color w:val="A0A3A3"/>
        </w:rPr>
        <w:t>例</w:t>
      </w:r>
      <w:r>
        <w:rPr>
          <w:color w:val="9EA09E"/>
        </w:rPr>
        <w:t>图</w:t>
      </w:r>
      <w:r>
        <w:rPr>
          <w:color w:val="9C9C97"/>
        </w:rPr>
        <w:t>示</w:t>
      </w:r>
      <w:r>
        <w:rPr>
          <w:color w:val="9A9791"/>
        </w:rPr>
        <w:t>例</w:t>
      </w:r>
      <w:r>
        <w:rPr>
          <w:color w:val="97948D"/>
        </w:rPr>
        <w:t>图</w:t>
      </w:r>
      <w:r>
        <w:rPr>
          <w:color w:val="959186"/>
        </w:rPr>
        <w:t>示</w:t>
      </w:r>
      <w:r>
        <w:rPr>
          <w:color w:val="939082"/>
        </w:rPr>
        <w:t>例</w:t>
      </w:r>
      <w:r>
        <w:rPr>
          <w:color w:val="918C7D"/>
        </w:rPr>
        <w:t>图</w:t>
      </w:r>
      <w:r>
        <w:rPr>
          <w:color w:val="918C7D"/>
        </w:rPr>
        <w:t>示</w:t>
      </w:r>
      <w:r>
        <w:rPr>
          <w:color w:val="948F82"/>
        </w:rPr>
        <w:t>例</w:t>
      </w:r>
      <w:r>
        <w:rPr>
          <w:color w:val="949084"/>
        </w:rPr>
        <w:t>图</w:t>
      </w:r>
      <w:r>
        <w:rPr>
          <w:color w:val="5D6668"/>
        </w:rPr>
        <w:t>示</w:t>
      </w:r>
      <w:r>
        <w:rPr>
          <w:color w:val="3B4957"/>
        </w:rPr>
        <w:t>例</w:t>
      </w:r>
      <w:r>
        <w:rPr>
          <w:color w:val="404951"/>
        </w:rPr>
        <w:t>图</w:t>
      </w:r>
      <w:r>
        <w:rPr>
          <w:color w:val="373733"/>
        </w:rPr>
        <w:t>示</w:t>
      </w:r>
      <w:r>
        <w:rPr>
          <w:color w:val="3E413F"/>
        </w:rPr>
        <w:t>例</w:t>
      </w:r>
      <w:r>
        <w:rPr>
          <w:color w:val="4A535E"/>
        </w:rPr>
        <w:t>图</w:t>
      </w:r>
      <w:r>
        <w:rPr>
          <w:color w:val="3C4348"/>
        </w:rPr>
        <w:t>示</w:t>
      </w:r>
      <w:r>
        <w:rPr>
          <w:color w:val="485056"/>
        </w:rPr>
        <w:t>例</w:t>
      </w:r>
      <w:r>
        <w:rPr>
          <w:color w:val="495058"/>
        </w:rPr>
        <w:t>图</w:t>
      </w:r>
      <w:r>
        <w:rPr>
          <w:color w:val="464A50"/>
        </w:rPr>
        <w:t>示</w:t>
      </w:r>
      <w:r>
        <w:rPr>
          <w:color w:val="3C3E3E"/>
        </w:rPr>
        <w:t>例</w:t>
      </w:r>
      <w:r>
        <w:rPr>
          <w:color w:val="3B4043"/>
        </w:rPr>
        <w:t>图</w:t>
      </w:r>
    </w:p>
    <w:p>
      <w:r/>
      <w:r>
        <w:rPr>
          <w:color w:val="A2A9BD"/>
        </w:rPr>
        <w:t>示</w:t>
      </w:r>
      <w:r>
        <w:rPr>
          <w:color w:val="97A1B8"/>
        </w:rPr>
        <w:t>例</w:t>
      </w:r>
      <w:r>
        <w:rPr>
          <w:color w:val="9CA6BE"/>
        </w:rPr>
        <w:t>图</w:t>
      </w:r>
      <w:r>
        <w:rPr>
          <w:color w:val="98A3BB"/>
        </w:rPr>
        <w:t>示</w:t>
      </w:r>
      <w:r>
        <w:rPr>
          <w:color w:val="97A2B9"/>
        </w:rPr>
        <w:t>例</w:t>
      </w:r>
      <w:r>
        <w:rPr>
          <w:color w:val="959EB5"/>
        </w:rPr>
        <w:t>图</w:t>
      </w:r>
      <w:r>
        <w:rPr>
          <w:color w:val="8D96AD"/>
        </w:rPr>
        <w:t>示</w:t>
      </w:r>
      <w:r>
        <w:rPr>
          <w:color w:val="727D96"/>
        </w:rPr>
        <w:t>例</w:t>
      </w:r>
      <w:r>
        <w:rPr>
          <w:color w:val="63728F"/>
        </w:rPr>
        <w:t>图</w:t>
      </w:r>
      <w:r>
        <w:rPr>
          <w:color w:val="8D9EB4"/>
        </w:rPr>
        <w:t>示</w:t>
      </w:r>
      <w:r>
        <w:rPr>
          <w:color w:val="AAB9CE"/>
        </w:rPr>
        <w:t>例</w:t>
      </w:r>
      <w:r>
        <w:rPr>
          <w:color w:val="B7C4D9"/>
        </w:rPr>
        <w:t>图</w:t>
      </w:r>
      <w:r>
        <w:rPr>
          <w:color w:val="B9C7DB"/>
        </w:rPr>
        <w:t>示</w:t>
      </w:r>
      <w:r>
        <w:rPr>
          <w:color w:val="B8C5D9"/>
        </w:rPr>
        <w:t>例</w:t>
      </w:r>
      <w:r>
        <w:rPr>
          <w:color w:val="B6C4D8"/>
        </w:rPr>
        <w:t>图</w:t>
      </w:r>
      <w:r>
        <w:rPr>
          <w:color w:val="B7C5D9"/>
        </w:rPr>
        <w:t>示</w:t>
      </w:r>
      <w:r>
        <w:rPr>
          <w:color w:val="B9C6DB"/>
        </w:rPr>
        <w:t>例</w:t>
      </w:r>
      <w:r>
        <w:rPr>
          <w:color w:val="B9C6DC"/>
        </w:rPr>
        <w:t>图</w:t>
      </w:r>
      <w:r>
        <w:rPr>
          <w:color w:val="BECBE1"/>
        </w:rPr>
        <w:t>示</w:t>
      </w:r>
      <w:r>
        <w:rPr>
          <w:color w:val="BDCAE0"/>
        </w:rPr>
        <w:t>例</w:t>
      </w:r>
      <w:r>
        <w:rPr>
          <w:color w:val="BAC7DD"/>
        </w:rPr>
        <w:t>图</w:t>
      </w:r>
      <w:r>
        <w:rPr>
          <w:color w:val="B8C5DB"/>
        </w:rPr>
        <w:t>示</w:t>
      </w:r>
      <w:r>
        <w:rPr>
          <w:color w:val="B5C2D8"/>
        </w:rPr>
        <w:t>例</w:t>
      </w:r>
      <w:r>
        <w:rPr>
          <w:color w:val="B6C6DC"/>
        </w:rPr>
        <w:t>图</w:t>
      </w:r>
      <w:r>
        <w:rPr>
          <w:color w:val="8791A2"/>
        </w:rPr>
        <w:t>示</w:t>
      </w:r>
      <w:r>
        <w:rPr>
          <w:color w:val="43424C"/>
        </w:rPr>
        <w:t>例</w:t>
      </w:r>
      <w:r>
        <w:rPr>
          <w:color w:val="383D46"/>
        </w:rPr>
        <w:t>图</w:t>
      </w:r>
      <w:r>
        <w:rPr>
          <w:color w:val="333843"/>
        </w:rPr>
        <w:t>示</w:t>
      </w:r>
      <w:r>
        <w:rPr>
          <w:color w:val="263141"/>
        </w:rPr>
        <w:t>例</w:t>
      </w:r>
      <w:r>
        <w:rPr>
          <w:color w:val="27303E"/>
        </w:rPr>
        <w:t>图</w:t>
      </w:r>
      <w:r>
        <w:rPr>
          <w:color w:val="21232D"/>
        </w:rPr>
        <w:t>示</w:t>
      </w:r>
      <w:r>
        <w:rPr>
          <w:color w:val="1B1D20"/>
        </w:rPr>
        <w:t>例</w:t>
      </w:r>
      <w:r>
        <w:rPr>
          <w:color w:val="1C1C1C"/>
        </w:rPr>
        <w:t>图</w:t>
      </w:r>
      <w:r>
        <w:rPr>
          <w:color w:val="201C1B"/>
        </w:rPr>
        <w:t>示</w:t>
      </w:r>
      <w:r>
        <w:rPr>
          <w:color w:val="231F1A"/>
        </w:rPr>
        <w:t>例</w:t>
      </w:r>
      <w:r>
        <w:rPr>
          <w:color w:val="251F1B"/>
        </w:rPr>
        <w:t>图</w:t>
      </w:r>
      <w:r>
        <w:rPr>
          <w:color w:val="271E1C"/>
        </w:rPr>
        <w:t>示</w:t>
      </w:r>
      <w:r>
        <w:rPr>
          <w:color w:val="2A1E1C"/>
        </w:rPr>
        <w:t>例</w:t>
      </w:r>
      <w:r>
        <w:rPr>
          <w:color w:val="2D1E1E"/>
        </w:rPr>
        <w:t>图</w:t>
      </w:r>
      <w:r>
        <w:rPr>
          <w:color w:val="322323"/>
        </w:rPr>
        <w:t>示</w:t>
      </w:r>
      <w:r>
        <w:rPr>
          <w:color w:val="423232"/>
        </w:rPr>
        <w:t>例</w:t>
      </w:r>
      <w:r>
        <w:rPr>
          <w:color w:val="57484C"/>
        </w:rPr>
        <w:t>图</w:t>
      </w:r>
      <w:r>
        <w:rPr>
          <w:color w:val="5C5561"/>
        </w:rPr>
        <w:t>示</w:t>
      </w:r>
      <w:r>
        <w:rPr>
          <w:color w:val="575565"/>
        </w:rPr>
        <w:t>例</w:t>
      </w:r>
      <w:r>
        <w:rPr>
          <w:color w:val="4A4655"/>
        </w:rPr>
        <w:t>图</w:t>
      </w:r>
      <w:r>
        <w:rPr>
          <w:color w:val="42414D"/>
        </w:rPr>
        <w:t>示</w:t>
      </w:r>
      <w:r>
        <w:rPr>
          <w:color w:val="3F3D4B"/>
        </w:rPr>
        <w:t>例</w:t>
      </w:r>
      <w:r>
        <w:rPr>
          <w:color w:val="3B3D4A"/>
        </w:rPr>
        <w:t>图</w:t>
      </w:r>
      <w:r>
        <w:rPr>
          <w:color w:val="434555"/>
        </w:rPr>
        <w:t>示</w:t>
      </w:r>
      <w:r>
        <w:rPr>
          <w:color w:val="4D5061"/>
        </w:rPr>
        <w:t>例</w:t>
      </w:r>
      <w:r>
        <w:rPr>
          <w:color w:val="403E4B"/>
        </w:rPr>
        <w:t>图</w:t>
      </w:r>
      <w:r>
        <w:rPr>
          <w:color w:val="30282A"/>
        </w:rPr>
        <w:t>示</w:t>
      </w:r>
      <w:r>
        <w:rPr>
          <w:color w:val="2E2320"/>
        </w:rPr>
        <w:t>例</w:t>
      </w:r>
      <w:r>
        <w:rPr>
          <w:color w:val="352725"/>
        </w:rPr>
        <w:t>图</w:t>
      </w:r>
      <w:r>
        <w:rPr>
          <w:color w:val="443B40"/>
        </w:rPr>
        <w:t>示</w:t>
      </w:r>
      <w:r>
        <w:rPr>
          <w:color w:val="8B91A8"/>
        </w:rPr>
        <w:t>例</w:t>
      </w:r>
      <w:r>
        <w:rPr>
          <w:color w:val="B3C1D7"/>
        </w:rPr>
        <w:t>图</w:t>
      </w:r>
      <w:r>
        <w:rPr>
          <w:color w:val="B8C6DB"/>
        </w:rPr>
        <w:t>示</w:t>
      </w:r>
      <w:r>
        <w:rPr>
          <w:color w:val="B9C6DC"/>
        </w:rPr>
        <w:t>例</w:t>
      </w:r>
      <w:r>
        <w:rPr>
          <w:color w:val="B6C3D9"/>
        </w:rPr>
        <w:t>图</w:t>
      </w:r>
      <w:r>
        <w:rPr>
          <w:color w:val="B6C3D9"/>
        </w:rPr>
        <w:t>示</w:t>
      </w:r>
      <w:r>
        <w:rPr>
          <w:color w:val="B8C5DB"/>
        </w:rPr>
        <w:t>例</w:t>
      </w:r>
      <w:r>
        <w:rPr>
          <w:color w:val="BECBE1"/>
        </w:rPr>
        <w:t>图</w:t>
      </w:r>
      <w:r>
        <w:rPr>
          <w:color w:val="C1CEE4"/>
        </w:rPr>
        <w:t>示</w:t>
      </w:r>
      <w:r>
        <w:rPr>
          <w:color w:val="BFCCE2"/>
        </w:rPr>
        <w:t>例</w:t>
      </w:r>
      <w:r>
        <w:rPr>
          <w:color w:val="BCC9DF"/>
        </w:rPr>
        <w:t>图</w:t>
      </w:r>
      <w:r>
        <w:rPr>
          <w:color w:val="C1CEE4"/>
        </w:rPr>
        <w:t>示</w:t>
      </w:r>
      <w:r>
        <w:rPr>
          <w:color w:val="C4D1E7"/>
        </w:rPr>
        <w:t>例</w:t>
      </w:r>
      <w:r>
        <w:rPr>
          <w:color w:val="C4D2E6"/>
        </w:rPr>
        <w:t>图</w:t>
      </w:r>
      <w:r>
        <w:rPr>
          <w:color w:val="C1CEE4"/>
        </w:rPr>
        <w:t>示</w:t>
      </w:r>
      <w:r>
        <w:rPr>
          <w:color w:val="BFCCE2"/>
        </w:rPr>
        <w:t>例</w:t>
      </w:r>
      <w:r>
        <w:rPr>
          <w:color w:val="BECBE1"/>
        </w:rPr>
        <w:t>图</w:t>
      </w:r>
      <w:r>
        <w:rPr>
          <w:color w:val="BECBE1"/>
        </w:rPr>
        <w:t>示</w:t>
      </w:r>
      <w:r>
        <w:rPr>
          <w:color w:val="C0CDE3"/>
        </w:rPr>
        <w:t>例</w:t>
      </w:r>
      <w:r>
        <w:rPr>
          <w:color w:val="BECBE1"/>
        </w:rPr>
        <w:t>图</w:t>
      </w:r>
      <w:r>
        <w:rPr>
          <w:color w:val="C0CDE3"/>
        </w:rPr>
        <w:t>示</w:t>
      </w:r>
      <w:r>
        <w:rPr>
          <w:color w:val="C9D7EB"/>
        </w:rPr>
        <w:t>例</w:t>
      </w:r>
      <w:r>
        <w:rPr>
          <w:color w:val="CDD8EE"/>
        </w:rPr>
        <w:t>图</w:t>
      </w:r>
      <w:r>
        <w:rPr>
          <w:color w:val="C3D1E6"/>
        </w:rPr>
        <w:t>示</w:t>
      </w:r>
      <w:r>
        <w:rPr>
          <w:color w:val="B8C4D8"/>
        </w:rPr>
        <w:t>例</w:t>
      </w:r>
      <w:r>
        <w:rPr>
          <w:color w:val="BBC3D8"/>
        </w:rPr>
        <w:t>图</w:t>
      </w:r>
      <w:r>
        <w:rPr>
          <w:color w:val="BEC6DB"/>
        </w:rPr>
        <w:t>示</w:t>
      </w:r>
      <w:r>
        <w:rPr>
          <w:color w:val="BCC7DB"/>
        </w:rPr>
        <w:t>例</w:t>
      </w:r>
      <w:r>
        <w:rPr>
          <w:color w:val="BCC7DB"/>
        </w:rPr>
        <w:t>图</w:t>
      </w:r>
      <w:r>
        <w:rPr>
          <w:color w:val="BDC6DA"/>
        </w:rPr>
        <w:t>示</w:t>
      </w:r>
      <w:r>
        <w:rPr>
          <w:color w:val="BBC4D9"/>
        </w:rPr>
        <w:t>例</w:t>
      </w:r>
      <w:r>
        <w:rPr>
          <w:color w:val="B6C1D3"/>
        </w:rPr>
        <w:t>图</w:t>
      </w:r>
      <w:r>
        <w:rPr>
          <w:color w:val="B0BBCD"/>
        </w:rPr>
        <w:t>示</w:t>
      </w:r>
      <w:r>
        <w:rPr>
          <w:color w:val="ACB5C6"/>
        </w:rPr>
        <w:t>例</w:t>
      </w:r>
      <w:r>
        <w:rPr>
          <w:color w:val="A9B2BE"/>
        </w:rPr>
        <w:t>图</w:t>
      </w:r>
      <w:r>
        <w:rPr>
          <w:color w:val="A6ACB5"/>
        </w:rPr>
        <w:t>示</w:t>
      </w:r>
      <w:r>
        <w:rPr>
          <w:color w:val="A1A5A9"/>
        </w:rPr>
        <w:t>例</w:t>
      </w:r>
      <w:r>
        <w:rPr>
          <w:color w:val="9C9C99"/>
        </w:rPr>
        <w:t>图</w:t>
      </w:r>
      <w:r>
        <w:rPr>
          <w:color w:val="96938D"/>
        </w:rPr>
        <w:t>示</w:t>
      </w:r>
      <w:r>
        <w:rPr>
          <w:color w:val="948F83"/>
        </w:rPr>
        <w:t>例</w:t>
      </w:r>
      <w:r>
        <w:rPr>
          <w:color w:val="8E8B7C"/>
        </w:rPr>
        <w:t>图</w:t>
      </w:r>
      <w:r>
        <w:rPr>
          <w:color w:val="5A625C"/>
        </w:rPr>
        <w:t>示</w:t>
      </w:r>
      <w:r>
        <w:rPr>
          <w:color w:val="384144"/>
        </w:rPr>
        <w:t>例</w:t>
      </w:r>
      <w:r>
        <w:rPr>
          <w:color w:val="434745"/>
        </w:rPr>
        <w:t>图</w:t>
      </w:r>
      <w:r>
        <w:rPr>
          <w:color w:val="393734"/>
        </w:rPr>
        <w:t>示</w:t>
      </w:r>
      <w:r>
        <w:rPr>
          <w:color w:val="494C51"/>
        </w:rPr>
        <w:t>例</w:t>
      </w:r>
      <w:r>
        <w:rPr>
          <w:color w:val="5A687C"/>
        </w:rPr>
        <w:t>图</w:t>
      </w:r>
      <w:r>
        <w:rPr>
          <w:color w:val="536575"/>
        </w:rPr>
        <w:t>示</w:t>
      </w:r>
      <w:r>
        <w:rPr>
          <w:color w:val="6C7C90"/>
        </w:rPr>
        <w:t>例</w:t>
      </w:r>
      <w:r>
        <w:rPr>
          <w:color w:val="4F555A"/>
        </w:rPr>
        <w:t>图</w:t>
      </w:r>
      <w:r>
        <w:rPr>
          <w:color w:val="454545"/>
        </w:rPr>
        <w:t>示</w:t>
      </w:r>
      <w:r>
        <w:rPr>
          <w:color w:val="444643"/>
        </w:rPr>
        <w:t>例</w:t>
      </w:r>
      <w:r>
        <w:rPr>
          <w:color w:val="36383C"/>
        </w:rPr>
        <w:t>图</w:t>
      </w:r>
    </w:p>
    <w:p>
      <w:r/>
      <w:r>
        <w:rPr>
          <w:color w:val="C1CCE1"/>
        </w:rPr>
        <w:t>示</w:t>
      </w:r>
      <w:r>
        <w:rPr>
          <w:color w:val="C0CBE0"/>
        </w:rPr>
        <w:t>例</w:t>
      </w:r>
      <w:r>
        <w:rPr>
          <w:color w:val="C0CAE1"/>
        </w:rPr>
        <w:t>图</w:t>
      </w:r>
      <w:r>
        <w:rPr>
          <w:color w:val="C2CAE0"/>
        </w:rPr>
        <w:t>示</w:t>
      </w:r>
      <w:r>
        <w:rPr>
          <w:color w:val="C0C8DE"/>
        </w:rPr>
        <w:t>例</w:t>
      </w:r>
      <w:r>
        <w:rPr>
          <w:color w:val="BFC8DD"/>
        </w:rPr>
        <w:t>图</w:t>
      </w:r>
      <w:r>
        <w:rPr>
          <w:color w:val="BCC7DC"/>
        </w:rPr>
        <w:t>示</w:t>
      </w:r>
      <w:r>
        <w:rPr>
          <w:color w:val="B7C3D8"/>
        </w:rPr>
        <w:t>例</w:t>
      </w:r>
      <w:r>
        <w:rPr>
          <w:color w:val="B7C5D9"/>
        </w:rPr>
        <w:t>图</w:t>
      </w:r>
      <w:r>
        <w:rPr>
          <w:color w:val="B8C5D9"/>
        </w:rPr>
        <w:t>示</w:t>
      </w:r>
      <w:r>
        <w:rPr>
          <w:color w:val="B6C3D8"/>
        </w:rPr>
        <w:t>例</w:t>
      </w:r>
      <w:r>
        <w:rPr>
          <w:color w:val="B7C4DA"/>
        </w:rPr>
        <w:t>图</w:t>
      </w:r>
      <w:r>
        <w:rPr>
          <w:color w:val="B8C5DB"/>
        </w:rPr>
        <w:t>示</w:t>
      </w:r>
      <w:r>
        <w:rPr>
          <w:color w:val="B8C5DA"/>
        </w:rPr>
        <w:t>例</w:t>
      </w:r>
      <w:r>
        <w:rPr>
          <w:color w:val="B7C5DA"/>
        </w:rPr>
        <w:t>图</w:t>
      </w:r>
      <w:r>
        <w:rPr>
          <w:color w:val="B8C6DB"/>
        </w:rPr>
        <w:t>示</w:t>
      </w:r>
      <w:r>
        <w:rPr>
          <w:color w:val="B9C6DC"/>
        </w:rPr>
        <w:t>例</w:t>
      </w:r>
      <w:r>
        <w:rPr>
          <w:color w:val="BDCAE0"/>
        </w:rPr>
        <w:t>图</w:t>
      </w:r>
      <w:r>
        <w:rPr>
          <w:color w:val="BFCCE2"/>
        </w:rPr>
        <w:t>示</w:t>
      </w:r>
      <w:r>
        <w:rPr>
          <w:color w:val="BCC9DF"/>
        </w:rPr>
        <w:t>例</w:t>
      </w:r>
      <w:r>
        <w:rPr>
          <w:color w:val="B8C5DB"/>
        </w:rPr>
        <w:t>图</w:t>
      </w:r>
      <w:r>
        <w:rPr>
          <w:color w:val="B5C2D8"/>
        </w:rPr>
        <w:t>示</w:t>
      </w:r>
      <w:r>
        <w:rPr>
          <w:color w:val="B2C3D8"/>
        </w:rPr>
        <w:t>例</w:t>
      </w:r>
      <w:r>
        <w:rPr>
          <w:color w:val="AFC1D6"/>
        </w:rPr>
        <w:t>图</w:t>
      </w:r>
      <w:r>
        <w:rPr>
          <w:color w:val="697283"/>
        </w:rPr>
        <w:t>示</w:t>
      </w:r>
      <w:r>
        <w:rPr>
          <w:color w:val="6A748A"/>
        </w:rPr>
        <w:t>例</w:t>
      </w:r>
      <w:r>
        <w:rPr>
          <w:color w:val="444B5B"/>
        </w:rPr>
        <w:t>图</w:t>
      </w:r>
      <w:r>
        <w:rPr>
          <w:color w:val="2A3240"/>
        </w:rPr>
        <w:t>示</w:t>
      </w:r>
      <w:r>
        <w:rPr>
          <w:color w:val="303B4A"/>
        </w:rPr>
        <w:t>例</w:t>
      </w:r>
      <w:r>
        <w:rPr>
          <w:color w:val="353D46"/>
        </w:rPr>
        <w:t>图</w:t>
      </w:r>
      <w:r>
        <w:rPr>
          <w:color w:val="293038"/>
        </w:rPr>
        <w:t>示</w:t>
      </w:r>
      <w:r>
        <w:rPr>
          <w:color w:val="1C2127"/>
        </w:rPr>
        <w:t>例</w:t>
      </w:r>
      <w:r>
        <w:rPr>
          <w:color w:val="1C1C1E"/>
        </w:rPr>
        <w:t>图</w:t>
      </w:r>
      <w:r>
        <w:rPr>
          <w:color w:val="1A1C19"/>
        </w:rPr>
        <w:t>示</w:t>
      </w:r>
      <w:r>
        <w:rPr>
          <w:color w:val="1B1918"/>
        </w:rPr>
        <w:t>例</w:t>
      </w:r>
      <w:r>
        <w:rPr>
          <w:color w:val="1C1918"/>
        </w:rPr>
        <w:t>图</w:t>
      </w:r>
      <w:r>
        <w:rPr>
          <w:color w:val="1F1A17"/>
        </w:rPr>
        <w:t>示</w:t>
      </w:r>
      <w:r>
        <w:rPr>
          <w:color w:val="251919"/>
        </w:rPr>
        <w:t>例</w:t>
      </w:r>
      <w:r>
        <w:rPr>
          <w:color w:val="2D1D1D"/>
        </w:rPr>
        <w:t>图</w:t>
      </w:r>
      <w:r>
        <w:rPr>
          <w:color w:val="372423"/>
        </w:rPr>
        <w:t>示</w:t>
      </w:r>
      <w:r>
        <w:rPr>
          <w:color w:val="493B3D"/>
        </w:rPr>
        <w:t>例</w:t>
      </w:r>
      <w:r>
        <w:rPr>
          <w:color w:val="585767"/>
        </w:rPr>
        <w:t>图</w:t>
      </w:r>
      <w:r>
        <w:rPr>
          <w:color w:val="59586A"/>
        </w:rPr>
        <w:t>示</w:t>
      </w:r>
      <w:r>
        <w:rPr>
          <w:color w:val="514955"/>
        </w:rPr>
        <w:t>例</w:t>
      </w:r>
      <w:r>
        <w:rPr>
          <w:color w:val="403136"/>
        </w:rPr>
        <w:t>图</w:t>
      </w:r>
      <w:r>
        <w:rPr>
          <w:color w:val="342425"/>
        </w:rPr>
        <w:t>示</w:t>
      </w:r>
      <w:r>
        <w:rPr>
          <w:color w:val="322426"/>
        </w:rPr>
        <w:t>例</w:t>
      </w:r>
      <w:r>
        <w:rPr>
          <w:color w:val="302525"/>
        </w:rPr>
        <w:t>图</w:t>
      </w:r>
      <w:r>
        <w:rPr>
          <w:color w:val="342C31"/>
        </w:rPr>
        <w:t>示</w:t>
      </w:r>
      <w:r>
        <w:rPr>
          <w:color w:val="403D4B"/>
        </w:rPr>
        <w:t>例</w:t>
      </w:r>
      <w:r>
        <w:rPr>
          <w:color w:val="4C4E5E"/>
        </w:rPr>
        <w:t>图</w:t>
      </w:r>
      <w:r>
        <w:rPr>
          <w:color w:val="43404B"/>
        </w:rPr>
        <w:t>示</w:t>
      </w:r>
      <w:r>
        <w:rPr>
          <w:color w:val="2E2323"/>
        </w:rPr>
        <w:t>例</w:t>
      </w:r>
      <w:r>
        <w:rPr>
          <w:color w:val="2A1F1E"/>
        </w:rPr>
        <w:t>图</w:t>
      </w:r>
      <w:r>
        <w:rPr>
          <w:color w:val="352726"/>
        </w:rPr>
        <w:t>示</w:t>
      </w:r>
      <w:r>
        <w:rPr>
          <w:color w:val="605D68"/>
        </w:rPr>
        <w:t>例</w:t>
      </w:r>
      <w:r>
        <w:rPr>
          <w:color w:val="979FB5"/>
        </w:rPr>
        <w:t>图</w:t>
      </w:r>
      <w:r>
        <w:rPr>
          <w:color w:val="B3C2D9"/>
        </w:rPr>
        <w:t>示</w:t>
      </w:r>
      <w:r>
        <w:rPr>
          <w:color w:val="B8C7DE"/>
        </w:rPr>
        <w:t>例</w:t>
      </w:r>
      <w:r>
        <w:rPr>
          <w:color w:val="B8C7DC"/>
        </w:rPr>
        <w:t>图</w:t>
      </w:r>
      <w:r>
        <w:rPr>
          <w:color w:val="B8C6DB"/>
        </w:rPr>
        <w:t>示</w:t>
      </w:r>
      <w:r>
        <w:rPr>
          <w:color w:val="BBCADF"/>
        </w:rPr>
        <w:t>例</w:t>
      </w:r>
      <w:r>
        <w:rPr>
          <w:color w:val="BFCCE2"/>
        </w:rPr>
        <w:t>图</w:t>
      </w:r>
      <w:r>
        <w:rPr>
          <w:color w:val="C5D2E8"/>
        </w:rPr>
        <w:t>示</w:t>
      </w:r>
      <w:r>
        <w:rPr>
          <w:color w:val="BFCCE2"/>
        </w:rPr>
        <w:t>例</w:t>
      </w:r>
      <w:r>
        <w:rPr>
          <w:color w:val="BECBE1"/>
        </w:rPr>
        <w:t>图</w:t>
      </w:r>
      <w:r>
        <w:rPr>
          <w:color w:val="C1CEE4"/>
        </w:rPr>
        <w:t>示</w:t>
      </w:r>
      <w:r>
        <w:rPr>
          <w:color w:val="C2CFE5"/>
        </w:rPr>
        <w:t>例</w:t>
      </w:r>
      <w:r>
        <w:rPr>
          <w:color w:val="C3D0E6"/>
        </w:rPr>
        <w:t>图</w:t>
      </w:r>
      <w:r>
        <w:rPr>
          <w:color w:val="C1CEE4"/>
        </w:rPr>
        <w:t>示</w:t>
      </w:r>
      <w:r>
        <w:rPr>
          <w:color w:val="BDCAE0"/>
        </w:rPr>
        <w:t>例</w:t>
      </w:r>
      <w:r>
        <w:rPr>
          <w:color w:val="BDCAE0"/>
        </w:rPr>
        <w:t>图</w:t>
      </w:r>
      <w:r>
        <w:rPr>
          <w:color w:val="BDCAE0"/>
        </w:rPr>
        <w:t>示</w:t>
      </w:r>
      <w:r>
        <w:rPr>
          <w:color w:val="BECBE1"/>
        </w:rPr>
        <w:t>例</w:t>
      </w:r>
      <w:r>
        <w:rPr>
          <w:color w:val="C1CEE4"/>
        </w:rPr>
        <w:t>图</w:t>
      </w:r>
      <w:r>
        <w:rPr>
          <w:color w:val="C0CDE3"/>
        </w:rPr>
        <w:t>示</w:t>
      </w:r>
      <w:r>
        <w:rPr>
          <w:color w:val="C1CFE4"/>
        </w:rPr>
        <w:t>例</w:t>
      </w:r>
      <w:r>
        <w:rPr>
          <w:color w:val="C1CEE4"/>
        </w:rPr>
        <w:t>图</w:t>
      </w:r>
      <w:r>
        <w:rPr>
          <w:color w:val="C1CEE4"/>
        </w:rPr>
        <w:t>示</w:t>
      </w:r>
      <w:r>
        <w:rPr>
          <w:color w:val="BECBE1"/>
        </w:rPr>
        <w:t>例</w:t>
      </w:r>
      <w:r>
        <w:rPr>
          <w:color w:val="BBC6DD"/>
        </w:rPr>
        <w:t>图</w:t>
      </w:r>
      <w:r>
        <w:rPr>
          <w:color w:val="C3CCE4"/>
        </w:rPr>
        <w:t>示</w:t>
      </w:r>
      <w:r>
        <w:rPr>
          <w:color w:val="C4CDE4"/>
        </w:rPr>
        <w:t>例</w:t>
      </w:r>
      <w:r>
        <w:rPr>
          <w:color w:val="C4CDE4"/>
        </w:rPr>
        <w:t>图</w:t>
      </w:r>
      <w:r>
        <w:rPr>
          <w:color w:val="C5D0E5"/>
        </w:rPr>
        <w:t>示</w:t>
      </w:r>
      <w:r>
        <w:rPr>
          <w:color w:val="C4CFE4"/>
        </w:rPr>
        <w:t>例</w:t>
      </w:r>
      <w:r>
        <w:rPr>
          <w:color w:val="C1CCE1"/>
        </w:rPr>
        <w:t>图</w:t>
      </w:r>
      <w:r>
        <w:rPr>
          <w:color w:val="BFCADF"/>
        </w:rPr>
        <w:t>示</w:t>
      </w:r>
      <w:r>
        <w:rPr>
          <w:color w:val="BDC8DD"/>
        </w:rPr>
        <w:t>例</w:t>
      </w:r>
      <w:r>
        <w:rPr>
          <w:color w:val="B7C3D8"/>
        </w:rPr>
        <w:t>图</w:t>
      </w:r>
      <w:r>
        <w:rPr>
          <w:color w:val="B1BDD1"/>
        </w:rPr>
        <w:t>示</w:t>
      </w:r>
      <w:r>
        <w:rPr>
          <w:color w:val="ADBBCD"/>
        </w:rPr>
        <w:t>例</w:t>
      </w:r>
      <w:r>
        <w:rPr>
          <w:color w:val="ADB8C8"/>
        </w:rPr>
        <w:t>图</w:t>
      </w:r>
      <w:r>
        <w:rPr>
          <w:color w:val="ABB5C0"/>
        </w:rPr>
        <w:t>示</w:t>
      </w:r>
      <w:r>
        <w:rPr>
          <w:color w:val="A7ADB6"/>
        </w:rPr>
        <w:t>例</w:t>
      </w:r>
      <w:r>
        <w:rPr>
          <w:color w:val="9FA1A5"/>
        </w:rPr>
        <w:t>图</w:t>
      </w:r>
      <w:r>
        <w:rPr>
          <w:color w:val="868987"/>
        </w:rPr>
        <w:t>示</w:t>
      </w:r>
      <w:r>
        <w:rPr>
          <w:color w:val="696C6C"/>
        </w:rPr>
        <w:t>例</w:t>
      </w:r>
      <w:r>
        <w:rPr>
          <w:color w:val="505451"/>
        </w:rPr>
        <w:t>图</w:t>
      </w:r>
      <w:r>
        <w:rPr>
          <w:color w:val="3E3E38"/>
        </w:rPr>
        <w:t>示</w:t>
      </w:r>
      <w:r>
        <w:rPr>
          <w:color w:val="505050"/>
        </w:rPr>
        <w:t>例</w:t>
      </w:r>
      <w:r>
        <w:rPr>
          <w:color w:val="555E68"/>
        </w:rPr>
        <w:t>图</w:t>
      </w:r>
      <w:r>
        <w:rPr>
          <w:color w:val="6C7F93"/>
        </w:rPr>
        <w:t>示</w:t>
      </w:r>
      <w:r>
        <w:rPr>
          <w:color w:val="798BA0"/>
        </w:rPr>
        <w:t>例</w:t>
      </w:r>
      <w:r>
        <w:rPr>
          <w:color w:val="4C5358"/>
        </w:rPr>
        <w:t>图</w:t>
      </w:r>
      <w:r>
        <w:rPr>
          <w:color w:val="434340"/>
        </w:rPr>
        <w:t>示</w:t>
      </w:r>
      <w:r>
        <w:rPr>
          <w:color w:val="4C4F57"/>
        </w:rPr>
        <w:t>例</w:t>
      </w:r>
      <w:r>
        <w:rPr>
          <w:color w:val="3C414B"/>
        </w:rPr>
        <w:t>图</w:t>
      </w:r>
    </w:p>
    <w:p>
      <w:r/>
      <w:r>
        <w:rPr>
          <w:color w:val="C0CBE0"/>
        </w:rPr>
        <w:t>示</w:t>
      </w:r>
      <w:r>
        <w:rPr>
          <w:color w:val="BFC9E0"/>
        </w:rPr>
        <w:t>例</w:t>
      </w:r>
      <w:r>
        <w:rPr>
          <w:color w:val="BEC9DF"/>
        </w:rPr>
        <w:t>图</w:t>
      </w:r>
      <w:r>
        <w:rPr>
          <w:color w:val="BCC7DC"/>
        </w:rPr>
        <w:t>示</w:t>
      </w:r>
      <w:r>
        <w:rPr>
          <w:color w:val="BAC5DA"/>
        </w:rPr>
        <w:t>例</w:t>
      </w:r>
      <w:r>
        <w:rPr>
          <w:color w:val="BBC8DD"/>
        </w:rPr>
        <w:t>图</w:t>
      </w:r>
      <w:r>
        <w:rPr>
          <w:color w:val="BAC8DD"/>
        </w:rPr>
        <w:t>示</w:t>
      </w:r>
      <w:r>
        <w:rPr>
          <w:color w:val="BAC8DC"/>
        </w:rPr>
        <w:t>例</w:t>
      </w:r>
      <w:r>
        <w:rPr>
          <w:color w:val="BAC9DD"/>
        </w:rPr>
        <w:t>图</w:t>
      </w:r>
      <w:r>
        <w:rPr>
          <w:color w:val="BBC9DD"/>
        </w:rPr>
        <w:t>示</w:t>
      </w:r>
      <w:r>
        <w:rPr>
          <w:color w:val="BAC7DD"/>
        </w:rPr>
        <w:t>例</w:t>
      </w:r>
      <w:r>
        <w:rPr>
          <w:color w:val="BCC9DE"/>
        </w:rPr>
        <w:t>图</w:t>
      </w:r>
      <w:r>
        <w:rPr>
          <w:color w:val="BAC8DD"/>
        </w:rPr>
        <w:t>示</w:t>
      </w:r>
      <w:r>
        <w:rPr>
          <w:color w:val="BAC7DC"/>
        </w:rPr>
        <w:t>例</w:t>
      </w:r>
      <w:r>
        <w:rPr>
          <w:color w:val="BBC8DD"/>
        </w:rPr>
        <w:t>图</w:t>
      </w:r>
      <w:r>
        <w:rPr>
          <w:color w:val="BBC8DE"/>
        </w:rPr>
        <w:t>示</w:t>
      </w:r>
      <w:r>
        <w:rPr>
          <w:color w:val="BFCCE2"/>
        </w:rPr>
        <w:t>例</w:t>
      </w:r>
      <w:r>
        <w:rPr>
          <w:color w:val="C0CEE3"/>
        </w:rPr>
        <w:t>图</w:t>
      </w:r>
      <w:r>
        <w:rPr>
          <w:color w:val="BCC9DE"/>
        </w:rPr>
        <w:t>示</w:t>
      </w:r>
      <w:r>
        <w:rPr>
          <w:color w:val="B7C4DA"/>
        </w:rPr>
        <w:t>例</w:t>
      </w:r>
      <w:r>
        <w:rPr>
          <w:color w:val="B5C2D8"/>
        </w:rPr>
        <w:t>图</w:t>
      </w:r>
      <w:r>
        <w:rPr>
          <w:color w:val="B4C2D7"/>
        </w:rPr>
        <w:t>示</w:t>
      </w:r>
      <w:r>
        <w:rPr>
          <w:color w:val="B1C3D8"/>
        </w:rPr>
        <w:t>例</w:t>
      </w:r>
      <w:r>
        <w:rPr>
          <w:color w:val="A3B6CB"/>
        </w:rPr>
        <w:t>图</w:t>
      </w:r>
      <w:r>
        <w:rPr>
          <w:color w:val="627287"/>
        </w:rPr>
        <w:t>示</w:t>
      </w:r>
      <w:r>
        <w:rPr>
          <w:color w:val="7989A3"/>
        </w:rPr>
        <w:t>例</w:t>
      </w:r>
      <w:r>
        <w:rPr>
          <w:color w:val="444D5F"/>
        </w:rPr>
        <w:t>图</w:t>
      </w:r>
      <w:r>
        <w:rPr>
          <w:color w:val="272D38"/>
        </w:rPr>
        <w:t>示</w:t>
      </w:r>
      <w:r>
        <w:rPr>
          <w:color w:val="2C323A"/>
        </w:rPr>
        <w:t>例</w:t>
      </w:r>
      <w:r>
        <w:rPr>
          <w:color w:val="30343A"/>
        </w:rPr>
        <w:t>图</w:t>
      </w:r>
      <w:r>
        <w:rPr>
          <w:color w:val="373F43"/>
        </w:rPr>
        <w:t>示</w:t>
      </w:r>
      <w:r>
        <w:rPr>
          <w:color w:val="2C353A"/>
        </w:rPr>
        <w:t>例</w:t>
      </w:r>
      <w:r>
        <w:rPr>
          <w:color w:val="24262A"/>
        </w:rPr>
        <w:t>图</w:t>
      </w:r>
      <w:r>
        <w:rPr>
          <w:color w:val="272425"/>
        </w:rPr>
        <w:t>示</w:t>
      </w:r>
      <w:r>
        <w:rPr>
          <w:color w:val="2B2525"/>
        </w:rPr>
        <w:t>例</w:t>
      </w:r>
      <w:r>
        <w:rPr>
          <w:color w:val="2B2322"/>
        </w:rPr>
        <w:t>图</w:t>
      </w:r>
      <w:r>
        <w:rPr>
          <w:color w:val="2A201F"/>
        </w:rPr>
        <w:t>示</w:t>
      </w:r>
      <w:r>
        <w:rPr>
          <w:color w:val="302120"/>
        </w:rPr>
        <w:t>例</w:t>
      </w:r>
      <w:r>
        <w:rPr>
          <w:color w:val="382726"/>
        </w:rPr>
        <w:t>图</w:t>
      </w:r>
      <w:r>
        <w:rPr>
          <w:color w:val="433030"/>
        </w:rPr>
        <w:t>示</w:t>
      </w:r>
      <w:r>
        <w:rPr>
          <w:color w:val="524142"/>
        </w:rPr>
        <w:t>例</w:t>
      </w:r>
      <w:r>
        <w:rPr>
          <w:color w:val="55494B"/>
        </w:rPr>
        <w:t>图</w:t>
      </w:r>
      <w:r>
        <w:rPr>
          <w:color w:val="5B5059"/>
        </w:rPr>
        <w:t>示</w:t>
      </w:r>
      <w:r>
        <w:rPr>
          <w:color w:val="685D65"/>
        </w:rPr>
        <w:t>例</w:t>
      </w:r>
      <w:r>
        <w:rPr>
          <w:color w:val="745E60"/>
        </w:rPr>
        <w:t>图</w:t>
      </w:r>
      <w:r>
        <w:rPr>
          <w:color w:val="735753"/>
        </w:rPr>
        <w:t>示</w:t>
      </w:r>
      <w:r>
        <w:rPr>
          <w:color w:val="5F433E"/>
        </w:rPr>
        <w:t>例</w:t>
      </w:r>
      <w:r>
        <w:rPr>
          <w:color w:val="573B37"/>
        </w:rPr>
        <w:t>图</w:t>
      </w:r>
      <w:r>
        <w:rPr>
          <w:color w:val="553C3B"/>
        </w:rPr>
        <w:t>示</w:t>
      </w:r>
      <w:r>
        <w:rPr>
          <w:color w:val="533432"/>
        </w:rPr>
        <w:t>例</w:t>
      </w:r>
      <w:r>
        <w:rPr>
          <w:color w:val="4E3D40"/>
        </w:rPr>
        <w:t>图</w:t>
      </w:r>
      <w:r>
        <w:rPr>
          <w:color w:val="504953"/>
        </w:rPr>
        <w:t>示</w:t>
      </w:r>
      <w:r>
        <w:rPr>
          <w:color w:val="4B4147"/>
        </w:rPr>
        <w:t>例</w:t>
      </w:r>
      <w:r>
        <w:rPr>
          <w:color w:val="342926"/>
        </w:rPr>
        <w:t>图</w:t>
      </w:r>
      <w:r>
        <w:rPr>
          <w:color w:val="29201D"/>
        </w:rPr>
        <w:t>示</w:t>
      </w:r>
      <w:r>
        <w:rPr>
          <w:color w:val="403432"/>
        </w:rPr>
        <w:t>例</w:t>
      </w:r>
      <w:r>
        <w:rPr>
          <w:color w:val="737382"/>
        </w:rPr>
        <w:t>图</w:t>
      </w:r>
      <w:r>
        <w:rPr>
          <w:color w:val="9DA8BF"/>
        </w:rPr>
        <w:t>示</w:t>
      </w:r>
      <w:r>
        <w:rPr>
          <w:color w:val="AEBED4"/>
        </w:rPr>
        <w:t>例</w:t>
      </w:r>
      <w:r>
        <w:rPr>
          <w:color w:val="B2C2D8"/>
        </w:rPr>
        <w:t>图</w:t>
      </w:r>
      <w:r>
        <w:rPr>
          <w:color w:val="B8C7DC"/>
        </w:rPr>
        <w:t>示</w:t>
      </w:r>
      <w:r>
        <w:rPr>
          <w:color w:val="BBCADF"/>
        </w:rPr>
        <w:t>例</w:t>
      </w:r>
      <w:r>
        <w:rPr>
          <w:color w:val="BDCAE0"/>
        </w:rPr>
        <w:t>图</w:t>
      </w:r>
      <w:r>
        <w:rPr>
          <w:color w:val="C0CCE3"/>
        </w:rPr>
        <w:t>示</w:t>
      </w:r>
      <w:r>
        <w:rPr>
          <w:color w:val="BECBE1"/>
        </w:rPr>
        <w:t>例</w:t>
      </w:r>
      <w:r>
        <w:rPr>
          <w:color w:val="BECBE1"/>
        </w:rPr>
        <w:t>图</w:t>
      </w:r>
      <w:r>
        <w:rPr>
          <w:color w:val="C0CDE3"/>
        </w:rPr>
        <w:t>示</w:t>
      </w:r>
      <w:r>
        <w:rPr>
          <w:color w:val="C0CDE3"/>
        </w:rPr>
        <w:t>例</w:t>
      </w:r>
      <w:r>
        <w:rPr>
          <w:color w:val="C0CDE3"/>
        </w:rPr>
        <w:t>图</w:t>
      </w:r>
      <w:r>
        <w:rPr>
          <w:color w:val="BFCCE2"/>
        </w:rPr>
        <w:t>示</w:t>
      </w:r>
      <w:r>
        <w:rPr>
          <w:color w:val="BFCCE2"/>
        </w:rPr>
        <w:t>例</w:t>
      </w:r>
      <w:r>
        <w:rPr>
          <w:color w:val="BDCAE0"/>
        </w:rPr>
        <w:t>图</w:t>
      </w:r>
      <w:r>
        <w:rPr>
          <w:color w:val="BECBE1"/>
        </w:rPr>
        <w:t>示</w:t>
      </w:r>
      <w:r>
        <w:rPr>
          <w:color w:val="BFCCE2"/>
        </w:rPr>
        <w:t>例</w:t>
      </w:r>
      <w:r>
        <w:rPr>
          <w:color w:val="BFCCE2"/>
        </w:rPr>
        <w:t>图</w:t>
      </w:r>
      <w:r>
        <w:rPr>
          <w:color w:val="BFCCE2"/>
        </w:rPr>
        <w:t>示</w:t>
      </w:r>
      <w:r>
        <w:rPr>
          <w:color w:val="BBC8DE"/>
        </w:rPr>
        <w:t>例</w:t>
      </w:r>
      <w:r>
        <w:rPr>
          <w:color w:val="B7C4DA"/>
        </w:rPr>
        <w:t>图</w:t>
      </w:r>
      <w:r>
        <w:rPr>
          <w:color w:val="B5C2D8"/>
        </w:rPr>
        <w:t>示</w:t>
      </w:r>
      <w:r>
        <w:rPr>
          <w:color w:val="B3C0D6"/>
        </w:rPr>
        <w:t>例</w:t>
      </w:r>
      <w:r>
        <w:rPr>
          <w:color w:val="B2BED4"/>
        </w:rPr>
        <w:t>图</w:t>
      </w:r>
      <w:r>
        <w:rPr>
          <w:color w:val="BCC5DC"/>
        </w:rPr>
        <w:t>示</w:t>
      </w:r>
      <w:r>
        <w:rPr>
          <w:color w:val="C3CCE3"/>
        </w:rPr>
        <w:t>例</w:t>
      </w:r>
      <w:r>
        <w:rPr>
          <w:color w:val="C1CAE1"/>
        </w:rPr>
        <w:t>图</w:t>
      </w:r>
      <w:r>
        <w:rPr>
          <w:color w:val="C2CDE3"/>
        </w:rPr>
        <w:t>示</w:t>
      </w:r>
      <w:r>
        <w:rPr>
          <w:color w:val="BDC8E0"/>
        </w:rPr>
        <w:t>例</w:t>
      </w:r>
      <w:r>
        <w:rPr>
          <w:color w:val="B9C4DB"/>
        </w:rPr>
        <w:t>图</w:t>
      </w:r>
      <w:r>
        <w:rPr>
          <w:color w:val="BDC8DF"/>
        </w:rPr>
        <w:t>示</w:t>
      </w:r>
      <w:r>
        <w:rPr>
          <w:color w:val="C1CBE2"/>
        </w:rPr>
        <w:t>例</w:t>
      </w:r>
      <w:r>
        <w:rPr>
          <w:color w:val="BFCBE1"/>
        </w:rPr>
        <w:t>图</w:t>
      </w:r>
      <w:r>
        <w:rPr>
          <w:color w:val="BDCADF"/>
        </w:rPr>
        <w:t>示</w:t>
      </w:r>
      <w:r>
        <w:rPr>
          <w:color w:val="B9C7DC"/>
        </w:rPr>
        <w:t>例</w:t>
      </w:r>
      <w:r>
        <w:rPr>
          <w:color w:val="B5C2D6"/>
        </w:rPr>
        <w:t>图</w:t>
      </w:r>
      <w:r>
        <w:rPr>
          <w:color w:val="B2BECF"/>
        </w:rPr>
        <w:t>示</w:t>
      </w:r>
      <w:r>
        <w:rPr>
          <w:color w:val="B0BBCD"/>
        </w:rPr>
        <w:t>例</w:t>
      </w:r>
      <w:r>
        <w:rPr>
          <w:color w:val="AEB7CA"/>
        </w:rPr>
        <w:t>图</w:t>
      </w:r>
      <w:r>
        <w:rPr>
          <w:color w:val="ABB6C5"/>
        </w:rPr>
        <w:t>示</w:t>
      </w:r>
      <w:r>
        <w:rPr>
          <w:color w:val="A3AEBD"/>
        </w:rPr>
        <w:t>例</w:t>
      </w:r>
      <w:r>
        <w:rPr>
          <w:color w:val="919AA9"/>
        </w:rPr>
        <w:t>图</w:t>
      </w:r>
      <w:r>
        <w:rPr>
          <w:color w:val="737A84"/>
        </w:rPr>
        <w:t>示</w:t>
      </w:r>
      <w:r>
        <w:rPr>
          <w:color w:val="666D76"/>
        </w:rPr>
        <w:t>例</w:t>
      </w:r>
      <w:r>
        <w:rPr>
          <w:color w:val="707D92"/>
        </w:rPr>
        <w:t>图</w:t>
      </w:r>
      <w:r>
        <w:rPr>
          <w:color w:val="566776"/>
        </w:rPr>
        <w:t>示</w:t>
      </w:r>
      <w:r>
        <w:rPr>
          <w:color w:val="5C6770"/>
        </w:rPr>
        <w:t>例</w:t>
      </w:r>
      <w:r>
        <w:rPr>
          <w:color w:val="545C5A"/>
        </w:rPr>
        <w:t>图</w:t>
      </w:r>
      <w:r>
        <w:rPr>
          <w:color w:val="51554D"/>
        </w:rPr>
        <w:t>示</w:t>
      </w:r>
      <w:r>
        <w:rPr>
          <w:color w:val="515762"/>
        </w:rPr>
        <w:t>例</w:t>
      </w:r>
      <w:r>
        <w:rPr>
          <w:color w:val="3F4751"/>
        </w:rPr>
        <w:t>图</w:t>
      </w:r>
    </w:p>
    <w:p>
      <w:r/>
      <w:r>
        <w:rPr>
          <w:color w:val="C2CBE2"/>
        </w:rPr>
        <w:t>示</w:t>
      </w:r>
      <w:r>
        <w:rPr>
          <w:color w:val="C0CAE1"/>
        </w:rPr>
        <w:t>例</w:t>
      </w:r>
      <w:r>
        <w:rPr>
          <w:color w:val="BDCBE0"/>
        </w:rPr>
        <w:t>图</w:t>
      </w:r>
      <w:r>
        <w:rPr>
          <w:color w:val="BDCBDF"/>
        </w:rPr>
        <w:t>示</w:t>
      </w:r>
      <w:r>
        <w:rPr>
          <w:color w:val="BECDE1"/>
        </w:rPr>
        <w:t>例</w:t>
      </w:r>
      <w:r>
        <w:rPr>
          <w:color w:val="BFCDE3"/>
        </w:rPr>
        <w:t>图</w:t>
      </w:r>
      <w:r>
        <w:rPr>
          <w:color w:val="BCC9DF"/>
        </w:rPr>
        <w:t>示</w:t>
      </w:r>
      <w:r>
        <w:rPr>
          <w:color w:val="BCCAE0"/>
        </w:rPr>
        <w:t>例</w:t>
      </w:r>
      <w:r>
        <w:rPr>
          <w:color w:val="BDCBE0"/>
        </w:rPr>
        <w:t>图</w:t>
      </w:r>
      <w:r>
        <w:rPr>
          <w:color w:val="BECCE0"/>
        </w:rPr>
        <w:t>示</w:t>
      </w:r>
      <w:r>
        <w:rPr>
          <w:color w:val="BECCE1"/>
        </w:rPr>
        <w:t>例</w:t>
      </w:r>
      <w:r>
        <w:rPr>
          <w:color w:val="C1CFE3"/>
        </w:rPr>
        <w:t>图</w:t>
      </w:r>
      <w:r>
        <w:rPr>
          <w:color w:val="C0CEE2"/>
        </w:rPr>
        <w:t>示</w:t>
      </w:r>
      <w:r>
        <w:rPr>
          <w:color w:val="BFCDE1"/>
        </w:rPr>
        <w:t>例</w:t>
      </w:r>
      <w:r>
        <w:rPr>
          <w:color w:val="BECCE0"/>
        </w:rPr>
        <w:t>图</w:t>
      </w:r>
      <w:r>
        <w:rPr>
          <w:color w:val="C2D0E4"/>
        </w:rPr>
        <w:t>示</w:t>
      </w:r>
      <w:r>
        <w:rPr>
          <w:color w:val="C2CFE5"/>
        </w:rPr>
        <w:t>例</w:t>
      </w:r>
      <w:r>
        <w:rPr>
          <w:color w:val="BFCDE1"/>
        </w:rPr>
        <w:t>图</w:t>
      </w:r>
      <w:r>
        <w:rPr>
          <w:color w:val="BBC9DE"/>
        </w:rPr>
        <w:t>示</w:t>
      </w:r>
      <w:r>
        <w:rPr>
          <w:color w:val="B9C6DC"/>
        </w:rPr>
        <w:t>例</w:t>
      </w:r>
      <w:r>
        <w:rPr>
          <w:color w:val="B6C3D9"/>
        </w:rPr>
        <w:t>图</w:t>
      </w:r>
      <w:r>
        <w:rPr>
          <w:color w:val="B5C2D8"/>
        </w:rPr>
        <w:t>示</w:t>
      </w:r>
      <w:r>
        <w:rPr>
          <w:color w:val="B4C6DA"/>
        </w:rPr>
        <w:t>例</w:t>
      </w:r>
      <w:r>
        <w:rPr>
          <w:color w:val="A0B3C7"/>
        </w:rPr>
        <w:t>图</w:t>
      </w:r>
      <w:r>
        <w:rPr>
          <w:color w:val="73889E"/>
        </w:rPr>
        <w:t>示</w:t>
      </w:r>
      <w:r>
        <w:rPr>
          <w:color w:val="637589"/>
        </w:rPr>
        <w:t>例</w:t>
      </w:r>
      <w:r>
        <w:rPr>
          <w:color w:val="313742"/>
        </w:rPr>
        <w:t>图</w:t>
      </w:r>
      <w:r>
        <w:rPr>
          <w:color w:val="2C2D32"/>
        </w:rPr>
        <w:t>示</w:t>
      </w:r>
      <w:r>
        <w:rPr>
          <w:color w:val="1C1F24"/>
        </w:rPr>
        <w:t>例</w:t>
      </w:r>
      <w:r>
        <w:rPr>
          <w:color w:val="181D23"/>
        </w:rPr>
        <w:t>图</w:t>
      </w:r>
      <w:r>
        <w:rPr>
          <w:color w:val="24282C"/>
        </w:rPr>
        <w:t>示</w:t>
      </w:r>
      <w:r>
        <w:rPr>
          <w:color w:val="2F3034"/>
        </w:rPr>
        <w:t>例</w:t>
      </w:r>
      <w:r>
        <w:rPr>
          <w:color w:val="2D2A2D"/>
        </w:rPr>
        <w:t>图</w:t>
      </w:r>
      <w:r>
        <w:rPr>
          <w:color w:val="372F2E"/>
        </w:rPr>
        <w:t>示</w:t>
      </w:r>
      <w:r>
        <w:rPr>
          <w:color w:val="473731"/>
        </w:rPr>
        <w:t>例</w:t>
      </w:r>
      <w:r>
        <w:rPr>
          <w:color w:val="4B352F"/>
        </w:rPr>
        <w:t>图</w:t>
      </w:r>
      <w:r>
        <w:rPr>
          <w:color w:val="432925"/>
        </w:rPr>
        <w:t>示</w:t>
      </w:r>
      <w:r>
        <w:rPr>
          <w:color w:val="422825"/>
        </w:rPr>
        <w:t>例</w:t>
      </w:r>
      <w:r>
        <w:rPr>
          <w:color w:val="4A322D"/>
        </w:rPr>
        <w:t>图</w:t>
      </w:r>
      <w:r>
        <w:rPr>
          <w:color w:val="584A4E"/>
        </w:rPr>
        <w:t>示</w:t>
      </w:r>
      <w:r>
        <w:rPr>
          <w:color w:val="5E5A68"/>
        </w:rPr>
        <w:t>例</w:t>
      </w:r>
      <w:r>
        <w:rPr>
          <w:color w:val="5A5869"/>
        </w:rPr>
        <w:t>图</w:t>
      </w:r>
      <w:r>
        <w:rPr>
          <w:color w:val="544F5D"/>
        </w:rPr>
        <w:t>示</w:t>
      </w:r>
      <w:r>
        <w:rPr>
          <w:color w:val="5A535F"/>
        </w:rPr>
        <w:t>例</w:t>
      </w:r>
      <w:r>
        <w:rPr>
          <w:color w:val="58505A"/>
        </w:rPr>
        <w:t>图</w:t>
      </w:r>
      <w:r>
        <w:rPr>
          <w:color w:val="564545"/>
        </w:rPr>
        <w:t>示</w:t>
      </w:r>
      <w:r>
        <w:rPr>
          <w:color w:val="573931"/>
        </w:rPr>
        <w:t>例</w:t>
      </w:r>
      <w:r>
        <w:rPr>
          <w:color w:val="734B40"/>
        </w:rPr>
        <w:t>图</w:t>
      </w:r>
      <w:r>
        <w:rPr>
          <w:color w:val="8D6B61"/>
        </w:rPr>
        <w:t>示</w:t>
      </w:r>
      <w:r>
        <w:rPr>
          <w:color w:val="97746B"/>
        </w:rPr>
        <w:t>例</w:t>
      </w:r>
      <w:r>
        <w:rPr>
          <w:color w:val="7C544A"/>
        </w:rPr>
        <w:t>图</w:t>
      </w:r>
      <w:r>
        <w:rPr>
          <w:color w:val="563B3A"/>
        </w:rPr>
        <w:t>示</w:t>
      </w:r>
      <w:r>
        <w:rPr>
          <w:color w:val="473437"/>
        </w:rPr>
        <w:t>例</w:t>
      </w:r>
      <w:r>
        <w:rPr>
          <w:color w:val="3B2C2C"/>
        </w:rPr>
        <w:t>图</w:t>
      </w:r>
      <w:r>
        <w:rPr>
          <w:color w:val="322624"/>
        </w:rPr>
        <w:t>示</w:t>
      </w:r>
      <w:r>
        <w:rPr>
          <w:color w:val="342926"/>
        </w:rPr>
        <w:t>例</w:t>
      </w:r>
      <w:r>
        <w:rPr>
          <w:color w:val="4B3D3F"/>
        </w:rPr>
        <w:t>图</w:t>
      </w:r>
      <w:r>
        <w:rPr>
          <w:color w:val="84879B"/>
        </w:rPr>
        <w:t>示</w:t>
      </w:r>
      <w:r>
        <w:rPr>
          <w:color w:val="9EADC5"/>
        </w:rPr>
        <w:t>例</w:t>
      </w:r>
      <w:r>
        <w:rPr>
          <w:color w:val="B1C0D8"/>
        </w:rPr>
        <w:t>图</w:t>
      </w:r>
      <w:r>
        <w:rPr>
          <w:color w:val="B4C4DB"/>
        </w:rPr>
        <w:t>示</w:t>
      </w:r>
      <w:r>
        <w:rPr>
          <w:color w:val="B7C5DB"/>
        </w:rPr>
        <w:t>例</w:t>
      </w:r>
      <w:r>
        <w:rPr>
          <w:color w:val="BDC9E0"/>
        </w:rPr>
        <w:t>图</w:t>
      </w:r>
      <w:r>
        <w:rPr>
          <w:color w:val="BBC9DF"/>
        </w:rPr>
        <w:t>示</w:t>
      </w:r>
      <w:r>
        <w:rPr>
          <w:color w:val="BAC8DE"/>
        </w:rPr>
        <w:t>例</w:t>
      </w:r>
      <w:r>
        <w:rPr>
          <w:color w:val="BFCCE2"/>
        </w:rPr>
        <w:t>图</w:t>
      </w:r>
      <w:r>
        <w:rPr>
          <w:color w:val="BECBE1"/>
        </w:rPr>
        <w:t>示</w:t>
      </w:r>
      <w:r>
        <w:rPr>
          <w:color w:val="BDCAE0"/>
        </w:rPr>
        <w:t>例</w:t>
      </w:r>
      <w:r>
        <w:rPr>
          <w:color w:val="BECBE1"/>
        </w:rPr>
        <w:t>图</w:t>
      </w:r>
      <w:r>
        <w:rPr>
          <w:color w:val="C0CDE3"/>
        </w:rPr>
        <w:t>示</w:t>
      </w:r>
      <w:r>
        <w:rPr>
          <w:color w:val="C1CEE4"/>
        </w:rPr>
        <w:t>例</w:t>
      </w:r>
      <w:r>
        <w:rPr>
          <w:color w:val="C2CFE5"/>
        </w:rPr>
        <w:t>图</w:t>
      </w:r>
      <w:r>
        <w:rPr>
          <w:color w:val="C1CEE4"/>
        </w:rPr>
        <w:t>示</w:t>
      </w:r>
      <w:r>
        <w:rPr>
          <w:color w:val="C2CFE5"/>
        </w:rPr>
        <w:t>例</w:t>
      </w:r>
      <w:r>
        <w:rPr>
          <w:color w:val="C3D0E6"/>
        </w:rPr>
        <w:t>图</w:t>
      </w:r>
      <w:r>
        <w:rPr>
          <w:color w:val="C2CFE5"/>
        </w:rPr>
        <w:t>示</w:t>
      </w:r>
      <w:r>
        <w:rPr>
          <w:color w:val="C2CFE5"/>
        </w:rPr>
        <w:t>例</w:t>
      </w:r>
      <w:r>
        <w:rPr>
          <w:color w:val="C3D0E6"/>
        </w:rPr>
        <w:t>图</w:t>
      </w:r>
      <w:r>
        <w:rPr>
          <w:color w:val="C1CEE4"/>
        </w:rPr>
        <w:t>示</w:t>
      </w:r>
      <w:r>
        <w:rPr>
          <w:color w:val="BCC9DF"/>
        </w:rPr>
        <w:t>例</w:t>
      </w:r>
      <w:r>
        <w:rPr>
          <w:color w:val="B6C2D9"/>
        </w:rPr>
        <w:t>图</w:t>
      </w:r>
      <w:r>
        <w:rPr>
          <w:color w:val="B1BCD2"/>
        </w:rPr>
        <w:t>示</w:t>
      </w:r>
      <w:r>
        <w:rPr>
          <w:color w:val="BDC7DE"/>
        </w:rPr>
        <w:t>例</w:t>
      </w:r>
      <w:r>
        <w:rPr>
          <w:color w:val="BEC9DF"/>
        </w:rPr>
        <w:t>图</w:t>
      </w:r>
      <w:r>
        <w:rPr>
          <w:color w:val="B8C5DB"/>
        </w:rPr>
        <w:t>示</w:t>
      </w:r>
      <w:r>
        <w:rPr>
          <w:color w:val="B2C1D9"/>
        </w:rPr>
        <w:t>例</w:t>
      </w:r>
      <w:r>
        <w:rPr>
          <w:color w:val="B1C0D7"/>
        </w:rPr>
        <w:t>图</w:t>
      </w:r>
      <w:r>
        <w:rPr>
          <w:color w:val="B1C0D7"/>
        </w:rPr>
        <w:t>示</w:t>
      </w:r>
      <w:r>
        <w:rPr>
          <w:color w:val="BBC6DD"/>
        </w:rPr>
        <w:t>例</w:t>
      </w:r>
      <w:r>
        <w:rPr>
          <w:color w:val="BEC9E0"/>
        </w:rPr>
        <w:t>图</w:t>
      </w:r>
      <w:r>
        <w:rPr>
          <w:color w:val="BFCAE1"/>
        </w:rPr>
        <w:t>示</w:t>
      </w:r>
      <w:r>
        <w:rPr>
          <w:color w:val="BECBE0"/>
        </w:rPr>
        <w:t>例</w:t>
      </w:r>
      <w:r>
        <w:rPr>
          <w:color w:val="BFCADF"/>
        </w:rPr>
        <w:t>图</w:t>
      </w:r>
      <w:r>
        <w:rPr>
          <w:color w:val="BEC9DF"/>
        </w:rPr>
        <w:t>示</w:t>
      </w:r>
      <w:r>
        <w:rPr>
          <w:color w:val="BCC7DD"/>
        </w:rPr>
        <w:t>例</w:t>
      </w:r>
      <w:r>
        <w:rPr>
          <w:color w:val="B8C3D8"/>
        </w:rPr>
        <w:t>图</w:t>
      </w:r>
      <w:r>
        <w:rPr>
          <w:color w:val="B3BED3"/>
        </w:rPr>
        <w:t>示</w:t>
      </w:r>
      <w:r>
        <w:rPr>
          <w:color w:val="B0BBD0"/>
        </w:rPr>
        <w:t>例</w:t>
      </w:r>
      <w:r>
        <w:rPr>
          <w:color w:val="AFBACC"/>
        </w:rPr>
        <w:t>图</w:t>
      </w:r>
      <w:r>
        <w:rPr>
          <w:color w:val="AAB4C8"/>
        </w:rPr>
        <w:t>示</w:t>
      </w:r>
      <w:r>
        <w:rPr>
          <w:color w:val="9FABBF"/>
        </w:rPr>
        <w:t>例</w:t>
      </w:r>
      <w:r>
        <w:rPr>
          <w:color w:val="93A0B5"/>
        </w:rPr>
        <w:t>图</w:t>
      </w:r>
      <w:r>
        <w:rPr>
          <w:color w:val="667584"/>
        </w:rPr>
        <w:t>示</w:t>
      </w:r>
      <w:r>
        <w:rPr>
          <w:color w:val="606D7B"/>
        </w:rPr>
        <w:t>例</w:t>
      </w:r>
      <w:r>
        <w:rPr>
          <w:color w:val="61696B"/>
        </w:rPr>
        <w:t>图</w:t>
      </w:r>
      <w:r>
        <w:rPr>
          <w:color w:val="565951"/>
        </w:rPr>
        <w:t>示</w:t>
      </w:r>
      <w:r>
        <w:rPr>
          <w:color w:val="3F4144"/>
        </w:rPr>
        <w:t>例</w:t>
      </w:r>
      <w:r>
        <w:rPr>
          <w:color w:val="2A2D2F"/>
        </w:rPr>
        <w:t>图</w:t>
      </w:r>
    </w:p>
    <w:p>
      <w:r/>
      <w:r>
        <w:rPr>
          <w:color w:val="C1CBE1"/>
        </w:rPr>
        <w:t>示</w:t>
      </w:r>
      <w:r>
        <w:rPr>
          <w:color w:val="BDCAE0"/>
        </w:rPr>
        <w:t>例</w:t>
      </w:r>
      <w:r>
        <w:rPr>
          <w:color w:val="BECCE1"/>
        </w:rPr>
        <w:t>图</w:t>
      </w:r>
      <w:r>
        <w:rPr>
          <w:color w:val="C1CFE3"/>
        </w:rPr>
        <w:t>示</w:t>
      </w:r>
      <w:r>
        <w:rPr>
          <w:color w:val="C0CEE2"/>
        </w:rPr>
        <w:t>例</w:t>
      </w:r>
      <w:r>
        <w:rPr>
          <w:color w:val="BFCEE2"/>
        </w:rPr>
        <w:t>图</w:t>
      </w:r>
      <w:r>
        <w:rPr>
          <w:color w:val="BCC9DE"/>
        </w:rPr>
        <w:t>示</w:t>
      </w:r>
      <w:r>
        <w:rPr>
          <w:color w:val="BBC9DF"/>
        </w:rPr>
        <w:t>例</w:t>
      </w:r>
      <w:r>
        <w:rPr>
          <w:color w:val="BBC9DF"/>
        </w:rPr>
        <w:t>图</w:t>
      </w:r>
      <w:r>
        <w:rPr>
          <w:color w:val="BDCBDF"/>
        </w:rPr>
        <w:t>示</w:t>
      </w:r>
      <w:r>
        <w:rPr>
          <w:color w:val="C1CFE3"/>
        </w:rPr>
        <w:t>例</w:t>
      </w:r>
      <w:r>
        <w:rPr>
          <w:color w:val="C2D0E4"/>
        </w:rPr>
        <w:t>图</w:t>
      </w:r>
      <w:r>
        <w:rPr>
          <w:color w:val="C0CEE2"/>
        </w:rPr>
        <w:t>示</w:t>
      </w:r>
      <w:r>
        <w:rPr>
          <w:color w:val="BECCE0"/>
        </w:rPr>
        <w:t>例</w:t>
      </w:r>
      <w:r>
        <w:rPr>
          <w:color w:val="C2D0E4"/>
        </w:rPr>
        <w:t>图</w:t>
      </w:r>
      <w:r>
        <w:rPr>
          <w:color w:val="C3D1E5"/>
        </w:rPr>
        <w:t>示</w:t>
      </w:r>
      <w:r>
        <w:rPr>
          <w:color w:val="BFCDE1"/>
        </w:rPr>
        <w:t>例</w:t>
      </w:r>
      <w:r>
        <w:rPr>
          <w:color w:val="BFCDE1"/>
        </w:rPr>
        <w:t>图</w:t>
      </w:r>
      <w:r>
        <w:rPr>
          <w:color w:val="C2D0E4"/>
        </w:rPr>
        <w:t>示</w:t>
      </w:r>
      <w:r>
        <w:rPr>
          <w:color w:val="BDCADF"/>
        </w:rPr>
        <w:t>例</w:t>
      </w:r>
      <w:r>
        <w:rPr>
          <w:color w:val="B9C6DC"/>
        </w:rPr>
        <w:t>图</w:t>
      </w:r>
      <w:r>
        <w:rPr>
          <w:color w:val="B8C5DB"/>
        </w:rPr>
        <w:t>示</w:t>
      </w:r>
      <w:r>
        <w:rPr>
          <w:color w:val="B8C9DE"/>
        </w:rPr>
        <w:t>例</w:t>
      </w:r>
      <w:r>
        <w:rPr>
          <w:color w:val="A7B8CD"/>
        </w:rPr>
        <w:t>图</w:t>
      </w:r>
      <w:r>
        <w:rPr>
          <w:color w:val="798BA1"/>
        </w:rPr>
        <w:t>示</w:t>
      </w:r>
      <w:r>
        <w:rPr>
          <w:color w:val="3A4450"/>
        </w:rPr>
        <w:t>例</w:t>
      </w:r>
      <w:r>
        <w:rPr>
          <w:color w:val="2C3036"/>
        </w:rPr>
        <w:t>图</w:t>
      </w:r>
      <w:r>
        <w:rPr>
          <w:color w:val="2E2A2A"/>
        </w:rPr>
        <w:t>示</w:t>
      </w:r>
      <w:r>
        <w:rPr>
          <w:color w:val="1E1C20"/>
        </w:rPr>
        <w:t>例</w:t>
      </w:r>
      <w:r>
        <w:rPr>
          <w:color w:val="19191C"/>
        </w:rPr>
        <w:t>图</w:t>
      </w:r>
      <w:r>
        <w:rPr>
          <w:color w:val="252323"/>
        </w:rPr>
        <w:t>示</w:t>
      </w:r>
      <w:r>
        <w:rPr>
          <w:color w:val="342C2B"/>
        </w:rPr>
        <w:t>例</w:t>
      </w:r>
      <w:r>
        <w:rPr>
          <w:color w:val="3B312F"/>
        </w:rPr>
        <w:t>图</w:t>
      </w:r>
      <w:r>
        <w:rPr>
          <w:color w:val="3E332F"/>
        </w:rPr>
        <w:t>示</w:t>
      </w:r>
      <w:r>
        <w:rPr>
          <w:color w:val="544139"/>
        </w:rPr>
        <w:t>例</w:t>
      </w:r>
      <w:r>
        <w:rPr>
          <w:color w:val="785849"/>
        </w:rPr>
        <w:t>图</w:t>
      </w:r>
      <w:r>
        <w:rPr>
          <w:color w:val="825B49"/>
        </w:rPr>
        <w:t>示</w:t>
      </w:r>
      <w:r>
        <w:rPr>
          <w:color w:val="765141"/>
        </w:rPr>
        <w:t>例</w:t>
      </w:r>
      <w:r>
        <w:rPr>
          <w:color w:val="6E5047"/>
        </w:rPr>
        <w:t>图</w:t>
      </w:r>
      <w:r>
        <w:rPr>
          <w:color w:val="726165"/>
        </w:rPr>
        <w:t>示</w:t>
      </w:r>
      <w:r>
        <w:rPr>
          <w:color w:val="685D6A"/>
        </w:rPr>
        <w:t>例</w:t>
      </w:r>
      <w:r>
        <w:rPr>
          <w:color w:val="594E57"/>
        </w:rPr>
        <w:t>图</w:t>
      </w:r>
      <w:r>
        <w:rPr>
          <w:color w:val="463B41"/>
        </w:rPr>
        <w:t>示</w:t>
      </w:r>
      <w:r>
        <w:rPr>
          <w:color w:val="352728"/>
        </w:rPr>
        <w:t>例</w:t>
      </w:r>
      <w:r>
        <w:rPr>
          <w:color w:val="251515"/>
        </w:rPr>
        <w:t>图</w:t>
      </w:r>
      <w:r>
        <w:rPr>
          <w:color w:val="4A3433"/>
        </w:rPr>
        <w:t>示</w:t>
      </w:r>
      <w:r>
        <w:rPr>
          <w:color w:val="8F746E"/>
        </w:rPr>
        <w:t>例</w:t>
      </w:r>
      <w:r>
        <w:rPr>
          <w:color w:val="B4988E"/>
        </w:rPr>
        <w:t>图</w:t>
      </w:r>
      <w:r>
        <w:rPr>
          <w:color w:val="C7AEA6"/>
        </w:rPr>
        <w:t>示</w:t>
      </w:r>
      <w:r>
        <w:rPr>
          <w:color w:val="CAADA7"/>
        </w:rPr>
        <w:t>例</w:t>
      </w:r>
      <w:r>
        <w:rPr>
          <w:color w:val="B69389"/>
        </w:rPr>
        <w:t>图</w:t>
      </w:r>
      <w:r>
        <w:rPr>
          <w:color w:val="8B675E"/>
        </w:rPr>
        <w:t>示</w:t>
      </w:r>
      <w:r>
        <w:rPr>
          <w:color w:val="4F3531"/>
        </w:rPr>
        <w:t>例</w:t>
      </w:r>
      <w:r>
        <w:rPr>
          <w:color w:val="3A2523"/>
        </w:rPr>
        <w:t>图</w:t>
      </w:r>
      <w:r>
        <w:rPr>
          <w:color w:val="2C211E"/>
        </w:rPr>
        <w:t>示</w:t>
      </w:r>
      <w:r>
        <w:rPr>
          <w:color w:val="281F1D"/>
        </w:rPr>
        <w:t>例</w:t>
      </w:r>
      <w:r>
        <w:rPr>
          <w:color w:val="302222"/>
        </w:rPr>
        <w:t>图</w:t>
      </w:r>
      <w:r>
        <w:rPr>
          <w:color w:val="5F555A"/>
        </w:rPr>
        <w:t>示</w:t>
      </w:r>
      <w:r>
        <w:rPr>
          <w:color w:val="97A3BE"/>
        </w:rPr>
        <w:t>例</w:t>
      </w:r>
      <w:r>
        <w:rPr>
          <w:color w:val="AEBDD7"/>
        </w:rPr>
        <w:t>图</w:t>
      </w:r>
      <w:r>
        <w:rPr>
          <w:color w:val="B3C2DA"/>
        </w:rPr>
        <w:t>示</w:t>
      </w:r>
      <w:r>
        <w:rPr>
          <w:color w:val="B5C4DB"/>
        </w:rPr>
        <w:t>例</w:t>
      </w:r>
      <w:r>
        <w:rPr>
          <w:color w:val="BDCAE0"/>
        </w:rPr>
        <w:t>图</w:t>
      </w:r>
      <w:r>
        <w:rPr>
          <w:color w:val="BBC8DE"/>
        </w:rPr>
        <w:t>示</w:t>
      </w:r>
      <w:r>
        <w:rPr>
          <w:color w:val="BBC8DE"/>
        </w:rPr>
        <w:t>例</w:t>
      </w:r>
      <w:r>
        <w:rPr>
          <w:color w:val="BECCE1"/>
        </w:rPr>
        <w:t>图</w:t>
      </w:r>
      <w:r>
        <w:rPr>
          <w:color w:val="C0CDE3"/>
        </w:rPr>
        <w:t>示</w:t>
      </w:r>
      <w:r>
        <w:rPr>
          <w:color w:val="BFCCE2"/>
        </w:rPr>
        <w:t>例</w:t>
      </w:r>
      <w:r>
        <w:rPr>
          <w:color w:val="C1CEE4"/>
        </w:rPr>
        <w:t>图</w:t>
      </w:r>
      <w:r>
        <w:rPr>
          <w:color w:val="C2CFE5"/>
        </w:rPr>
        <w:t>示</w:t>
      </w:r>
      <w:r>
        <w:rPr>
          <w:color w:val="C3D0E6"/>
        </w:rPr>
        <w:t>例</w:t>
      </w:r>
      <w:r>
        <w:rPr>
          <w:color w:val="C3D0E6"/>
        </w:rPr>
        <w:t>图</w:t>
      </w:r>
      <w:r>
        <w:rPr>
          <w:color w:val="C3D0E6"/>
        </w:rPr>
        <w:t>示</w:t>
      </w:r>
      <w:r>
        <w:rPr>
          <w:color w:val="C2CFE5"/>
        </w:rPr>
        <w:t>例</w:t>
      </w:r>
      <w:r>
        <w:rPr>
          <w:color w:val="C2CFE5"/>
        </w:rPr>
        <w:t>图</w:t>
      </w:r>
      <w:r>
        <w:rPr>
          <w:color w:val="C5D2E8"/>
        </w:rPr>
        <w:t>示</w:t>
      </w:r>
      <w:r>
        <w:rPr>
          <w:color w:val="C7D4EA"/>
        </w:rPr>
        <w:t>例</w:t>
      </w:r>
      <w:r>
        <w:rPr>
          <w:color w:val="C7D4EA"/>
        </w:rPr>
        <w:t>图</w:t>
      </w:r>
      <w:r>
        <w:rPr>
          <w:color w:val="CBD8ED"/>
        </w:rPr>
        <w:t>示</w:t>
      </w:r>
      <w:r>
        <w:rPr>
          <w:color w:val="CBD8EC"/>
        </w:rPr>
        <w:t>例</w:t>
      </w:r>
      <w:r>
        <w:rPr>
          <w:color w:val="C9D4EA"/>
        </w:rPr>
        <w:t>图</w:t>
      </w:r>
      <w:r>
        <w:rPr>
          <w:color w:val="BFCAE0"/>
        </w:rPr>
        <w:t>示</w:t>
      </w:r>
      <w:r>
        <w:rPr>
          <w:color w:val="B6C2D9"/>
        </w:rPr>
        <w:t>例</w:t>
      </w:r>
      <w:r>
        <w:rPr>
          <w:color w:val="B7C4DB"/>
        </w:rPr>
        <w:t>图</w:t>
      </w:r>
      <w:r>
        <w:rPr>
          <w:color w:val="B3C0D7"/>
        </w:rPr>
        <w:t>示</w:t>
      </w:r>
      <w:r>
        <w:rPr>
          <w:color w:val="B0BFD6"/>
        </w:rPr>
        <w:t>例</w:t>
      </w:r>
      <w:r>
        <w:rPr>
          <w:color w:val="AFBDD3"/>
        </w:rPr>
        <w:t>图</w:t>
      </w:r>
      <w:r>
        <w:rPr>
          <w:color w:val="AAB9D0"/>
        </w:rPr>
        <w:t>示</w:t>
      </w:r>
      <w:r>
        <w:rPr>
          <w:color w:val="AAB8D0"/>
        </w:rPr>
        <w:t>例</w:t>
      </w:r>
      <w:r>
        <w:rPr>
          <w:color w:val="A9B6CF"/>
        </w:rPr>
        <w:t>图</w:t>
      </w:r>
      <w:r>
        <w:rPr>
          <w:color w:val="AAB6CE"/>
        </w:rPr>
        <w:t>示</w:t>
      </w:r>
      <w:r>
        <w:rPr>
          <w:color w:val="B3BDD6"/>
        </w:rPr>
        <w:t>例</w:t>
      </w:r>
      <w:r>
        <w:rPr>
          <w:color w:val="BBC6DD"/>
        </w:rPr>
        <w:t>图</w:t>
      </w:r>
      <w:r>
        <w:rPr>
          <w:color w:val="BCC8DE"/>
        </w:rPr>
        <w:t>示</w:t>
      </w:r>
      <w:r>
        <w:rPr>
          <w:color w:val="BCC7DD"/>
        </w:rPr>
        <w:t>例</w:t>
      </w:r>
      <w:r>
        <w:rPr>
          <w:color w:val="BDC6DD"/>
        </w:rPr>
        <w:t>图</w:t>
      </w:r>
      <w:r>
        <w:rPr>
          <w:color w:val="BCC6DD"/>
        </w:rPr>
        <w:t>示</w:t>
      </w:r>
      <w:r>
        <w:rPr>
          <w:color w:val="B9C4DB"/>
        </w:rPr>
        <w:t>例</w:t>
      </w:r>
      <w:r>
        <w:rPr>
          <w:color w:val="B4C1D7"/>
        </w:rPr>
        <w:t>图</w:t>
      </w:r>
      <w:r>
        <w:rPr>
          <w:color w:val="B0BED2"/>
        </w:rPr>
        <w:t>示</w:t>
      </w:r>
      <w:r>
        <w:rPr>
          <w:color w:val="ADBACE"/>
        </w:rPr>
        <w:t>例</w:t>
      </w:r>
      <w:r>
        <w:rPr>
          <w:color w:val="ABB5C9"/>
        </w:rPr>
        <w:t>图</w:t>
      </w:r>
      <w:r>
        <w:rPr>
          <w:color w:val="9EABBE"/>
        </w:rPr>
        <w:t>示</w:t>
      </w:r>
      <w:r>
        <w:rPr>
          <w:color w:val="7C899A"/>
        </w:rPr>
        <w:t>例</w:t>
      </w:r>
      <w:r>
        <w:rPr>
          <w:color w:val="4E5659"/>
        </w:rPr>
        <w:t>图</w:t>
      </w:r>
      <w:r>
        <w:rPr>
          <w:color w:val="3C413E"/>
        </w:rPr>
        <w:t>示</w:t>
      </w:r>
      <w:r>
        <w:rPr>
          <w:color w:val="2C3135"/>
        </w:rPr>
        <w:t>例</w:t>
      </w:r>
      <w:r>
        <w:rPr>
          <w:color w:val="26272C"/>
        </w:rPr>
        <w:t>图</w:t>
      </w:r>
    </w:p>
    <w:p>
      <w:r/>
      <w:r>
        <w:rPr>
          <w:color w:val="BCC7DE"/>
        </w:rPr>
        <w:t>示</w:t>
      </w:r>
      <w:r>
        <w:rPr>
          <w:color w:val="BCC9DF"/>
        </w:rPr>
        <w:t>例</w:t>
      </w:r>
      <w:r>
        <w:rPr>
          <w:color w:val="C0CDE4"/>
        </w:rPr>
        <w:t>图</w:t>
      </w:r>
      <w:r>
        <w:rPr>
          <w:color w:val="C1CEE3"/>
        </w:rPr>
        <w:t>示</w:t>
      </w:r>
      <w:r>
        <w:rPr>
          <w:color w:val="BFCCE1"/>
        </w:rPr>
        <w:t>例</w:t>
      </w:r>
      <w:r>
        <w:rPr>
          <w:color w:val="BFCDE2"/>
        </w:rPr>
        <w:t>图</w:t>
      </w:r>
      <w:r>
        <w:rPr>
          <w:color w:val="BBCADE"/>
        </w:rPr>
        <w:t>示</w:t>
      </w:r>
      <w:r>
        <w:rPr>
          <w:color w:val="B7C6DA"/>
        </w:rPr>
        <w:t>例</w:t>
      </w:r>
      <w:r>
        <w:rPr>
          <w:color w:val="AAB7C7"/>
        </w:rPr>
        <w:t>图</w:t>
      </w:r>
      <w:r>
        <w:rPr>
          <w:color w:val="A2ADBC"/>
        </w:rPr>
        <w:t>示</w:t>
      </w:r>
      <w:r>
        <w:rPr>
          <w:color w:val="B0BBCE"/>
        </w:rPr>
        <w:t>例</w:t>
      </w:r>
      <w:r>
        <w:rPr>
          <w:color w:val="B8C5DA"/>
        </w:rPr>
        <w:t>图</w:t>
      </w:r>
      <w:r>
        <w:rPr>
          <w:color w:val="BAC7DC"/>
        </w:rPr>
        <w:t>示</w:t>
      </w:r>
      <w:r>
        <w:rPr>
          <w:color w:val="BCCADE"/>
        </w:rPr>
        <w:t>例</w:t>
      </w:r>
      <w:r>
        <w:rPr>
          <w:color w:val="C1CFE3"/>
        </w:rPr>
        <w:t>图</w:t>
      </w:r>
      <w:r>
        <w:rPr>
          <w:color w:val="C0CEE2"/>
        </w:rPr>
        <w:t>示</w:t>
      </w:r>
      <w:r>
        <w:rPr>
          <w:color w:val="BECCE0"/>
        </w:rPr>
        <w:t>例</w:t>
      </w:r>
      <w:r>
        <w:rPr>
          <w:color w:val="BFCDE1"/>
        </w:rPr>
        <w:t>图</w:t>
      </w:r>
      <w:r>
        <w:rPr>
          <w:color w:val="BFCDE1"/>
        </w:rPr>
        <w:t>示</w:t>
      </w:r>
      <w:r>
        <w:rPr>
          <w:color w:val="BBC8DE"/>
        </w:rPr>
        <w:t>例</w:t>
      </w:r>
      <w:r>
        <w:rPr>
          <w:color w:val="BAC7DD"/>
        </w:rPr>
        <w:t>图</w:t>
      </w:r>
      <w:r>
        <w:rPr>
          <w:color w:val="B9C7DD"/>
        </w:rPr>
        <w:t>示</w:t>
      </w:r>
      <w:r>
        <w:rPr>
          <w:color w:val="BCCBE0"/>
        </w:rPr>
        <w:t>例</w:t>
      </w:r>
      <w:r>
        <w:rPr>
          <w:color w:val="AAB9CE"/>
        </w:rPr>
        <w:t>图</w:t>
      </w:r>
      <w:r>
        <w:rPr>
          <w:color w:val="6E798F"/>
        </w:rPr>
        <w:t>示</w:t>
      </w:r>
      <w:r>
        <w:rPr>
          <w:color w:val="353841"/>
        </w:rPr>
        <w:t>例</w:t>
      </w:r>
      <w:r>
        <w:rPr>
          <w:color w:val="333237"/>
        </w:rPr>
        <w:t>图</w:t>
      </w:r>
      <w:r>
        <w:rPr>
          <w:color w:val="2F2524"/>
        </w:rPr>
        <w:t>示</w:t>
      </w:r>
      <w:r>
        <w:rPr>
          <w:color w:val="2B2321"/>
        </w:rPr>
        <w:t>例</w:t>
      </w:r>
      <w:r>
        <w:rPr>
          <w:color w:val="221C19"/>
        </w:rPr>
        <w:t>图</w:t>
      </w:r>
      <w:r>
        <w:rPr>
          <w:color w:val="2E2422"/>
        </w:rPr>
        <w:t>示</w:t>
      </w:r>
      <w:r>
        <w:rPr>
          <w:color w:val="41322F"/>
        </w:rPr>
        <w:t>例</w:t>
      </w:r>
      <w:r>
        <w:rPr>
          <w:color w:val="604B41"/>
        </w:rPr>
        <w:t>图</w:t>
      </w:r>
      <w:r>
        <w:rPr>
          <w:color w:val="694F41"/>
        </w:rPr>
        <w:t>示</w:t>
      </w:r>
      <w:r>
        <w:rPr>
          <w:color w:val="614638"/>
        </w:rPr>
        <w:t>例</w:t>
      </w:r>
      <w:r>
        <w:rPr>
          <w:color w:val="67473A"/>
        </w:rPr>
        <w:t>图</w:t>
      </w:r>
      <w:r>
        <w:rPr>
          <w:color w:val="876454"/>
        </w:rPr>
        <w:t>示</w:t>
      </w:r>
      <w:r>
        <w:rPr>
          <w:color w:val="A38377"/>
        </w:rPr>
        <w:t>例</w:t>
      </w:r>
      <w:r>
        <w:rPr>
          <w:color w:val="A78F87"/>
        </w:rPr>
        <w:t>图</w:t>
      </w:r>
      <w:r>
        <w:rPr>
          <w:color w:val="98807D"/>
        </w:rPr>
        <w:t>示</w:t>
      </w:r>
      <w:r>
        <w:rPr>
          <w:color w:val="8B6F6D"/>
        </w:rPr>
        <w:t>例</w:t>
      </w:r>
      <w:r>
        <w:rPr>
          <w:color w:val="826461"/>
        </w:rPr>
        <w:t>图</w:t>
      </w:r>
      <w:r>
        <w:rPr>
          <w:color w:val="6B4F4F"/>
        </w:rPr>
        <w:t>示</w:t>
      </w:r>
      <w:r>
        <w:rPr>
          <w:color w:val="5D4849"/>
        </w:rPr>
        <w:t>例</w:t>
      </w:r>
      <w:r>
        <w:rPr>
          <w:color w:val="9D8C8E"/>
        </w:rPr>
        <w:t>图</w:t>
      </w:r>
      <w:r>
        <w:rPr>
          <w:color w:val="C4AFAD"/>
        </w:rPr>
        <w:t>示</w:t>
      </w:r>
      <w:r>
        <w:rPr>
          <w:color w:val="C4A9A4"/>
        </w:rPr>
        <w:t>例</w:t>
      </w:r>
      <w:r>
        <w:rPr>
          <w:color w:val="C9AEA9"/>
        </w:rPr>
        <w:t>图</w:t>
      </w:r>
      <w:r>
        <w:rPr>
          <w:color w:val="D2BCB6"/>
        </w:rPr>
        <w:t>示</w:t>
      </w:r>
      <w:r>
        <w:rPr>
          <w:color w:val="D2B2AC"/>
        </w:rPr>
        <w:t>例</w:t>
      </w:r>
      <w:r>
        <w:rPr>
          <w:color w:val="CDA9A1"/>
        </w:rPr>
        <w:t>图</w:t>
      </w:r>
      <w:r>
        <w:rPr>
          <w:color w:val="BD9A91"/>
        </w:rPr>
        <w:t>示</w:t>
      </w:r>
      <w:r>
        <w:rPr>
          <w:color w:val="886C64"/>
        </w:rPr>
        <w:t>例</w:t>
      </w:r>
      <w:r>
        <w:rPr>
          <w:color w:val="4E362E"/>
        </w:rPr>
        <w:t>图</w:t>
      </w:r>
      <w:r>
        <w:rPr>
          <w:color w:val="331F1C"/>
        </w:rPr>
        <w:t>示</w:t>
      </w:r>
      <w:r>
        <w:rPr>
          <w:color w:val="2C211E"/>
        </w:rPr>
        <w:t>例</w:t>
      </w:r>
      <w:r>
        <w:rPr>
          <w:color w:val="322624"/>
        </w:rPr>
        <w:t>图</w:t>
      </w:r>
      <w:r>
        <w:rPr>
          <w:color w:val="382827"/>
        </w:rPr>
        <w:t>示</w:t>
      </w:r>
      <w:r>
        <w:rPr>
          <w:color w:val="5F5861"/>
        </w:rPr>
        <w:t>例</w:t>
      </w:r>
      <w:r>
        <w:rPr>
          <w:color w:val="A4B3CB"/>
        </w:rPr>
        <w:t>图</w:t>
      </w:r>
      <w:r>
        <w:rPr>
          <w:color w:val="B4C6DD"/>
        </w:rPr>
        <w:t>示</w:t>
      </w:r>
      <w:r>
        <w:rPr>
          <w:color w:val="B8C7DE"/>
        </w:rPr>
        <w:t>例</w:t>
      </w:r>
      <w:r>
        <w:rPr>
          <w:color w:val="C2D0E5"/>
        </w:rPr>
        <w:t>图</w:t>
      </w:r>
      <w:r>
        <w:rPr>
          <w:color w:val="BDCAE0"/>
        </w:rPr>
        <w:t>示</w:t>
      </w:r>
      <w:r>
        <w:rPr>
          <w:color w:val="BFCCE2"/>
        </w:rPr>
        <w:t>例</w:t>
      </w:r>
      <w:r>
        <w:rPr>
          <w:color w:val="C4D1E7"/>
        </w:rPr>
        <w:t>图</w:t>
      </w:r>
      <w:r>
        <w:rPr>
          <w:color w:val="C2CFE4"/>
        </w:rPr>
        <w:t>示</w:t>
      </w:r>
      <w:r>
        <w:rPr>
          <w:color w:val="C1CEE4"/>
        </w:rPr>
        <w:t>例</w:t>
      </w:r>
      <w:r>
        <w:rPr>
          <w:color w:val="C0CDE3"/>
        </w:rPr>
        <w:t>图</w:t>
      </w:r>
      <w:r>
        <w:rPr>
          <w:color w:val="BFCCE2"/>
        </w:rPr>
        <w:t>示</w:t>
      </w:r>
      <w:r>
        <w:rPr>
          <w:color w:val="BFCCE2"/>
        </w:rPr>
        <w:t>例</w:t>
      </w:r>
      <w:r>
        <w:rPr>
          <w:color w:val="BECBE1"/>
        </w:rPr>
        <w:t>图</w:t>
      </w:r>
      <w:r>
        <w:rPr>
          <w:color w:val="BDCAE0"/>
        </w:rPr>
        <w:t>示</w:t>
      </w:r>
      <w:r>
        <w:rPr>
          <w:color w:val="BDCAE0"/>
        </w:rPr>
        <w:t>例</w:t>
      </w:r>
      <w:r>
        <w:rPr>
          <w:color w:val="BBC8DE"/>
        </w:rPr>
        <w:t>图</w:t>
      </w:r>
      <w:r>
        <w:rPr>
          <w:color w:val="BFCCE2"/>
        </w:rPr>
        <w:t>示</w:t>
      </w:r>
      <w:r>
        <w:rPr>
          <w:color w:val="C6D3E9"/>
        </w:rPr>
        <w:t>例</w:t>
      </w:r>
      <w:r>
        <w:rPr>
          <w:color w:val="C9D6EC"/>
        </w:rPr>
        <w:t>图</w:t>
      </w:r>
      <w:r>
        <w:rPr>
          <w:color w:val="CAD8ED"/>
        </w:rPr>
        <w:t>示</w:t>
      </w:r>
      <w:r>
        <w:rPr>
          <w:color w:val="CBD9ED"/>
        </w:rPr>
        <w:t>例</w:t>
      </w:r>
      <w:r>
        <w:rPr>
          <w:color w:val="CBD7ED"/>
        </w:rPr>
        <w:t>图</w:t>
      </w:r>
      <w:r>
        <w:rPr>
          <w:color w:val="CAD6EC"/>
        </w:rPr>
        <w:t>示</w:t>
      </w:r>
      <w:r>
        <w:rPr>
          <w:color w:val="C6D3E9"/>
        </w:rPr>
        <w:t>例</w:t>
      </w:r>
      <w:r>
        <w:rPr>
          <w:color w:val="C7D2E8"/>
        </w:rPr>
        <w:t>图</w:t>
      </w:r>
      <w:r>
        <w:rPr>
          <w:color w:val="C6D2E8"/>
        </w:rPr>
        <w:t>示</w:t>
      </w:r>
      <w:r>
        <w:rPr>
          <w:color w:val="C6D2E7"/>
        </w:rPr>
        <w:t>例</w:t>
      </w:r>
      <w:r>
        <w:rPr>
          <w:color w:val="C0CCE1"/>
        </w:rPr>
        <w:t>图</w:t>
      </w:r>
      <w:r>
        <w:rPr>
          <w:color w:val="BAC7DD"/>
        </w:rPr>
        <w:t>示</w:t>
      </w:r>
      <w:r>
        <w:rPr>
          <w:color w:val="B8C5DB"/>
        </w:rPr>
        <w:t>例</w:t>
      </w:r>
      <w:r>
        <w:rPr>
          <w:color w:val="B3C2D9"/>
        </w:rPr>
        <w:t>图</w:t>
      </w:r>
      <w:r>
        <w:rPr>
          <w:color w:val="A6B5CC"/>
        </w:rPr>
        <w:t>示</w:t>
      </w:r>
      <w:r>
        <w:rPr>
          <w:color w:val="9DACC3"/>
        </w:rPr>
        <w:t>例</w:t>
      </w:r>
      <w:r>
        <w:rPr>
          <w:color w:val="9EAFC6"/>
        </w:rPr>
        <w:t>图</w:t>
      </w:r>
      <w:r>
        <w:rPr>
          <w:color w:val="B1BED5"/>
        </w:rPr>
        <w:t>示</w:t>
      </w:r>
      <w:r>
        <w:rPr>
          <w:color w:val="BAC5DB"/>
        </w:rPr>
        <w:t>例</w:t>
      </w:r>
      <w:r>
        <w:rPr>
          <w:color w:val="BBC6DC"/>
        </w:rPr>
        <w:t>图</w:t>
      </w:r>
      <w:r>
        <w:rPr>
          <w:color w:val="BAC5DB"/>
        </w:rPr>
        <w:t>示</w:t>
      </w:r>
      <w:r>
        <w:rPr>
          <w:color w:val="BAC6DC"/>
        </w:rPr>
        <w:t>例</w:t>
      </w:r>
      <w:r>
        <w:rPr>
          <w:color w:val="BAC7DD"/>
        </w:rPr>
        <w:t>图</w:t>
      </w:r>
      <w:r>
        <w:rPr>
          <w:color w:val="BAC6DD"/>
        </w:rPr>
        <w:t>示</w:t>
      </w:r>
      <w:r>
        <w:rPr>
          <w:color w:val="B6C3D9"/>
        </w:rPr>
        <w:t>例</w:t>
      </w:r>
      <w:r>
        <w:rPr>
          <w:color w:val="B1BED3"/>
        </w:rPr>
        <w:t>图</w:t>
      </w:r>
      <w:r>
        <w:rPr>
          <w:color w:val="ADB9CD"/>
        </w:rPr>
        <w:t>示</w:t>
      </w:r>
      <w:r>
        <w:rPr>
          <w:color w:val="A6B4C8"/>
        </w:rPr>
        <w:t>例</w:t>
      </w:r>
      <w:r>
        <w:rPr>
          <w:color w:val="8393A4"/>
        </w:rPr>
        <w:t>图</w:t>
      </w:r>
      <w:r>
        <w:rPr>
          <w:color w:val="424E53"/>
        </w:rPr>
        <w:t>示</w:t>
      </w:r>
      <w:r>
        <w:rPr>
          <w:color w:val="282826"/>
        </w:rPr>
        <w:t>例</w:t>
      </w:r>
      <w:r>
        <w:rPr>
          <w:color w:val="2D2928"/>
        </w:rPr>
        <w:t>图</w:t>
      </w:r>
    </w:p>
    <w:p>
      <w:r/>
      <w:r>
        <w:rPr>
          <w:color w:val="B7C2D4"/>
        </w:rPr>
        <w:t>示</w:t>
      </w:r>
      <w:r>
        <w:rPr>
          <w:color w:val="BBC8DD"/>
        </w:rPr>
        <w:t>例</w:t>
      </w:r>
      <w:r>
        <w:rPr>
          <w:color w:val="BFCDE3"/>
        </w:rPr>
        <w:t>图</w:t>
      </w:r>
      <w:r>
        <w:rPr>
          <w:color w:val="C0CDE3"/>
        </w:rPr>
        <w:t>示</w:t>
      </w:r>
      <w:r>
        <w:rPr>
          <w:color w:val="BECBE0"/>
        </w:rPr>
        <w:t>例</w:t>
      </w:r>
      <w:r>
        <w:rPr>
          <w:color w:val="BCCBDF"/>
        </w:rPr>
        <w:t>图</w:t>
      </w:r>
      <w:r>
        <w:rPr>
          <w:color w:val="B2C2D2"/>
        </w:rPr>
        <w:t>示</w:t>
      </w:r>
      <w:r>
        <w:rPr>
          <w:color w:val="AEB9C7"/>
        </w:rPr>
        <w:t>例</w:t>
      </w:r>
      <w:r>
        <w:rPr>
          <w:color w:val="A9B3BF"/>
        </w:rPr>
        <w:t>图</w:t>
      </w:r>
      <w:r>
        <w:rPr>
          <w:color w:val="A9B3BE"/>
        </w:rPr>
        <w:t>示</w:t>
      </w:r>
      <w:r>
        <w:rPr>
          <w:color w:val="AAB3BF"/>
        </w:rPr>
        <w:t>例</w:t>
      </w:r>
      <w:r>
        <w:rPr>
          <w:color w:val="A7B2C3"/>
        </w:rPr>
        <w:t>图</w:t>
      </w:r>
      <w:r>
        <w:rPr>
          <w:color w:val="A8B6CC"/>
        </w:rPr>
        <w:t>示</w:t>
      </w:r>
      <w:r>
        <w:rPr>
          <w:color w:val="B0BED4"/>
        </w:rPr>
        <w:t>例</w:t>
      </w:r>
      <w:r>
        <w:rPr>
          <w:color w:val="B7C5DB"/>
        </w:rPr>
        <w:t>图</w:t>
      </w:r>
      <w:r>
        <w:rPr>
          <w:color w:val="B7C4DA"/>
        </w:rPr>
        <w:t>示</w:t>
      </w:r>
      <w:r>
        <w:rPr>
          <w:color w:val="B8C5DB"/>
        </w:rPr>
        <w:t>例</w:t>
      </w:r>
      <w:r>
        <w:rPr>
          <w:color w:val="BCC9DF"/>
        </w:rPr>
        <w:t>图</w:t>
      </w:r>
      <w:r>
        <w:rPr>
          <w:color w:val="BAC7DD"/>
        </w:rPr>
        <w:t>示</w:t>
      </w:r>
      <w:r>
        <w:rPr>
          <w:color w:val="B9C6DC"/>
        </w:rPr>
        <w:t>例</w:t>
      </w:r>
      <w:r>
        <w:rPr>
          <w:color w:val="BAC7DD"/>
        </w:rPr>
        <w:t>图</w:t>
      </w:r>
      <w:r>
        <w:rPr>
          <w:color w:val="BBC9DF"/>
        </w:rPr>
        <w:t>示</w:t>
      </w:r>
      <w:r>
        <w:rPr>
          <w:color w:val="BCCCE1"/>
        </w:rPr>
        <w:t>例</w:t>
      </w:r>
      <w:r>
        <w:rPr>
          <w:color w:val="AABBD1"/>
        </w:rPr>
        <w:t>图</w:t>
      </w:r>
      <w:r>
        <w:rPr>
          <w:color w:val="707686"/>
        </w:rPr>
        <w:t>示</w:t>
      </w:r>
      <w:r>
        <w:rPr>
          <w:color w:val="433E46"/>
        </w:rPr>
        <w:t>例</w:t>
      </w:r>
      <w:r>
        <w:rPr>
          <w:color w:val="3F363A"/>
        </w:rPr>
        <w:t>图</w:t>
      </w:r>
      <w:r>
        <w:rPr>
          <w:color w:val="362625"/>
        </w:rPr>
        <w:t>示</w:t>
      </w:r>
      <w:r>
        <w:rPr>
          <w:color w:val="302220"/>
        </w:rPr>
        <w:t>例</w:t>
      </w:r>
      <w:r>
        <w:rPr>
          <w:color w:val="332524"/>
        </w:rPr>
        <w:t>图</w:t>
      </w:r>
      <w:r>
        <w:rPr>
          <w:color w:val="342524"/>
        </w:rPr>
        <w:t>示</w:t>
      </w:r>
      <w:r>
        <w:rPr>
          <w:color w:val="533D32"/>
        </w:rPr>
        <w:t>例</w:t>
      </w:r>
      <w:r>
        <w:rPr>
          <w:color w:val="654A3E"/>
        </w:rPr>
        <w:t>图</w:t>
      </w:r>
      <w:r>
        <w:rPr>
          <w:color w:val="987668"/>
        </w:rPr>
        <w:t>示</w:t>
      </w:r>
      <w:r>
        <w:rPr>
          <w:color w:val="97705E"/>
        </w:rPr>
        <w:t>例</w:t>
      </w:r>
      <w:r>
        <w:rPr>
          <w:color w:val="8A6251"/>
        </w:rPr>
        <w:t>图</w:t>
      </w:r>
      <w:r>
        <w:rPr>
          <w:color w:val="815F54"/>
        </w:rPr>
        <w:t>示</w:t>
      </w:r>
      <w:r>
        <w:rPr>
          <w:color w:val="896E6B"/>
        </w:rPr>
        <w:t>例</w:t>
      </w:r>
      <w:r>
        <w:rPr>
          <w:color w:val="8F746F"/>
        </w:rPr>
        <w:t>图</w:t>
      </w:r>
      <w:r>
        <w:rPr>
          <w:color w:val="92766F"/>
        </w:rPr>
        <w:t>示</w:t>
      </w:r>
      <w:r>
        <w:rPr>
          <w:color w:val="9E827E"/>
        </w:rPr>
        <w:t>例</w:t>
      </w:r>
      <w:r>
        <w:rPr>
          <w:color w:val="AD9699"/>
        </w:rPr>
        <w:t>图</w:t>
      </w:r>
      <w:r>
        <w:rPr>
          <w:color w:val="927D86"/>
        </w:rPr>
        <w:t>示</w:t>
      </w:r>
      <w:r>
        <w:rPr>
          <w:color w:val="BBAFB2"/>
        </w:rPr>
        <w:t>例</w:t>
      </w:r>
      <w:r>
        <w:rPr>
          <w:color w:val="C5AFB1"/>
        </w:rPr>
        <w:t>图</w:t>
      </w:r>
      <w:r>
        <w:rPr>
          <w:color w:val="8E7679"/>
        </w:rPr>
        <w:t>示</w:t>
      </w:r>
      <w:r>
        <w:rPr>
          <w:color w:val="896767"/>
        </w:rPr>
        <w:t>例</w:t>
      </w:r>
      <w:r>
        <w:rPr>
          <w:color w:val="B69692"/>
        </w:rPr>
        <w:t>图</w:t>
      </w:r>
      <w:r>
        <w:rPr>
          <w:color w:val="D3BCB6"/>
        </w:rPr>
        <w:t>示</w:t>
      </w:r>
      <w:r>
        <w:rPr>
          <w:color w:val="D5B7B2"/>
        </w:rPr>
        <w:t>例</w:t>
      </w:r>
      <w:r>
        <w:rPr>
          <w:color w:val="D3AFA6"/>
        </w:rPr>
        <w:t>图</w:t>
      </w:r>
      <w:r>
        <w:rPr>
          <w:color w:val="C9A69D"/>
        </w:rPr>
        <w:t>示</w:t>
      </w:r>
      <w:r>
        <w:rPr>
          <w:color w:val="B89B94"/>
        </w:rPr>
        <w:t>例</w:t>
      </w:r>
      <w:r>
        <w:rPr>
          <w:color w:val="826860"/>
        </w:rPr>
        <w:t>图</w:t>
      </w:r>
      <w:r>
        <w:rPr>
          <w:color w:val="3F2422"/>
        </w:rPr>
        <w:t>示</w:t>
      </w:r>
      <w:r>
        <w:rPr>
          <w:color w:val="2C1B1B"/>
        </w:rPr>
        <w:t>例</w:t>
      </w:r>
      <w:r>
        <w:rPr>
          <w:color w:val="302422"/>
        </w:rPr>
        <w:t>图</w:t>
      </w:r>
      <w:r>
        <w:rPr>
          <w:color w:val="352727"/>
        </w:rPr>
        <w:t>示</w:t>
      </w:r>
      <w:r>
        <w:rPr>
          <w:color w:val="3F2F2F"/>
        </w:rPr>
        <w:t>例</w:t>
      </w:r>
      <w:r>
        <w:rPr>
          <w:color w:val="6A6468"/>
        </w:rPr>
        <w:t>图</w:t>
      </w:r>
      <w:r>
        <w:rPr>
          <w:color w:val="ACBACF"/>
        </w:rPr>
        <w:t>示</w:t>
      </w:r>
      <w:r>
        <w:rPr>
          <w:color w:val="B4C5DB"/>
        </w:rPr>
        <w:t>例</w:t>
      </w:r>
      <w:r>
        <w:rPr>
          <w:color w:val="BBCADF"/>
        </w:rPr>
        <w:t>图</w:t>
      </w:r>
      <w:r>
        <w:rPr>
          <w:color w:val="C0CDE3"/>
        </w:rPr>
        <w:t>示</w:t>
      </w:r>
      <w:r>
        <w:rPr>
          <w:color w:val="BECCE2"/>
        </w:rPr>
        <w:t>例</w:t>
      </w:r>
      <w:r>
        <w:rPr>
          <w:color w:val="CAD7ED"/>
        </w:rPr>
        <w:t>图</w:t>
      </w:r>
      <w:r>
        <w:rPr>
          <w:color w:val="C7D4EA"/>
        </w:rPr>
        <w:t>示</w:t>
      </w:r>
      <w:r>
        <w:rPr>
          <w:color w:val="BECBE1"/>
        </w:rPr>
        <w:t>例</w:t>
      </w:r>
      <w:r>
        <w:rPr>
          <w:color w:val="B8C5DB"/>
        </w:rPr>
        <w:t>图</w:t>
      </w:r>
      <w:r>
        <w:rPr>
          <w:color w:val="B7C4DA"/>
        </w:rPr>
        <w:t>示</w:t>
      </w:r>
      <w:r>
        <w:rPr>
          <w:color w:val="B6C3D9"/>
        </w:rPr>
        <w:t>例</w:t>
      </w:r>
      <w:r>
        <w:rPr>
          <w:color w:val="B8C5DB"/>
        </w:rPr>
        <w:t>图</w:t>
      </w:r>
      <w:r>
        <w:rPr>
          <w:color w:val="B9C6DC"/>
        </w:rPr>
        <w:t>示</w:t>
      </w:r>
      <w:r>
        <w:rPr>
          <w:color w:val="BAC7DD"/>
        </w:rPr>
        <w:t>例</w:t>
      </w:r>
      <w:r>
        <w:rPr>
          <w:color w:val="BAC7DD"/>
        </w:rPr>
        <w:t>图</w:t>
      </w:r>
      <w:r>
        <w:rPr>
          <w:color w:val="B9C6DC"/>
        </w:rPr>
        <w:t>示</w:t>
      </w:r>
      <w:r>
        <w:rPr>
          <w:color w:val="B8C5DB"/>
        </w:rPr>
        <w:t>例</w:t>
      </w:r>
      <w:r>
        <w:rPr>
          <w:color w:val="BDCAE0"/>
        </w:rPr>
        <w:t>图</w:t>
      </w:r>
      <w:r>
        <w:rPr>
          <w:color w:val="C9D6EB"/>
        </w:rPr>
        <w:t>示</w:t>
      </w:r>
      <w:r>
        <w:rPr>
          <w:color w:val="CDD9EE"/>
        </w:rPr>
        <w:t>例</w:t>
      </w:r>
      <w:r>
        <w:rPr>
          <w:color w:val="CAD7EB"/>
        </w:rPr>
        <w:t>图</w:t>
      </w:r>
      <w:r>
        <w:rPr>
          <w:color w:val="C9D6EB"/>
        </w:rPr>
        <w:t>示</w:t>
      </w:r>
      <w:r>
        <w:rPr>
          <w:color w:val="CAD6EC"/>
        </w:rPr>
        <w:t>例</w:t>
      </w:r>
      <w:r>
        <w:rPr>
          <w:color w:val="CDD8ED"/>
        </w:rPr>
        <w:t>图</w:t>
      </w:r>
      <w:r>
        <w:rPr>
          <w:color w:val="CFDAEF"/>
        </w:rPr>
        <w:t>示</w:t>
      </w:r>
      <w:r>
        <w:rPr>
          <w:color w:val="CFDBEF"/>
        </w:rPr>
        <w:t>例</w:t>
      </w:r>
      <w:r>
        <w:rPr>
          <w:color w:val="CFDAEF"/>
        </w:rPr>
        <w:t>图</w:t>
      </w:r>
      <w:r>
        <w:rPr>
          <w:color w:val="CBD7EC"/>
        </w:rPr>
        <w:t>示</w:t>
      </w:r>
      <w:r>
        <w:rPr>
          <w:color w:val="C8D5E9"/>
        </w:rPr>
        <w:t>例</w:t>
      </w:r>
      <w:r>
        <w:rPr>
          <w:color w:val="CAD7EC"/>
        </w:rPr>
        <w:t>图</w:t>
      </w:r>
      <w:r>
        <w:rPr>
          <w:color w:val="BFCCE1"/>
        </w:rPr>
        <w:t>示</w:t>
      </w:r>
      <w:r>
        <w:rPr>
          <w:color w:val="B7C3D8"/>
        </w:rPr>
        <w:t>例</w:t>
      </w:r>
      <w:r>
        <w:rPr>
          <w:color w:val="B4C0D6"/>
        </w:rPr>
        <w:t>图</w:t>
      </w:r>
      <w:r>
        <w:rPr>
          <w:color w:val="B4BFD6"/>
        </w:rPr>
        <w:t>示</w:t>
      </w:r>
      <w:r>
        <w:rPr>
          <w:color w:val="B7C2D9"/>
        </w:rPr>
        <w:t>例</w:t>
      </w:r>
      <w:r>
        <w:rPr>
          <w:color w:val="BAC4DB"/>
        </w:rPr>
        <w:t>图</w:t>
      </w:r>
      <w:r>
        <w:rPr>
          <w:color w:val="BAC4DB"/>
        </w:rPr>
        <w:t>示</w:t>
      </w:r>
      <w:r>
        <w:rPr>
          <w:color w:val="BBC5DC"/>
        </w:rPr>
        <w:t>例</w:t>
      </w:r>
      <w:r>
        <w:rPr>
          <w:color w:val="BAC4DB"/>
        </w:rPr>
        <w:t>图</w:t>
      </w:r>
      <w:r>
        <w:rPr>
          <w:color w:val="BAC5DC"/>
        </w:rPr>
        <w:t>示</w:t>
      </w:r>
      <w:r>
        <w:rPr>
          <w:color w:val="BAC5DC"/>
        </w:rPr>
        <w:t>例</w:t>
      </w:r>
      <w:r>
        <w:rPr>
          <w:color w:val="BAC4DB"/>
        </w:rPr>
        <w:t>图</w:t>
      </w:r>
      <w:r>
        <w:rPr>
          <w:color w:val="B4C0D7"/>
        </w:rPr>
        <w:t>示</w:t>
      </w:r>
      <w:r>
        <w:rPr>
          <w:color w:val="AFBCD1"/>
        </w:rPr>
        <w:t>例</w:t>
      </w:r>
      <w:r>
        <w:rPr>
          <w:color w:val="ACB8CD"/>
        </w:rPr>
        <w:t>图</w:t>
      </w:r>
      <w:r>
        <w:rPr>
          <w:color w:val="8C9AAF"/>
        </w:rPr>
        <w:t>示</w:t>
      </w:r>
      <w:r>
        <w:rPr>
          <w:color w:val="414B55"/>
        </w:rPr>
        <w:t>例</w:t>
      </w:r>
      <w:r>
        <w:rPr>
          <w:color w:val="24241F"/>
        </w:rPr>
        <w:t>图</w:t>
      </w:r>
    </w:p>
    <w:p>
      <w:r/>
      <w:r>
        <w:rPr>
          <w:color w:val="B4BFCE"/>
        </w:rPr>
        <w:t>示</w:t>
      </w:r>
      <w:r>
        <w:rPr>
          <w:color w:val="B5C4D6"/>
        </w:rPr>
        <w:t>例</w:t>
      </w:r>
      <w:r>
        <w:rPr>
          <w:color w:val="B7C5D9"/>
        </w:rPr>
        <w:t>图</w:t>
      </w:r>
      <w:r>
        <w:rPr>
          <w:color w:val="B8C5DB"/>
        </w:rPr>
        <w:t>示</w:t>
      </w:r>
      <w:r>
        <w:rPr>
          <w:color w:val="B6C4D8"/>
        </w:rPr>
        <w:t>例</w:t>
      </w:r>
      <w:r>
        <w:rPr>
          <w:color w:val="B2C0D4"/>
        </w:rPr>
        <w:t>图</w:t>
      </w:r>
      <w:r>
        <w:rPr>
          <w:color w:val="ADBCCD"/>
        </w:rPr>
        <w:t>示</w:t>
      </w:r>
      <w:r>
        <w:rPr>
          <w:color w:val="ACBACB"/>
        </w:rPr>
        <w:t>例</w:t>
      </w:r>
      <w:r>
        <w:rPr>
          <w:color w:val="ACB9CD"/>
        </w:rPr>
        <w:t>图</w:t>
      </w:r>
      <w:r>
        <w:rPr>
          <w:color w:val="ADBBCD"/>
        </w:rPr>
        <w:t>示</w:t>
      </w:r>
      <w:r>
        <w:rPr>
          <w:color w:val="ABBACC"/>
        </w:rPr>
        <w:t>例</w:t>
      </w:r>
      <w:r>
        <w:rPr>
          <w:color w:val="A6B3C7"/>
        </w:rPr>
        <w:t>图</w:t>
      </w:r>
      <w:r>
        <w:rPr>
          <w:color w:val="A3B0C6"/>
        </w:rPr>
        <w:t>示</w:t>
      </w:r>
      <w:r>
        <w:rPr>
          <w:color w:val="A9B9CF"/>
        </w:rPr>
        <w:t>例</w:t>
      </w:r>
      <w:r>
        <w:rPr>
          <w:color w:val="B6C4DA"/>
        </w:rPr>
        <w:t>图</w:t>
      </w:r>
      <w:r>
        <w:rPr>
          <w:color w:val="B6C4DA"/>
        </w:rPr>
        <w:t>示</w:t>
      </w:r>
      <w:r>
        <w:rPr>
          <w:color w:val="B6C2D9"/>
        </w:rPr>
        <w:t>例</w:t>
      </w:r>
      <w:r>
        <w:rPr>
          <w:color w:val="B4C1D7"/>
        </w:rPr>
        <w:t>图</w:t>
      </w:r>
      <w:r>
        <w:rPr>
          <w:color w:val="B2BFD5"/>
        </w:rPr>
        <w:t>示</w:t>
      </w:r>
      <w:r>
        <w:rPr>
          <w:color w:val="AFBDD3"/>
        </w:rPr>
        <w:t>例</w:t>
      </w:r>
      <w:r>
        <w:rPr>
          <w:color w:val="AFBCD2"/>
        </w:rPr>
        <w:t>图</w:t>
      </w:r>
      <w:r>
        <w:rPr>
          <w:color w:val="B0BED3"/>
        </w:rPr>
        <w:t>示</w:t>
      </w:r>
      <w:r>
        <w:rPr>
          <w:color w:val="B1C0D5"/>
        </w:rPr>
        <w:t>例</w:t>
      </w:r>
      <w:r>
        <w:rPr>
          <w:color w:val="A2B3C9"/>
        </w:rPr>
        <w:t>图</w:t>
      </w:r>
      <w:r>
        <w:rPr>
          <w:color w:val="747783"/>
        </w:rPr>
        <w:t>示</w:t>
      </w:r>
      <w:r>
        <w:rPr>
          <w:color w:val="53494F"/>
        </w:rPr>
        <w:t>例</w:t>
      </w:r>
      <w:r>
        <w:rPr>
          <w:color w:val="4A3C3C"/>
        </w:rPr>
        <w:t>图</w:t>
      </w:r>
      <w:r>
        <w:rPr>
          <w:color w:val="3E2A27"/>
        </w:rPr>
        <w:t>示</w:t>
      </w:r>
      <w:r>
        <w:rPr>
          <w:color w:val="382723"/>
        </w:rPr>
        <w:t>例</w:t>
      </w:r>
      <w:r>
        <w:rPr>
          <w:color w:val="3B2825"/>
        </w:rPr>
        <w:t>图</w:t>
      </w:r>
      <w:r>
        <w:rPr>
          <w:color w:val="3E2C27"/>
        </w:rPr>
        <w:t>示</w:t>
      </w:r>
      <w:r>
        <w:rPr>
          <w:color w:val="5D4235"/>
        </w:rPr>
        <w:t>例</w:t>
      </w:r>
      <w:r>
        <w:rPr>
          <w:color w:val="765441"/>
        </w:rPr>
        <w:t>图</w:t>
      </w:r>
      <w:r>
        <w:rPr>
          <w:color w:val="856251"/>
        </w:rPr>
        <w:t>示</w:t>
      </w:r>
      <w:r>
        <w:rPr>
          <w:color w:val="B49486"/>
        </w:rPr>
        <w:t>例</w:t>
      </w:r>
      <w:r>
        <w:rPr>
          <w:color w:val="B08F83"/>
        </w:rPr>
        <w:t>图</w:t>
      </w:r>
      <w:r>
        <w:rPr>
          <w:color w:val="AD9087"/>
        </w:rPr>
        <w:t>示</w:t>
      </w:r>
      <w:r>
        <w:rPr>
          <w:color w:val="A08279"/>
        </w:rPr>
        <w:t>例</w:t>
      </w:r>
      <w:r>
        <w:rPr>
          <w:color w:val="896155"/>
        </w:rPr>
        <w:t>图</w:t>
      </w:r>
      <w:r>
        <w:rPr>
          <w:color w:val="84574B"/>
        </w:rPr>
        <w:t>示</w:t>
      </w:r>
      <w:r>
        <w:rPr>
          <w:color w:val="9F7F79"/>
        </w:rPr>
        <w:t>例</w:t>
      </w:r>
      <w:r>
        <w:rPr>
          <w:color w:val="9B8389"/>
        </w:rPr>
        <w:t>图</w:t>
      </w:r>
      <w:r>
        <w:rPr>
          <w:color w:val="AA999C"/>
        </w:rPr>
        <w:t>示</w:t>
      </w:r>
      <w:r>
        <w:rPr>
          <w:color w:val="C1A7A0"/>
        </w:rPr>
        <w:t>例</w:t>
      </w:r>
      <w:r>
        <w:rPr>
          <w:color w:val="6C585C"/>
        </w:rPr>
        <w:t>图</w:t>
      </w:r>
      <w:r>
        <w:rPr>
          <w:color w:val="4F5061"/>
        </w:rPr>
        <w:t>示</w:t>
      </w:r>
      <w:r>
        <w:rPr>
          <w:color w:val="967474"/>
        </w:rPr>
        <w:t>例</w:t>
      </w:r>
      <w:r>
        <w:rPr>
          <w:color w:val="C5A9A2"/>
        </w:rPr>
        <w:t>图</w:t>
      </w:r>
      <w:r>
        <w:rPr>
          <w:color w:val="D5BFBA"/>
        </w:rPr>
        <w:t>示</w:t>
      </w:r>
      <w:r>
        <w:rPr>
          <w:color w:val="D9BDB8"/>
        </w:rPr>
        <w:t>例</w:t>
      </w:r>
      <w:r>
        <w:rPr>
          <w:color w:val="D7B4AE"/>
        </w:rPr>
        <w:t>图</w:t>
      </w:r>
      <w:r>
        <w:rPr>
          <w:color w:val="D1AEA8"/>
        </w:rPr>
        <w:t>示</w:t>
      </w:r>
      <w:r>
        <w:rPr>
          <w:color w:val="C7A9A3"/>
        </w:rPr>
        <w:t>例</w:t>
      </w:r>
      <w:r>
        <w:rPr>
          <w:color w:val="B29A92"/>
        </w:rPr>
        <w:t>图</w:t>
      </w:r>
      <w:r>
        <w:rPr>
          <w:color w:val="5A4644"/>
        </w:rPr>
        <w:t>示</w:t>
      </w:r>
      <w:r>
        <w:rPr>
          <w:color w:val="3B2827"/>
        </w:rPr>
        <w:t>例</w:t>
      </w:r>
      <w:r>
        <w:rPr>
          <w:color w:val="342424"/>
        </w:rPr>
        <w:t>图</w:t>
      </w:r>
      <w:r>
        <w:rPr>
          <w:color w:val="2F2425"/>
        </w:rPr>
        <w:t>示</w:t>
      </w:r>
      <w:r>
        <w:rPr>
          <w:color w:val="413535"/>
        </w:rPr>
        <w:t>例</w:t>
      </w:r>
      <w:r>
        <w:rPr>
          <w:color w:val="433332"/>
        </w:rPr>
        <w:t>图</w:t>
      </w:r>
      <w:r>
        <w:rPr>
          <w:color w:val="646066"/>
        </w:rPr>
        <w:t>示</w:t>
      </w:r>
      <w:r>
        <w:rPr>
          <w:color w:val="B1C2D8"/>
        </w:rPr>
        <w:t>例</w:t>
      </w:r>
      <w:r>
        <w:rPr>
          <w:color w:val="B4C3DC"/>
        </w:rPr>
        <w:t>图</w:t>
      </w:r>
      <w:r>
        <w:rPr>
          <w:color w:val="BBCBE1"/>
        </w:rPr>
        <w:t>示</w:t>
      </w:r>
      <w:r>
        <w:rPr>
          <w:color w:val="BCCAE0"/>
        </w:rPr>
        <w:t>例</w:t>
      </w:r>
      <w:r>
        <w:rPr>
          <w:color w:val="C7D4EA"/>
        </w:rPr>
        <w:t>图</w:t>
      </w:r>
      <w:r>
        <w:rPr>
          <w:color w:val="CBD8EE"/>
        </w:rPr>
        <w:t>示</w:t>
      </w:r>
      <w:r>
        <w:rPr>
          <w:color w:val="C8D5EB"/>
        </w:rPr>
        <w:t>例</w:t>
      </w:r>
      <w:r>
        <w:rPr>
          <w:color w:val="C1CEE4"/>
        </w:rPr>
        <w:t>图</w:t>
      </w:r>
      <w:r>
        <w:rPr>
          <w:color w:val="BECBE1"/>
        </w:rPr>
        <w:t>示</w:t>
      </w:r>
      <w:r>
        <w:rPr>
          <w:color w:val="BECAE1"/>
        </w:rPr>
        <w:t>例</w:t>
      </w:r>
      <w:r>
        <w:rPr>
          <w:color w:val="BDCAE0"/>
        </w:rPr>
        <w:t>图</w:t>
      </w:r>
      <w:r>
        <w:rPr>
          <w:color w:val="BDCAE0"/>
        </w:rPr>
        <w:t>示</w:t>
      </w:r>
      <w:r>
        <w:rPr>
          <w:color w:val="BCC9DF"/>
        </w:rPr>
        <w:t>例</w:t>
      </w:r>
      <w:r>
        <w:rPr>
          <w:color w:val="BECBE1"/>
        </w:rPr>
        <w:t>图</w:t>
      </w:r>
      <w:r>
        <w:rPr>
          <w:color w:val="BBC8DE"/>
        </w:rPr>
        <w:t>示</w:t>
      </w:r>
      <w:r>
        <w:rPr>
          <w:color w:val="B9C6DC"/>
        </w:rPr>
        <w:t>例</w:t>
      </w:r>
      <w:r>
        <w:rPr>
          <w:color w:val="B7C4DA"/>
        </w:rPr>
        <w:t>图</w:t>
      </w:r>
      <w:r>
        <w:rPr>
          <w:color w:val="C5D1E7"/>
        </w:rPr>
        <w:t>示</w:t>
      </w:r>
      <w:r>
        <w:rPr>
          <w:color w:val="D2DDF2"/>
        </w:rPr>
        <w:t>例</w:t>
      </w:r>
      <w:r>
        <w:rPr>
          <w:color w:val="D1DCEE"/>
        </w:rPr>
        <w:t>图</w:t>
      </w:r>
      <w:r>
        <w:rPr>
          <w:color w:val="D1DCEE"/>
        </w:rPr>
        <w:t>示</w:t>
      </w:r>
      <w:r>
        <w:rPr>
          <w:color w:val="D0DAEE"/>
        </w:rPr>
        <w:t>例</w:t>
      </w:r>
      <w:r>
        <w:rPr>
          <w:color w:val="D0D9EE"/>
        </w:rPr>
        <w:t>图</w:t>
      </w:r>
      <w:r>
        <w:rPr>
          <w:color w:val="CED9EE"/>
        </w:rPr>
        <w:t>示</w:t>
      </w:r>
      <w:r>
        <w:rPr>
          <w:color w:val="CFD9ED"/>
        </w:rPr>
        <w:t>例</w:t>
      </w:r>
      <w:r>
        <w:rPr>
          <w:color w:val="D0DAEE"/>
        </w:rPr>
        <w:t>图</w:t>
      </w:r>
      <w:r>
        <w:rPr>
          <w:color w:val="CFDAEF"/>
        </w:rPr>
        <w:t>示</w:t>
      </w:r>
      <w:r>
        <w:rPr>
          <w:color w:val="CCD7EC"/>
        </w:rPr>
        <w:t>例</w:t>
      </w:r>
      <w:r>
        <w:rPr>
          <w:color w:val="CDD8ED"/>
        </w:rPr>
        <w:t>图</w:t>
      </w:r>
      <w:r>
        <w:rPr>
          <w:color w:val="C9D5EA"/>
        </w:rPr>
        <w:t>示</w:t>
      </w:r>
      <w:r>
        <w:rPr>
          <w:color w:val="B5C3D8"/>
        </w:rPr>
        <w:t>例</w:t>
      </w:r>
      <w:r>
        <w:rPr>
          <w:color w:val="B0BDD1"/>
        </w:rPr>
        <w:t>图</w:t>
      </w:r>
      <w:r>
        <w:rPr>
          <w:color w:val="B2C0D4"/>
        </w:rPr>
        <w:t>示</w:t>
      </w:r>
      <w:r>
        <w:rPr>
          <w:color w:val="B3C1D5"/>
        </w:rPr>
        <w:t>例</w:t>
      </w:r>
      <w:r>
        <w:rPr>
          <w:color w:val="B4C1D6"/>
        </w:rPr>
        <w:t>图</w:t>
      </w:r>
      <w:r>
        <w:rPr>
          <w:color w:val="B4C1D7"/>
        </w:rPr>
        <w:t>示</w:t>
      </w:r>
      <w:r>
        <w:rPr>
          <w:color w:val="B5C2D7"/>
        </w:rPr>
        <w:t>例</w:t>
      </w:r>
      <w:r>
        <w:rPr>
          <w:color w:val="B5C2D7"/>
        </w:rPr>
        <w:t>图</w:t>
      </w:r>
      <w:r>
        <w:rPr>
          <w:color w:val="B4C1D7"/>
        </w:rPr>
        <w:t>示</w:t>
      </w:r>
      <w:r>
        <w:rPr>
          <w:color w:val="B5C1D8"/>
        </w:rPr>
        <w:t>例</w:t>
      </w:r>
      <w:r>
        <w:rPr>
          <w:color w:val="B7C2D8"/>
        </w:rPr>
        <w:t>图</w:t>
      </w:r>
      <w:r>
        <w:rPr>
          <w:color w:val="B8C2D9"/>
        </w:rPr>
        <w:t>示</w:t>
      </w:r>
      <w:r>
        <w:rPr>
          <w:color w:val="B5C0D6"/>
        </w:rPr>
        <w:t>例</w:t>
      </w:r>
      <w:r>
        <w:rPr>
          <w:color w:val="B1BDD3"/>
        </w:rPr>
        <w:t>图</w:t>
      </w:r>
      <w:r>
        <w:rPr>
          <w:color w:val="AFBBD1"/>
        </w:rPr>
        <w:t>示</w:t>
      </w:r>
      <w:r>
        <w:rPr>
          <w:color w:val="92A0B6"/>
        </w:rPr>
        <w:t>例</w:t>
      </w:r>
      <w:r>
        <w:rPr>
          <w:color w:val="666C70"/>
        </w:rPr>
        <w:t>图</w:t>
      </w:r>
    </w:p>
    <w:p>
      <w:r/>
      <w:r>
        <w:rPr>
          <w:color w:val="AFBDD0"/>
        </w:rPr>
        <w:t>示</w:t>
      </w:r>
      <w:r>
        <w:rPr>
          <w:color w:val="B0BDD2"/>
        </w:rPr>
        <w:t>例</w:t>
      </w:r>
      <w:r>
        <w:rPr>
          <w:color w:val="B1BED4"/>
        </w:rPr>
        <w:t>图</w:t>
      </w:r>
      <w:r>
        <w:rPr>
          <w:color w:val="B2BFD5"/>
        </w:rPr>
        <w:t>示</w:t>
      </w:r>
      <w:r>
        <w:rPr>
          <w:color w:val="B3C0D5"/>
        </w:rPr>
        <w:t>例</w:t>
      </w:r>
      <w:r>
        <w:rPr>
          <w:color w:val="B3C0D6"/>
        </w:rPr>
        <w:t>图</w:t>
      </w:r>
      <w:r>
        <w:rPr>
          <w:color w:val="B5C1D7"/>
        </w:rPr>
        <w:t>示</w:t>
      </w:r>
      <w:r>
        <w:rPr>
          <w:color w:val="B5C2D8"/>
        </w:rPr>
        <w:t>例</w:t>
      </w:r>
      <w:r>
        <w:rPr>
          <w:color w:val="B5C2D8"/>
        </w:rPr>
        <w:t>图</w:t>
      </w:r>
      <w:r>
        <w:rPr>
          <w:color w:val="B4C3D9"/>
        </w:rPr>
        <w:t>示</w:t>
      </w:r>
      <w:r>
        <w:rPr>
          <w:color w:val="B6C4D9"/>
        </w:rPr>
        <w:t>例</w:t>
      </w:r>
      <w:r>
        <w:rPr>
          <w:color w:val="B6C3D9"/>
        </w:rPr>
        <w:t>图</w:t>
      </w:r>
      <w:r>
        <w:rPr>
          <w:color w:val="B5C2D8"/>
        </w:rPr>
        <w:t>示</w:t>
      </w:r>
      <w:r>
        <w:rPr>
          <w:color w:val="B4C1D7"/>
        </w:rPr>
        <w:t>例</w:t>
      </w:r>
      <w:r>
        <w:rPr>
          <w:color w:val="B5C2D8"/>
        </w:rPr>
        <w:t>图</w:t>
      </w:r>
      <w:r>
        <w:rPr>
          <w:color w:val="B5C2D8"/>
        </w:rPr>
        <w:t>示</w:t>
      </w:r>
      <w:r>
        <w:rPr>
          <w:color w:val="B5C2D8"/>
        </w:rPr>
        <w:t>例</w:t>
      </w:r>
      <w:r>
        <w:rPr>
          <w:color w:val="B4C1D7"/>
        </w:rPr>
        <w:t>图</w:t>
      </w:r>
      <w:r>
        <w:rPr>
          <w:color w:val="B3C0D6"/>
        </w:rPr>
        <w:t>示</w:t>
      </w:r>
      <w:r>
        <w:rPr>
          <w:color w:val="B2BFD5"/>
        </w:rPr>
        <w:t>例</w:t>
      </w:r>
      <w:r>
        <w:rPr>
          <w:color w:val="B0BDD4"/>
        </w:rPr>
        <w:t>图</w:t>
      </w:r>
      <w:r>
        <w:rPr>
          <w:color w:val="ADBAD0"/>
        </w:rPr>
        <w:t>示</w:t>
      </w:r>
      <w:r>
        <w:rPr>
          <w:color w:val="AAB8CE"/>
        </w:rPr>
        <w:t>例</w:t>
      </w:r>
      <w:r>
        <w:rPr>
          <w:color w:val="9BA9BE"/>
        </w:rPr>
        <w:t>图</w:t>
      </w:r>
      <w:r>
        <w:rPr>
          <w:color w:val="6C6871"/>
        </w:rPr>
        <w:t>示</w:t>
      </w:r>
      <w:r>
        <w:rPr>
          <w:color w:val="534545"/>
        </w:rPr>
        <w:t>例</w:t>
      </w:r>
      <w:r>
        <w:rPr>
          <w:color w:val="4C3B3A"/>
        </w:rPr>
        <w:t>图</w:t>
      </w:r>
      <w:r>
        <w:rPr>
          <w:color w:val="432E28"/>
        </w:rPr>
        <w:t>示</w:t>
      </w:r>
      <w:r>
        <w:rPr>
          <w:color w:val="3E2924"/>
        </w:rPr>
        <w:t>例</w:t>
      </w:r>
      <w:r>
        <w:rPr>
          <w:color w:val="402924"/>
        </w:rPr>
        <w:t>图</w:t>
      </w:r>
      <w:r>
        <w:rPr>
          <w:color w:val="493128"/>
        </w:rPr>
        <w:t>示</w:t>
      </w:r>
      <w:r>
        <w:rPr>
          <w:color w:val="573B2E"/>
        </w:rPr>
        <w:t>例</w:t>
      </w:r>
      <w:r>
        <w:rPr>
          <w:color w:val="845E4A"/>
        </w:rPr>
        <w:t>图</w:t>
      </w:r>
      <w:r>
        <w:rPr>
          <w:color w:val="835A45"/>
        </w:rPr>
        <w:t>示</w:t>
      </w:r>
      <w:r>
        <w:rPr>
          <w:color w:val="A28174"/>
        </w:rPr>
        <w:t>例</w:t>
      </w:r>
      <w:r>
        <w:rPr>
          <w:color w:val="C0A89D"/>
        </w:rPr>
        <w:t>图</w:t>
      </w:r>
      <w:r>
        <w:rPr>
          <w:color w:val="BFA89F"/>
        </w:rPr>
        <w:t>示</w:t>
      </w:r>
      <w:r>
        <w:rPr>
          <w:color w:val="C1ACA5"/>
        </w:rPr>
        <w:t>例</w:t>
      </w:r>
      <w:r>
        <w:rPr>
          <w:color w:val="BCA29B"/>
        </w:rPr>
        <w:t>图</w:t>
      </w:r>
      <w:r>
        <w:rPr>
          <w:color w:val="BBA19C"/>
        </w:rPr>
        <w:t>示</w:t>
      </w:r>
      <w:r>
        <w:rPr>
          <w:color w:val="C0AAAB"/>
        </w:rPr>
        <w:t>例</w:t>
      </w:r>
      <w:r>
        <w:rPr>
          <w:color w:val="AA9596"/>
        </w:rPr>
        <w:t>图</w:t>
      </w:r>
      <w:r>
        <w:rPr>
          <w:color w:val="C9B7AF"/>
        </w:rPr>
        <w:t>示</w:t>
      </w:r>
      <w:r>
        <w:rPr>
          <w:color w:val="A98781"/>
        </w:rPr>
        <w:t>例</w:t>
      </w:r>
      <w:r>
        <w:rPr>
          <w:color w:val="71717A"/>
        </w:rPr>
        <w:t>图</w:t>
      </w:r>
      <w:r>
        <w:rPr>
          <w:color w:val="765C5E"/>
        </w:rPr>
        <w:t>示</w:t>
      </w:r>
      <w:r>
        <w:rPr>
          <w:color w:val="B99693"/>
        </w:rPr>
        <w:t>例</w:t>
      </w:r>
      <w:r>
        <w:rPr>
          <w:color w:val="CCB5AF"/>
        </w:rPr>
        <w:t>图</w:t>
      </w:r>
      <w:r>
        <w:rPr>
          <w:color w:val="D7BDBA"/>
        </w:rPr>
        <w:t>示</w:t>
      </w:r>
      <w:r>
        <w:rPr>
          <w:color w:val="DDC1BD"/>
        </w:rPr>
        <w:t>例</w:t>
      </w:r>
      <w:r>
        <w:rPr>
          <w:color w:val="DCB9B5"/>
        </w:rPr>
        <w:t>图</w:t>
      </w:r>
      <w:r>
        <w:rPr>
          <w:color w:val="D7B5B0"/>
        </w:rPr>
        <w:t>示</w:t>
      </w:r>
      <w:r>
        <w:rPr>
          <w:color w:val="CFB3AC"/>
        </w:rPr>
        <w:t>例</w:t>
      </w:r>
      <w:r>
        <w:rPr>
          <w:color w:val="C6ADA5"/>
        </w:rPr>
        <w:t>图</w:t>
      </w:r>
      <w:r>
        <w:rPr>
          <w:color w:val="9F887F"/>
        </w:rPr>
        <w:t>示</w:t>
      </w:r>
      <w:r>
        <w:rPr>
          <w:color w:val="5D4F52"/>
        </w:rPr>
        <w:t>例</w:t>
      </w:r>
      <w:r>
        <w:rPr>
          <w:color w:val="4C4146"/>
        </w:rPr>
        <w:t>图</w:t>
      </w:r>
      <w:r>
        <w:rPr>
          <w:color w:val="392F31"/>
        </w:rPr>
        <w:t>示</w:t>
      </w:r>
      <w:r>
        <w:rPr>
          <w:color w:val="34272A"/>
        </w:rPr>
        <w:t>例</w:t>
      </w:r>
      <w:r>
        <w:rPr>
          <w:color w:val="413536"/>
        </w:rPr>
        <w:t>图</w:t>
      </w:r>
      <w:r>
        <w:rPr>
          <w:color w:val="443638"/>
        </w:rPr>
        <w:t>示</w:t>
      </w:r>
      <w:r>
        <w:rPr>
          <w:color w:val="808290"/>
        </w:rPr>
        <w:t>例</w:t>
      </w:r>
      <w:r>
        <w:rPr>
          <w:color w:val="B8C9E1"/>
        </w:rPr>
        <w:t>图</w:t>
      </w:r>
      <w:r>
        <w:rPr>
          <w:color w:val="B7C7DD"/>
        </w:rPr>
        <w:t>示</w:t>
      </w:r>
      <w:r>
        <w:rPr>
          <w:color w:val="BACAE0"/>
        </w:rPr>
        <w:t>例</w:t>
      </w:r>
      <w:r>
        <w:rPr>
          <w:color w:val="C4D1E7"/>
        </w:rPr>
        <w:t>图</w:t>
      </w:r>
      <w:r>
        <w:rPr>
          <w:color w:val="CBD8EE"/>
        </w:rPr>
        <w:t>示</w:t>
      </w:r>
      <w:r>
        <w:rPr>
          <w:color w:val="C9D6EC"/>
        </w:rPr>
        <w:t>例</w:t>
      </w:r>
      <w:r>
        <w:rPr>
          <w:color w:val="BFCCE2"/>
        </w:rPr>
        <w:t>图</w:t>
      </w:r>
      <w:r>
        <w:rPr>
          <w:color w:val="B7C4DA"/>
        </w:rPr>
        <w:t>示</w:t>
      </w:r>
      <w:r>
        <w:rPr>
          <w:color w:val="BAC7DD"/>
        </w:rPr>
        <w:t>例</w:t>
      </w:r>
      <w:r>
        <w:rPr>
          <w:color w:val="BCC9DF"/>
        </w:rPr>
        <w:t>图</w:t>
      </w:r>
      <w:r>
        <w:rPr>
          <w:color w:val="BCC9DF"/>
        </w:rPr>
        <w:t>示</w:t>
      </w:r>
      <w:r>
        <w:rPr>
          <w:color w:val="BAC7DD"/>
        </w:rPr>
        <w:t>例</w:t>
      </w:r>
      <w:r>
        <w:rPr>
          <w:color w:val="B9C6DC"/>
        </w:rPr>
        <w:t>图</w:t>
      </w:r>
      <w:r>
        <w:rPr>
          <w:color w:val="B8C5DB"/>
        </w:rPr>
        <w:t>示</w:t>
      </w:r>
      <w:r>
        <w:rPr>
          <w:color w:val="B7C4DA"/>
        </w:rPr>
        <w:t>例</w:t>
      </w:r>
      <w:r>
        <w:rPr>
          <w:color w:val="B8C5DA"/>
        </w:rPr>
        <w:t>图</w:t>
      </w:r>
      <w:r>
        <w:rPr>
          <w:color w:val="BDCADE"/>
        </w:rPr>
        <w:t>示</w:t>
      </w:r>
      <w:r>
        <w:rPr>
          <w:color w:val="C4D1E5"/>
        </w:rPr>
        <w:t>例</w:t>
      </w:r>
      <w:r>
        <w:rPr>
          <w:color w:val="C8D4E8"/>
        </w:rPr>
        <w:t>图</w:t>
      </w:r>
      <w:r>
        <w:rPr>
          <w:color w:val="CBD7EB"/>
        </w:rPr>
        <w:t>示</w:t>
      </w:r>
      <w:r>
        <w:rPr>
          <w:color w:val="CFDAEC"/>
        </w:rPr>
        <w:t>例</w:t>
      </w:r>
      <w:r>
        <w:rPr>
          <w:color w:val="D1DCEE"/>
        </w:rPr>
        <w:t>图</w:t>
      </w:r>
      <w:r>
        <w:rPr>
          <w:color w:val="D1DBEF"/>
        </w:rPr>
        <w:t>示</w:t>
      </w:r>
      <w:r>
        <w:rPr>
          <w:color w:val="D1DCEE"/>
        </w:rPr>
        <w:t>例</w:t>
      </w:r>
      <w:r>
        <w:rPr>
          <w:color w:val="D0DAEE"/>
        </w:rPr>
        <w:t>图</w:t>
      </w:r>
      <w:r>
        <w:rPr>
          <w:color w:val="CED9EE"/>
        </w:rPr>
        <w:t>示</w:t>
      </w:r>
      <w:r>
        <w:rPr>
          <w:color w:val="CFDAEF"/>
        </w:rPr>
        <w:t>例</w:t>
      </w:r>
      <w:r>
        <w:rPr>
          <w:color w:val="CED9EE"/>
        </w:rPr>
        <w:t>图</w:t>
      </w:r>
      <w:r>
        <w:rPr>
          <w:color w:val="C6D2E7"/>
        </w:rPr>
        <w:t>示</w:t>
      </w:r>
      <w:r>
        <w:rPr>
          <w:color w:val="B3C1D6"/>
        </w:rPr>
        <w:t>例</w:t>
      </w:r>
      <w:r>
        <w:rPr>
          <w:color w:val="A8B6CA"/>
        </w:rPr>
        <w:t>图</w:t>
      </w:r>
      <w:r>
        <w:rPr>
          <w:color w:val="AAB8CC"/>
        </w:rPr>
        <w:t>示</w:t>
      </w:r>
      <w:r>
        <w:rPr>
          <w:color w:val="ACBACE"/>
        </w:rPr>
        <w:t>例</w:t>
      </w:r>
      <w:r>
        <w:rPr>
          <w:color w:val="ADBBCF"/>
        </w:rPr>
        <w:t>图</w:t>
      </w:r>
      <w:r>
        <w:rPr>
          <w:color w:val="ADBBCF"/>
        </w:rPr>
        <w:t>示</w:t>
      </w:r>
      <w:r>
        <w:rPr>
          <w:color w:val="AEBCD0"/>
        </w:rPr>
        <w:t>例</w:t>
      </w:r>
      <w:r>
        <w:rPr>
          <w:color w:val="AEBCD0"/>
        </w:rPr>
        <w:t>图</w:t>
      </w:r>
      <w:r>
        <w:rPr>
          <w:color w:val="AEBCD1"/>
        </w:rPr>
        <w:t>示</w:t>
      </w:r>
      <w:r>
        <w:rPr>
          <w:color w:val="B0BDD2"/>
        </w:rPr>
        <w:t>例</w:t>
      </w:r>
      <w:r>
        <w:rPr>
          <w:color w:val="B2BFD5"/>
        </w:rPr>
        <w:t>图</w:t>
      </w:r>
      <w:r>
        <w:rPr>
          <w:color w:val="B2BFD5"/>
        </w:rPr>
        <w:t>示</w:t>
      </w:r>
      <w:r>
        <w:rPr>
          <w:color w:val="B2BFD5"/>
        </w:rPr>
        <w:t>例</w:t>
      </w:r>
      <w:r>
        <w:rPr>
          <w:color w:val="B1BED4"/>
        </w:rPr>
        <w:t>图</w:t>
      </w:r>
      <w:r>
        <w:rPr>
          <w:color w:val="B0BDD3"/>
        </w:rPr>
        <w:t>示</w:t>
      </w:r>
      <w:r>
        <w:rPr>
          <w:color w:val="B1BDD3"/>
        </w:rPr>
        <w:t>例</w:t>
      </w:r>
      <w:r>
        <w:rPr>
          <w:color w:val="A7B0C4"/>
        </w:rPr>
        <w:t>图</w:t>
      </w:r>
    </w:p>
    <w:p>
      <w:r/>
      <w:r>
        <w:rPr>
          <w:color w:val="B1BDD4"/>
        </w:rPr>
        <w:t>示</w:t>
      </w:r>
      <w:r>
        <w:rPr>
          <w:color w:val="B2BFD5"/>
        </w:rPr>
        <w:t>例</w:t>
      </w:r>
      <w:r>
        <w:rPr>
          <w:color w:val="B3C1D6"/>
        </w:rPr>
        <w:t>图</w:t>
      </w:r>
      <w:r>
        <w:rPr>
          <w:color w:val="B3C2D8"/>
        </w:rPr>
        <w:t>示</w:t>
      </w:r>
      <w:r>
        <w:rPr>
          <w:color w:val="B5C3D8"/>
        </w:rPr>
        <w:t>例</w:t>
      </w:r>
      <w:r>
        <w:rPr>
          <w:color w:val="B5C3D8"/>
        </w:rPr>
        <w:t>图</w:t>
      </w:r>
      <w:r>
        <w:rPr>
          <w:color w:val="B4C4D9"/>
        </w:rPr>
        <w:t>示</w:t>
      </w:r>
      <w:r>
        <w:rPr>
          <w:color w:val="B5C3D8"/>
        </w:rPr>
        <w:t>例</w:t>
      </w:r>
      <w:r>
        <w:rPr>
          <w:color w:val="B5C2D8"/>
        </w:rPr>
        <w:t>图</w:t>
      </w:r>
      <w:r>
        <w:rPr>
          <w:color w:val="B4C2D7"/>
        </w:rPr>
        <w:t>示</w:t>
      </w:r>
      <w:r>
        <w:rPr>
          <w:color w:val="B3C0D6"/>
        </w:rPr>
        <w:t>例</w:t>
      </w:r>
      <w:r>
        <w:rPr>
          <w:color w:val="B3C0D6"/>
        </w:rPr>
        <w:t>图</w:t>
      </w:r>
      <w:r>
        <w:rPr>
          <w:color w:val="B3C0D6"/>
        </w:rPr>
        <w:t>示</w:t>
      </w:r>
      <w:r>
        <w:rPr>
          <w:color w:val="B3C0D6"/>
        </w:rPr>
        <w:t>例</w:t>
      </w:r>
      <w:r>
        <w:rPr>
          <w:color w:val="B2C0D5"/>
        </w:rPr>
        <w:t>图</w:t>
      </w:r>
      <w:r>
        <w:rPr>
          <w:color w:val="B2BFD5"/>
        </w:rPr>
        <w:t>示</w:t>
      </w:r>
      <w:r>
        <w:rPr>
          <w:color w:val="B1BFD4"/>
        </w:rPr>
        <w:t>例</w:t>
      </w:r>
      <w:r>
        <w:rPr>
          <w:color w:val="B0BDD3"/>
        </w:rPr>
        <w:t>图</w:t>
      </w:r>
      <w:r>
        <w:rPr>
          <w:color w:val="AEBCD1"/>
        </w:rPr>
        <w:t>示</w:t>
      </w:r>
      <w:r>
        <w:rPr>
          <w:color w:val="AFBDD3"/>
        </w:rPr>
        <w:t>例</w:t>
      </w:r>
      <w:r>
        <w:rPr>
          <w:color w:val="AFBDD3"/>
        </w:rPr>
        <w:t>图</w:t>
      </w:r>
      <w:r>
        <w:rPr>
          <w:color w:val="B0BED3"/>
        </w:rPr>
        <w:t>示</w:t>
      </w:r>
      <w:r>
        <w:rPr>
          <w:color w:val="AFBDD2"/>
        </w:rPr>
        <w:t>例</w:t>
      </w:r>
      <w:r>
        <w:rPr>
          <w:color w:val="9AA5BA"/>
        </w:rPr>
        <w:t>图</w:t>
      </w:r>
      <w:r>
        <w:rPr>
          <w:color w:val="6B6771"/>
        </w:rPr>
        <w:t>示</w:t>
      </w:r>
      <w:r>
        <w:rPr>
          <w:color w:val="544645"/>
        </w:rPr>
        <w:t>例</w:t>
      </w:r>
      <w:r>
        <w:rPr>
          <w:color w:val="503F3C"/>
        </w:rPr>
        <w:t>图</w:t>
      </w:r>
      <w:r>
        <w:rPr>
          <w:color w:val="4A342D"/>
        </w:rPr>
        <w:t>示</w:t>
      </w:r>
      <w:r>
        <w:rPr>
          <w:color w:val="422B26"/>
        </w:rPr>
        <w:t>例</w:t>
      </w:r>
      <w:r>
        <w:rPr>
          <w:color w:val="442B26"/>
        </w:rPr>
        <w:t>图</w:t>
      </w:r>
      <w:r>
        <w:rPr>
          <w:color w:val="51352D"/>
        </w:rPr>
        <w:t>示</w:t>
      </w:r>
      <w:r>
        <w:rPr>
          <w:color w:val="603F33"/>
        </w:rPr>
        <w:t>例</w:t>
      </w:r>
      <w:r>
        <w:rPr>
          <w:color w:val="724D3E"/>
        </w:rPr>
        <w:t>图</w:t>
      </w:r>
      <w:r>
        <w:rPr>
          <w:color w:val="9A7767"/>
        </w:rPr>
        <w:t>示</w:t>
      </w:r>
      <w:r>
        <w:rPr>
          <w:color w:val="95756F"/>
        </w:rPr>
        <w:t>例</w:t>
      </w:r>
      <w:r>
        <w:rPr>
          <w:color w:val="B79E97"/>
        </w:rPr>
        <w:t>图</w:t>
      </w:r>
      <w:r>
        <w:rPr>
          <w:color w:val="C9B4AD"/>
        </w:rPr>
        <w:t>示</w:t>
      </w:r>
      <w:r>
        <w:rPr>
          <w:color w:val="CCBAB6"/>
        </w:rPr>
        <w:t>例</w:t>
      </w:r>
      <w:r>
        <w:rPr>
          <w:color w:val="CEBDBA"/>
        </w:rPr>
        <w:t>图</w:t>
      </w:r>
      <w:r>
        <w:rPr>
          <w:color w:val="D0C0BE"/>
        </w:rPr>
        <w:t>示</w:t>
      </w:r>
      <w:r>
        <w:rPr>
          <w:color w:val="C9B8B5"/>
        </w:rPr>
        <w:t>例</w:t>
      </w:r>
      <w:r>
        <w:rPr>
          <w:color w:val="C8B5B1"/>
        </w:rPr>
        <w:t>图</w:t>
      </w:r>
      <w:r>
        <w:rPr>
          <w:color w:val="CAB3AA"/>
        </w:rPr>
        <w:t>示</w:t>
      </w:r>
      <w:r>
        <w:rPr>
          <w:color w:val="B28E85"/>
        </w:rPr>
        <w:t>例</w:t>
      </w:r>
      <w:r>
        <w:rPr>
          <w:color w:val="A58B87"/>
        </w:rPr>
        <w:t>图</w:t>
      </w:r>
      <w:r>
        <w:rPr>
          <w:color w:val="B69490"/>
        </w:rPr>
        <w:t>示</w:t>
      </w:r>
      <w:r>
        <w:rPr>
          <w:color w:val="C6ACA9"/>
        </w:rPr>
        <w:t>例</w:t>
      </w:r>
      <w:r>
        <w:rPr>
          <w:color w:val="D1BAB6"/>
        </w:rPr>
        <w:t>图</w:t>
      </w:r>
      <w:r>
        <w:rPr>
          <w:color w:val="D9BCB9"/>
        </w:rPr>
        <w:t>示</w:t>
      </w:r>
      <w:r>
        <w:rPr>
          <w:color w:val="E1C7C5"/>
        </w:rPr>
        <w:t>例</w:t>
      </w:r>
      <w:r>
        <w:rPr>
          <w:color w:val="DFC1BD"/>
        </w:rPr>
        <w:t>图</w:t>
      </w:r>
      <w:r>
        <w:rPr>
          <w:color w:val="D9B8B3"/>
        </w:rPr>
        <w:t>示</w:t>
      </w:r>
      <w:r>
        <w:rPr>
          <w:color w:val="D3B8B1"/>
        </w:rPr>
        <w:t>例</w:t>
      </w:r>
      <w:r>
        <w:rPr>
          <w:color w:val="CDB7AF"/>
        </w:rPr>
        <w:t>图</w:t>
      </w:r>
      <w:r>
        <w:rPr>
          <w:color w:val="C4AEA3"/>
        </w:rPr>
        <w:t>示</w:t>
      </w:r>
      <w:r>
        <w:rPr>
          <w:color w:val="795F59"/>
        </w:rPr>
        <w:t>例</w:t>
      </w:r>
      <w:r>
        <w:rPr>
          <w:color w:val="564A50"/>
        </w:rPr>
        <w:t>图</w:t>
      </w:r>
      <w:r>
        <w:rPr>
          <w:color w:val="473C3F"/>
        </w:rPr>
        <w:t>示</w:t>
      </w:r>
      <w:r>
        <w:rPr>
          <w:color w:val="342628"/>
        </w:rPr>
        <w:t>例</w:t>
      </w:r>
      <w:r>
        <w:rPr>
          <w:color w:val="382A2C"/>
        </w:rPr>
        <w:t>图</w:t>
      </w:r>
      <w:r>
        <w:rPr>
          <w:color w:val="44383C"/>
        </w:rPr>
        <w:t>示</w:t>
      </w:r>
      <w:r>
        <w:rPr>
          <w:color w:val="453A3F"/>
        </w:rPr>
        <w:t>例</w:t>
      </w:r>
      <w:r>
        <w:rPr>
          <w:color w:val="919CAC"/>
        </w:rPr>
        <w:t>图</w:t>
      </w:r>
      <w:r>
        <w:rPr>
          <w:color w:val="A9B9D0"/>
        </w:rPr>
        <w:t>示</w:t>
      </w:r>
      <w:r>
        <w:rPr>
          <w:color w:val="AFBFD5"/>
        </w:rPr>
        <w:t>例</w:t>
      </w:r>
      <w:r>
        <w:rPr>
          <w:color w:val="BCCCE1"/>
        </w:rPr>
        <w:t>图</w:t>
      </w:r>
      <w:r>
        <w:rPr>
          <w:color w:val="C0CDE3"/>
        </w:rPr>
        <w:t>示</w:t>
      </w:r>
      <w:r>
        <w:rPr>
          <w:color w:val="BAC7DD"/>
        </w:rPr>
        <w:t>例</w:t>
      </w:r>
      <w:r>
        <w:rPr>
          <w:color w:val="B5C2D8"/>
        </w:rPr>
        <w:t>图</w:t>
      </w:r>
      <w:r>
        <w:rPr>
          <w:color w:val="B4C1D7"/>
        </w:rPr>
        <w:t>示</w:t>
      </w:r>
      <w:r>
        <w:rPr>
          <w:color w:val="B6C3D9"/>
        </w:rPr>
        <w:t>例</w:t>
      </w:r>
      <w:r>
        <w:rPr>
          <w:color w:val="B8C5DA"/>
        </w:rPr>
        <w:t>图</w:t>
      </w:r>
      <w:r>
        <w:rPr>
          <w:color w:val="B9C7DB"/>
        </w:rPr>
        <w:t>示</w:t>
      </w:r>
      <w:r>
        <w:rPr>
          <w:color w:val="BAC8DC"/>
        </w:rPr>
        <w:t>例</w:t>
      </w:r>
      <w:r>
        <w:rPr>
          <w:color w:val="BBC9DD"/>
        </w:rPr>
        <w:t>图</w:t>
      </w:r>
      <w:r>
        <w:rPr>
          <w:color w:val="BCCADE"/>
        </w:rPr>
        <w:t>示</w:t>
      </w:r>
      <w:r>
        <w:rPr>
          <w:color w:val="BCC9DE"/>
        </w:rPr>
        <w:t>例</w:t>
      </w:r>
      <w:r>
        <w:rPr>
          <w:color w:val="BBC9DD"/>
        </w:rPr>
        <w:t>图</w:t>
      </w:r>
      <w:r>
        <w:rPr>
          <w:color w:val="BBC8DD"/>
        </w:rPr>
        <w:t>示</w:t>
      </w:r>
      <w:r>
        <w:rPr>
          <w:color w:val="BAC8DD"/>
        </w:rPr>
        <w:t>例</w:t>
      </w:r>
      <w:r>
        <w:rPr>
          <w:color w:val="B9C8DD"/>
        </w:rPr>
        <w:t>图</w:t>
      </w:r>
      <w:r>
        <w:rPr>
          <w:color w:val="BAC8DD"/>
        </w:rPr>
        <w:t>示</w:t>
      </w:r>
      <w:r>
        <w:rPr>
          <w:color w:val="BBC9DD"/>
        </w:rPr>
        <w:t>例</w:t>
      </w:r>
      <w:r>
        <w:rPr>
          <w:color w:val="BDCBDF"/>
        </w:rPr>
        <w:t>图</w:t>
      </w:r>
      <w:r>
        <w:rPr>
          <w:color w:val="C0CEE1"/>
        </w:rPr>
        <w:t>示</w:t>
      </w:r>
      <w:r>
        <w:rPr>
          <w:color w:val="C4D1E5"/>
        </w:rPr>
        <w:t>例</w:t>
      </w:r>
      <w:r>
        <w:rPr>
          <w:color w:val="C8D5E9"/>
        </w:rPr>
        <w:t>图</w:t>
      </w:r>
      <w:r>
        <w:rPr>
          <w:color w:val="C8D5E9"/>
        </w:rPr>
        <w:t>示</w:t>
      </w:r>
      <w:r>
        <w:rPr>
          <w:color w:val="C8D6EA"/>
        </w:rPr>
        <w:t>例</w:t>
      </w:r>
      <w:r>
        <w:rPr>
          <w:color w:val="C5D2E6"/>
        </w:rPr>
        <w:t>图</w:t>
      </w:r>
      <w:r>
        <w:rPr>
          <w:color w:val="B4C1D6"/>
        </w:rPr>
        <w:t>示</w:t>
      </w:r>
      <w:r>
        <w:rPr>
          <w:color w:val="ADBAD0"/>
        </w:rPr>
        <w:t>例</w:t>
      </w:r>
      <w:r>
        <w:rPr>
          <w:color w:val="B0BED2"/>
        </w:rPr>
        <w:t>图</w:t>
      </w:r>
      <w:r>
        <w:rPr>
          <w:color w:val="B3C1D5"/>
        </w:rPr>
        <w:t>示</w:t>
      </w:r>
      <w:r>
        <w:rPr>
          <w:color w:val="B4C2D6"/>
        </w:rPr>
        <w:t>例</w:t>
      </w:r>
      <w:r>
        <w:rPr>
          <w:color w:val="B5C3D7"/>
        </w:rPr>
        <w:t>图</w:t>
      </w:r>
      <w:r>
        <w:rPr>
          <w:color w:val="B5C3D7"/>
        </w:rPr>
        <w:t>示</w:t>
      </w:r>
      <w:r>
        <w:rPr>
          <w:color w:val="B4C3D7"/>
        </w:rPr>
        <w:t>例</w:t>
      </w:r>
      <w:r>
        <w:rPr>
          <w:color w:val="B3C2D6"/>
        </w:rPr>
        <w:t>图</w:t>
      </w:r>
      <w:r>
        <w:rPr>
          <w:color w:val="B3C1D5"/>
        </w:rPr>
        <w:t>示</w:t>
      </w:r>
      <w:r>
        <w:rPr>
          <w:color w:val="B4C2D6"/>
        </w:rPr>
        <w:t>例</w:t>
      </w:r>
      <w:r>
        <w:rPr>
          <w:color w:val="B4C1D6"/>
        </w:rPr>
        <w:t>图</w:t>
      </w:r>
      <w:r>
        <w:rPr>
          <w:color w:val="B3C0D6"/>
        </w:rPr>
        <w:t>示</w:t>
      </w:r>
      <w:r>
        <w:rPr>
          <w:color w:val="B3C0D6"/>
        </w:rPr>
        <w:t>例</w:t>
      </w:r>
      <w:r>
        <w:rPr>
          <w:color w:val="B3C1D6"/>
        </w:rPr>
        <w:t>图</w:t>
      </w:r>
      <w:r>
        <w:rPr>
          <w:color w:val="B2BFD5"/>
        </w:rPr>
        <w:t>示</w:t>
      </w:r>
      <w:r>
        <w:rPr>
          <w:color w:val="B1BFD4"/>
        </w:rPr>
        <w:t>例</w:t>
      </w:r>
      <w:r>
        <w:rPr>
          <w:color w:val="B0BED4"/>
        </w:rPr>
        <w:t>图</w:t>
      </w:r>
    </w:p>
    <w:p>
      <w:r/>
      <w:r>
        <w:rPr>
          <w:color w:val="ADBAD0"/>
        </w:rPr>
        <w:t>示</w:t>
      </w:r>
      <w:r>
        <w:rPr>
          <w:color w:val="ACB9CF"/>
        </w:rPr>
        <w:t>例</w:t>
      </w:r>
      <w:r>
        <w:rPr>
          <w:color w:val="ACBACF"/>
        </w:rPr>
        <w:t>图</w:t>
      </w:r>
      <w:r>
        <w:rPr>
          <w:color w:val="AAB9CE"/>
        </w:rPr>
        <w:t>示</w:t>
      </w:r>
      <w:r>
        <w:rPr>
          <w:color w:val="ABB8CE"/>
        </w:rPr>
        <w:t>例</w:t>
      </w:r>
      <w:r>
        <w:rPr>
          <w:color w:val="AAB8CE"/>
        </w:rPr>
        <w:t>图</w:t>
      </w:r>
      <w:r>
        <w:rPr>
          <w:color w:val="AAB9CE"/>
        </w:rPr>
        <w:t>示</w:t>
      </w:r>
      <w:r>
        <w:rPr>
          <w:color w:val="A9BACF"/>
        </w:rPr>
        <w:t>例</w:t>
      </w:r>
      <w:r>
        <w:rPr>
          <w:color w:val="ABBACF"/>
        </w:rPr>
        <w:t>图</w:t>
      </w:r>
      <w:r>
        <w:rPr>
          <w:color w:val="ABBBD0"/>
        </w:rPr>
        <w:t>示</w:t>
      </w:r>
      <w:r>
        <w:rPr>
          <w:color w:val="ACBACF"/>
        </w:rPr>
        <w:t>例</w:t>
      </w:r>
      <w:r>
        <w:rPr>
          <w:color w:val="AEBCD1"/>
        </w:rPr>
        <w:t>图</w:t>
      </w:r>
      <w:r>
        <w:rPr>
          <w:color w:val="AEBCD1"/>
        </w:rPr>
        <w:t>示</w:t>
      </w:r>
      <w:r>
        <w:rPr>
          <w:color w:val="AEBCD1"/>
        </w:rPr>
        <w:t>例</w:t>
      </w:r>
      <w:r>
        <w:rPr>
          <w:color w:val="AFBDD3"/>
        </w:rPr>
        <w:t>图</w:t>
      </w:r>
      <w:r>
        <w:rPr>
          <w:color w:val="AEBDD2"/>
        </w:rPr>
        <w:t>示</w:t>
      </w:r>
      <w:r>
        <w:rPr>
          <w:color w:val="AEBDD2"/>
        </w:rPr>
        <w:t>例</w:t>
      </w:r>
      <w:r>
        <w:rPr>
          <w:color w:val="ACBCD1"/>
        </w:rPr>
        <w:t>图</w:t>
      </w:r>
      <w:r>
        <w:rPr>
          <w:color w:val="ACBCD1"/>
        </w:rPr>
        <w:t>示</w:t>
      </w:r>
      <w:r>
        <w:rPr>
          <w:color w:val="AEBDD2"/>
        </w:rPr>
        <w:t>例</w:t>
      </w:r>
      <w:r>
        <w:rPr>
          <w:color w:val="AFBED3"/>
        </w:rPr>
        <w:t>图</w:t>
      </w:r>
      <w:r>
        <w:rPr>
          <w:color w:val="ADBED3"/>
        </w:rPr>
        <w:t>示</w:t>
      </w:r>
      <w:r>
        <w:rPr>
          <w:color w:val="AFC0D5"/>
        </w:rPr>
        <w:t>例</w:t>
      </w:r>
      <w:r>
        <w:rPr>
          <w:color w:val="98A1B5"/>
        </w:rPr>
        <w:t>图</w:t>
      </w:r>
      <w:r>
        <w:rPr>
          <w:color w:val="6F6F7E"/>
        </w:rPr>
        <w:t>示</w:t>
      </w:r>
      <w:r>
        <w:rPr>
          <w:color w:val="5C4E51"/>
        </w:rPr>
        <w:t>例</w:t>
      </w:r>
      <w:r>
        <w:rPr>
          <w:color w:val="503C39"/>
        </w:rPr>
        <w:t>图</w:t>
      </w:r>
      <w:r>
        <w:rPr>
          <w:color w:val="553C38"/>
        </w:rPr>
        <w:t>示</w:t>
      </w:r>
      <w:r>
        <w:rPr>
          <w:color w:val="4B322D"/>
        </w:rPr>
        <w:t>例</w:t>
      </w:r>
      <w:r>
        <w:rPr>
          <w:color w:val="473028"/>
        </w:rPr>
        <w:t>图</w:t>
      </w:r>
      <w:r>
        <w:rPr>
          <w:color w:val="58413B"/>
        </w:rPr>
        <w:t>示</w:t>
      </w:r>
      <w:r>
        <w:rPr>
          <w:color w:val="72534C"/>
        </w:rPr>
        <w:t>例</w:t>
      </w:r>
      <w:r>
        <w:rPr>
          <w:color w:val="765650"/>
        </w:rPr>
        <w:t>图</w:t>
      </w:r>
      <w:r>
        <w:rPr>
          <w:color w:val="997F7B"/>
        </w:rPr>
        <w:t>示</w:t>
      </w:r>
      <w:r>
        <w:rPr>
          <w:color w:val="9B7C72"/>
        </w:rPr>
        <w:t>例</w:t>
      </w:r>
      <w:r>
        <w:rPr>
          <w:color w:val="916F64"/>
        </w:rPr>
        <w:t>图</w:t>
      </w:r>
      <w:r>
        <w:rPr>
          <w:color w:val="C4AEA7"/>
        </w:rPr>
        <w:t>示</w:t>
      </w:r>
      <w:r>
        <w:rPr>
          <w:color w:val="CDBBB7"/>
        </w:rPr>
        <w:t>例</w:t>
      </w:r>
      <w:r>
        <w:rPr>
          <w:color w:val="CFBEBA"/>
        </w:rPr>
        <w:t>图</w:t>
      </w:r>
      <w:r>
        <w:rPr>
          <w:color w:val="D2C2C0"/>
        </w:rPr>
        <w:t>示</w:t>
      </w:r>
      <w:r>
        <w:rPr>
          <w:color w:val="D4C5C4"/>
        </w:rPr>
        <w:t>例</w:t>
      </w:r>
      <w:r>
        <w:rPr>
          <w:color w:val="D3C3BD"/>
        </w:rPr>
        <w:t>图</w:t>
      </w:r>
      <w:r>
        <w:rPr>
          <w:color w:val="CEB8B0"/>
        </w:rPr>
        <w:t>示</w:t>
      </w:r>
      <w:r>
        <w:rPr>
          <w:color w:val="C8B0A8"/>
        </w:rPr>
        <w:t>例</w:t>
      </w:r>
      <w:r>
        <w:rPr>
          <w:color w:val="BFA198"/>
        </w:rPr>
        <w:t>图</w:t>
      </w:r>
      <w:r>
        <w:rPr>
          <w:color w:val="C5ACA9"/>
        </w:rPr>
        <w:t>示</w:t>
      </w:r>
      <w:r>
        <w:rPr>
          <w:color w:val="D0BCBB"/>
        </w:rPr>
        <w:t>例</w:t>
      </w:r>
      <w:r>
        <w:rPr>
          <w:color w:val="D5BCB8"/>
        </w:rPr>
        <w:t>图</w:t>
      </w:r>
      <w:r>
        <w:rPr>
          <w:color w:val="DBBCB9"/>
        </w:rPr>
        <w:t>示</w:t>
      </w:r>
      <w:r>
        <w:rPr>
          <w:color w:val="E2C8C6"/>
        </w:rPr>
        <w:t>例</w:t>
      </w:r>
      <w:r>
        <w:rPr>
          <w:color w:val="E1C7C5"/>
        </w:rPr>
        <w:t>图</w:t>
      </w:r>
      <w:r>
        <w:rPr>
          <w:color w:val="DABDB9"/>
        </w:rPr>
        <w:t>示</w:t>
      </w:r>
      <w:r>
        <w:rPr>
          <w:color w:val="D4BAB4"/>
        </w:rPr>
        <w:t>例</w:t>
      </w:r>
      <w:r>
        <w:rPr>
          <w:color w:val="D1BCB4"/>
        </w:rPr>
        <w:t>图</w:t>
      </w:r>
      <w:r>
        <w:rPr>
          <w:color w:val="CFBAB2"/>
        </w:rPr>
        <w:t>示</w:t>
      </w:r>
      <w:r>
        <w:rPr>
          <w:color w:val="95786C"/>
        </w:rPr>
        <w:t>例</w:t>
      </w:r>
      <w:r>
        <w:rPr>
          <w:color w:val="462B28"/>
        </w:rPr>
        <w:t>图</w:t>
      </w:r>
      <w:r>
        <w:rPr>
          <w:color w:val="4A3B39"/>
        </w:rPr>
        <w:t>示</w:t>
      </w:r>
      <w:r>
        <w:rPr>
          <w:color w:val="453431"/>
        </w:rPr>
        <w:t>例</w:t>
      </w:r>
      <w:r>
        <w:rPr>
          <w:color w:val="3A2825"/>
        </w:rPr>
        <w:t>图</w:t>
      </w:r>
      <w:r>
        <w:rPr>
          <w:color w:val="3B2B2C"/>
        </w:rPr>
        <w:t>示</w:t>
      </w:r>
      <w:r>
        <w:rPr>
          <w:color w:val="4A3B41"/>
        </w:rPr>
        <w:t>例</w:t>
      </w:r>
      <w:r>
        <w:rPr>
          <w:color w:val="473D3F"/>
        </w:rPr>
        <w:t>图</w:t>
      </w:r>
      <w:r>
        <w:rPr>
          <w:color w:val="97A1B1"/>
        </w:rPr>
        <w:t>示</w:t>
      </w:r>
      <w:r>
        <w:rPr>
          <w:color w:val="B4C4DA"/>
        </w:rPr>
        <w:t>例</w:t>
      </w:r>
      <w:r>
        <w:rPr>
          <w:color w:val="B2C3D9"/>
        </w:rPr>
        <w:t>图</w:t>
      </w:r>
      <w:r>
        <w:rPr>
          <w:color w:val="B4C1D7"/>
        </w:rPr>
        <w:t>示</w:t>
      </w:r>
      <w:r>
        <w:rPr>
          <w:color w:val="B4C1D7"/>
        </w:rPr>
        <w:t>例</w:t>
      </w:r>
      <w:r>
        <w:rPr>
          <w:color w:val="B6C2D9"/>
        </w:rPr>
        <w:t>图</w:t>
      </w:r>
      <w:r>
        <w:rPr>
          <w:color w:val="B7C3D9"/>
        </w:rPr>
        <w:t>示</w:t>
      </w:r>
      <w:r>
        <w:rPr>
          <w:color w:val="B7C4DA"/>
        </w:rPr>
        <w:t>例</w:t>
      </w:r>
      <w:r>
        <w:rPr>
          <w:color w:val="B9C6DB"/>
        </w:rPr>
        <w:t>图</w:t>
      </w:r>
      <w:r>
        <w:rPr>
          <w:color w:val="B8C6DA"/>
        </w:rPr>
        <w:t>示</w:t>
      </w:r>
      <w:r>
        <w:rPr>
          <w:color w:val="B9C7DB"/>
        </w:rPr>
        <w:t>例</w:t>
      </w:r>
      <w:r>
        <w:rPr>
          <w:color w:val="BAC7DB"/>
        </w:rPr>
        <w:t>图</w:t>
      </w:r>
      <w:r>
        <w:rPr>
          <w:color w:val="BBC9DD"/>
        </w:rPr>
        <w:t>示</w:t>
      </w:r>
      <w:r>
        <w:rPr>
          <w:color w:val="BCCADE"/>
        </w:rPr>
        <w:t>例</w:t>
      </w:r>
      <w:r>
        <w:rPr>
          <w:color w:val="BDCBDF"/>
        </w:rPr>
        <w:t>图</w:t>
      </w:r>
      <w:r>
        <w:rPr>
          <w:color w:val="BECCE0"/>
        </w:rPr>
        <w:t>示</w:t>
      </w:r>
      <w:r>
        <w:rPr>
          <w:color w:val="BFCDE1"/>
        </w:rPr>
        <w:t>例</w:t>
      </w:r>
      <w:r>
        <w:rPr>
          <w:color w:val="BFCDE1"/>
        </w:rPr>
        <w:t>图</w:t>
      </w:r>
      <w:r>
        <w:rPr>
          <w:color w:val="BFCDE1"/>
        </w:rPr>
        <w:t>示</w:t>
      </w:r>
      <w:r>
        <w:rPr>
          <w:color w:val="BECCE0"/>
        </w:rPr>
        <w:t>例</w:t>
      </w:r>
      <w:r>
        <w:rPr>
          <w:color w:val="BCCBDF"/>
        </w:rPr>
        <w:t>图</w:t>
      </w:r>
      <w:r>
        <w:rPr>
          <w:color w:val="BCCADE"/>
        </w:rPr>
        <w:t>示</w:t>
      </w:r>
      <w:r>
        <w:rPr>
          <w:color w:val="BBC9DD"/>
        </w:rPr>
        <w:t>例</w:t>
      </w:r>
      <w:r>
        <w:rPr>
          <w:color w:val="BBC9DD"/>
        </w:rPr>
        <w:t>图</w:t>
      </w:r>
      <w:r>
        <w:rPr>
          <w:color w:val="BCCADE"/>
        </w:rPr>
        <w:t>示</w:t>
      </w:r>
      <w:r>
        <w:rPr>
          <w:color w:val="BCCADE"/>
        </w:rPr>
        <w:t>例</w:t>
      </w:r>
      <w:r>
        <w:rPr>
          <w:color w:val="BCCBDE"/>
        </w:rPr>
        <w:t>图</w:t>
      </w:r>
      <w:r>
        <w:rPr>
          <w:color w:val="BDCBDF"/>
        </w:rPr>
        <w:t>示</w:t>
      </w:r>
      <w:r>
        <w:rPr>
          <w:color w:val="BFCCE1"/>
        </w:rPr>
        <w:t>例</w:t>
      </w:r>
      <w:r>
        <w:rPr>
          <w:color w:val="BDCBE0"/>
        </w:rPr>
        <w:t>图</w:t>
      </w:r>
      <w:r>
        <w:rPr>
          <w:color w:val="BBC9DD"/>
        </w:rPr>
        <w:t>示</w:t>
      </w:r>
      <w:r>
        <w:rPr>
          <w:color w:val="BBC9DD"/>
        </w:rPr>
        <w:t>例</w:t>
      </w:r>
      <w:r>
        <w:rPr>
          <w:color w:val="BAC8DC"/>
        </w:rPr>
        <w:t>图</w:t>
      </w:r>
      <w:r>
        <w:rPr>
          <w:color w:val="BAC8DC"/>
        </w:rPr>
        <w:t>示</w:t>
      </w:r>
      <w:r>
        <w:rPr>
          <w:color w:val="BBC9DD"/>
        </w:rPr>
        <w:t>例</w:t>
      </w:r>
      <w:r>
        <w:rPr>
          <w:color w:val="BDCBDF"/>
        </w:rPr>
        <w:t>图</w:t>
      </w:r>
      <w:r>
        <w:rPr>
          <w:color w:val="BECCE0"/>
        </w:rPr>
        <w:t>示</w:t>
      </w:r>
      <w:r>
        <w:rPr>
          <w:color w:val="BDCBDF"/>
        </w:rPr>
        <w:t>例</w:t>
      </w:r>
      <w:r>
        <w:rPr>
          <w:color w:val="BDCBDF"/>
        </w:rPr>
        <w:t>图</w:t>
      </w:r>
      <w:r>
        <w:rPr>
          <w:color w:val="BDCBDF"/>
        </w:rPr>
        <w:t>示</w:t>
      </w:r>
      <w:r>
        <w:rPr>
          <w:color w:val="BECCE0"/>
        </w:rPr>
        <w:t>例</w:t>
      </w:r>
      <w:r>
        <w:rPr>
          <w:color w:val="BDCBDF"/>
        </w:rPr>
        <w:t>图</w:t>
      </w:r>
      <w:r>
        <w:rPr>
          <w:color w:val="BDCAE0"/>
        </w:rPr>
        <w:t>示</w:t>
      </w:r>
      <w:r>
        <w:rPr>
          <w:color w:val="BECBE1"/>
        </w:rPr>
        <w:t>例</w:t>
      </w:r>
      <w:r>
        <w:rPr>
          <w:color w:val="BECBE1"/>
        </w:rPr>
        <w:t>图</w:t>
      </w:r>
    </w:p>
    <w:p>
      <w:r/>
      <w:r>
        <w:rPr>
          <w:color w:val="AEBDD2"/>
        </w:rPr>
        <w:t>示</w:t>
      </w:r>
      <w:r>
        <w:rPr>
          <w:color w:val="ACBBD1"/>
        </w:rPr>
        <w:t>例</w:t>
      </w:r>
      <w:r>
        <w:rPr>
          <w:color w:val="ACBBD1"/>
        </w:rPr>
        <w:t>图</w:t>
      </w:r>
      <w:r>
        <w:rPr>
          <w:color w:val="ACBBD1"/>
        </w:rPr>
        <w:t>示</w:t>
      </w:r>
      <w:r>
        <w:rPr>
          <w:color w:val="ABBBD0"/>
        </w:rPr>
        <w:t>例</w:t>
      </w:r>
      <w:r>
        <w:rPr>
          <w:color w:val="ABBAD0"/>
        </w:rPr>
        <w:t>图</w:t>
      </w:r>
      <w:r>
        <w:rPr>
          <w:color w:val="A9B8CD"/>
        </w:rPr>
        <w:t>示</w:t>
      </w:r>
      <w:r>
        <w:rPr>
          <w:color w:val="A7B6CB"/>
        </w:rPr>
        <w:t>例</w:t>
      </w:r>
      <w:r>
        <w:rPr>
          <w:color w:val="A8B7CC"/>
        </w:rPr>
        <w:t>图</w:t>
      </w:r>
      <w:r>
        <w:rPr>
          <w:color w:val="B2C2D8"/>
        </w:rPr>
        <w:t>示</w:t>
      </w:r>
      <w:r>
        <w:rPr>
          <w:color w:val="B9C8DD"/>
        </w:rPr>
        <w:t>例</w:t>
      </w:r>
      <w:r>
        <w:rPr>
          <w:color w:val="B3C3D8"/>
        </w:rPr>
        <w:t>图</w:t>
      </w:r>
      <w:r>
        <w:rPr>
          <w:color w:val="B1C3D9"/>
        </w:rPr>
        <w:t>示</w:t>
      </w:r>
      <w:r>
        <w:rPr>
          <w:color w:val="B0C2DD"/>
        </w:rPr>
        <w:t>例</w:t>
      </w:r>
      <w:r>
        <w:rPr>
          <w:color w:val="ABBCD6"/>
        </w:rPr>
        <w:t>图</w:t>
      </w:r>
      <w:r>
        <w:rPr>
          <w:color w:val="ABBBD0"/>
        </w:rPr>
        <w:t>示</w:t>
      </w:r>
      <w:r>
        <w:rPr>
          <w:color w:val="ABBCD0"/>
        </w:rPr>
        <w:t>例</w:t>
      </w:r>
      <w:r>
        <w:rPr>
          <w:color w:val="ACBBCF"/>
        </w:rPr>
        <w:t>图</w:t>
      </w:r>
      <w:r>
        <w:rPr>
          <w:color w:val="ABBBD0"/>
        </w:rPr>
        <w:t>示</w:t>
      </w:r>
      <w:r>
        <w:rPr>
          <w:color w:val="ABBBD0"/>
        </w:rPr>
        <w:t>例</w:t>
      </w:r>
      <w:r>
        <w:rPr>
          <w:color w:val="ACBBD1"/>
        </w:rPr>
        <w:t>图</w:t>
      </w:r>
      <w:r>
        <w:rPr>
          <w:color w:val="AEBCD2"/>
        </w:rPr>
        <w:t>示</w:t>
      </w:r>
      <w:r>
        <w:rPr>
          <w:color w:val="B4C1D7"/>
        </w:rPr>
        <w:t>例</w:t>
      </w:r>
      <w:r>
        <w:rPr>
          <w:color w:val="949FB1"/>
        </w:rPr>
        <w:t>图</w:t>
      </w:r>
      <w:r>
        <w:rPr>
          <w:color w:val="78788A"/>
        </w:rPr>
        <w:t>示</w:t>
      </w:r>
      <w:r>
        <w:rPr>
          <w:color w:val="655A60"/>
        </w:rPr>
        <w:t>例</w:t>
      </w:r>
      <w:r>
        <w:rPr>
          <w:color w:val="4F3933"/>
        </w:rPr>
        <w:t>图</w:t>
      </w:r>
      <w:r>
        <w:rPr>
          <w:color w:val="604A48"/>
        </w:rPr>
        <w:t>示</w:t>
      </w:r>
      <w:r>
        <w:rPr>
          <w:color w:val="5B4540"/>
        </w:rPr>
        <w:t>例</w:t>
      </w:r>
      <w:r>
        <w:rPr>
          <w:color w:val="533E3C"/>
        </w:rPr>
        <w:t>图</w:t>
      </w:r>
      <w:r>
        <w:rPr>
          <w:color w:val="5C484A"/>
        </w:rPr>
        <w:t>示</w:t>
      </w:r>
      <w:r>
        <w:rPr>
          <w:color w:val="7E6A6F"/>
        </w:rPr>
        <w:t>例</w:t>
      </w:r>
      <w:r>
        <w:rPr>
          <w:color w:val="877070"/>
        </w:rPr>
        <w:t>图</w:t>
      </w:r>
      <w:r>
        <w:rPr>
          <w:color w:val="7F6763"/>
        </w:rPr>
        <w:t>示</w:t>
      </w:r>
      <w:r>
        <w:rPr>
          <w:color w:val="A17F74"/>
        </w:rPr>
        <w:t>例</w:t>
      </w:r>
      <w:r>
        <w:rPr>
          <w:color w:val="876154"/>
        </w:rPr>
        <w:t>图</w:t>
      </w:r>
      <w:r>
        <w:rPr>
          <w:color w:val="AA8F88"/>
        </w:rPr>
        <w:t>示</w:t>
      </w:r>
      <w:r>
        <w:rPr>
          <w:color w:val="CCBBB8"/>
        </w:rPr>
        <w:t>例</w:t>
      </w:r>
      <w:r>
        <w:rPr>
          <w:color w:val="CDBBB8"/>
        </w:rPr>
        <w:t>图</w:t>
      </w:r>
      <w:r>
        <w:rPr>
          <w:color w:val="CFBEBA"/>
        </w:rPr>
        <w:t>示</w:t>
      </w:r>
      <w:r>
        <w:rPr>
          <w:color w:val="D4C5C3"/>
        </w:rPr>
        <w:t>例</w:t>
      </w:r>
      <w:r>
        <w:rPr>
          <w:color w:val="D8CCC8"/>
        </w:rPr>
        <w:t>图</w:t>
      </w:r>
      <w:r>
        <w:rPr>
          <w:color w:val="D6C2BB"/>
        </w:rPr>
        <w:t>示</w:t>
      </w:r>
      <w:r>
        <w:rPr>
          <w:color w:val="D0C0BB"/>
        </w:rPr>
        <w:t>例</w:t>
      </w:r>
      <w:r>
        <w:rPr>
          <w:color w:val="CEC0BE"/>
        </w:rPr>
        <w:t>图</w:t>
      </w:r>
      <w:r>
        <w:rPr>
          <w:color w:val="D0C1BF"/>
        </w:rPr>
        <w:t>示</w:t>
      </w:r>
      <w:r>
        <w:rPr>
          <w:color w:val="D4C0BB"/>
        </w:rPr>
        <w:t>例</w:t>
      </w:r>
      <w:r>
        <w:rPr>
          <w:color w:val="D7BBB5"/>
        </w:rPr>
        <w:t>图</w:t>
      </w:r>
      <w:r>
        <w:rPr>
          <w:color w:val="DABAB6"/>
        </w:rPr>
        <w:t>示</w:t>
      </w:r>
      <w:r>
        <w:rPr>
          <w:color w:val="DEC2C0"/>
        </w:rPr>
        <w:t>例</w:t>
      </w:r>
      <w:r>
        <w:rPr>
          <w:color w:val="DEC7C5"/>
        </w:rPr>
        <w:t>图</w:t>
      </w:r>
      <w:r>
        <w:rPr>
          <w:color w:val="DAC2BF"/>
        </w:rPr>
        <w:t>示</w:t>
      </w:r>
      <w:r>
        <w:rPr>
          <w:color w:val="D5BFBA"/>
        </w:rPr>
        <w:t>例</w:t>
      </w:r>
      <w:r>
        <w:rPr>
          <w:color w:val="D2C0BA"/>
        </w:rPr>
        <w:t>图</w:t>
      </w:r>
      <w:r>
        <w:rPr>
          <w:color w:val="D2C0B8"/>
        </w:rPr>
        <w:t>示</w:t>
      </w:r>
      <w:r>
        <w:rPr>
          <w:color w:val="B29A8E"/>
        </w:rPr>
        <w:t>例</w:t>
      </w:r>
      <w:r>
        <w:rPr>
          <w:color w:val="57352A"/>
        </w:rPr>
        <w:t>图</w:t>
      </w:r>
      <w:r>
        <w:rPr>
          <w:color w:val="4E3731"/>
        </w:rPr>
        <w:t>示</w:t>
      </w:r>
      <w:r>
        <w:rPr>
          <w:color w:val="513D3A"/>
        </w:rPr>
        <w:t>例</w:t>
      </w:r>
      <w:r>
        <w:rPr>
          <w:color w:val="43302D"/>
        </w:rPr>
        <w:t>图</w:t>
      </w:r>
      <w:r>
        <w:rPr>
          <w:color w:val="3A2320"/>
        </w:rPr>
        <w:t>示</w:t>
      </w:r>
      <w:r>
        <w:rPr>
          <w:color w:val="473839"/>
        </w:rPr>
        <w:t>例</w:t>
      </w:r>
      <w:r>
        <w:rPr>
          <w:color w:val="423637"/>
        </w:rPr>
        <w:t>图</w:t>
      </w:r>
      <w:r>
        <w:rPr>
          <w:color w:val="423436"/>
        </w:rPr>
        <w:t>示</w:t>
      </w:r>
      <w:r>
        <w:rPr>
          <w:color w:val="828793"/>
        </w:rPr>
        <w:t>例</w:t>
      </w:r>
      <w:r>
        <w:rPr>
          <w:color w:val="AFC0D5"/>
        </w:rPr>
        <w:t>图</w:t>
      </w:r>
      <w:r>
        <w:rPr>
          <w:color w:val="B8C9DF"/>
        </w:rPr>
        <w:t>示</w:t>
      </w:r>
      <w:r>
        <w:rPr>
          <w:color w:val="B9C6DC"/>
        </w:rPr>
        <w:t>例</w:t>
      </w:r>
      <w:r>
        <w:rPr>
          <w:color w:val="BAC7DD"/>
        </w:rPr>
        <w:t>图</w:t>
      </w:r>
      <w:r>
        <w:rPr>
          <w:color w:val="BBC8DE"/>
        </w:rPr>
        <w:t>示</w:t>
      </w:r>
      <w:r>
        <w:rPr>
          <w:color w:val="BBC8DE"/>
        </w:rPr>
        <w:t>例</w:t>
      </w:r>
      <w:r>
        <w:rPr>
          <w:color w:val="BCCADE"/>
        </w:rPr>
        <w:t>图</w:t>
      </w:r>
      <w:r>
        <w:rPr>
          <w:color w:val="BDCADE"/>
        </w:rPr>
        <w:t>示</w:t>
      </w:r>
      <w:r>
        <w:rPr>
          <w:color w:val="BECBDF"/>
        </w:rPr>
        <w:t>例</w:t>
      </w:r>
      <w:r>
        <w:rPr>
          <w:color w:val="BFCCE0"/>
        </w:rPr>
        <w:t>图</w:t>
      </w:r>
      <w:r>
        <w:rPr>
          <w:color w:val="C0CDE2"/>
        </w:rPr>
        <w:t>示</w:t>
      </w:r>
      <w:r>
        <w:rPr>
          <w:color w:val="C0CEE2"/>
        </w:rPr>
        <w:t>例</w:t>
      </w:r>
      <w:r>
        <w:rPr>
          <w:color w:val="C1CFE3"/>
        </w:rPr>
        <w:t>图</w:t>
      </w:r>
      <w:r>
        <w:rPr>
          <w:color w:val="C1CFE3"/>
        </w:rPr>
        <w:t>示</w:t>
      </w:r>
      <w:r>
        <w:rPr>
          <w:color w:val="C2CFE3"/>
        </w:rPr>
        <w:t>例</w:t>
      </w:r>
      <w:r>
        <w:rPr>
          <w:color w:val="C2CFE4"/>
        </w:rPr>
        <w:t>图</w:t>
      </w:r>
      <w:r>
        <w:rPr>
          <w:color w:val="C2D0E4"/>
        </w:rPr>
        <w:t>示</w:t>
      </w:r>
      <w:r>
        <w:rPr>
          <w:color w:val="C2D0E4"/>
        </w:rPr>
        <w:t>例</w:t>
      </w:r>
      <w:r>
        <w:rPr>
          <w:color w:val="C2D0E4"/>
        </w:rPr>
        <w:t>图</w:t>
      </w:r>
      <w:r>
        <w:rPr>
          <w:color w:val="C2D0E4"/>
        </w:rPr>
        <w:t>示</w:t>
      </w:r>
      <w:r>
        <w:rPr>
          <w:color w:val="C2D0E4"/>
        </w:rPr>
        <w:t>例</w:t>
      </w:r>
      <w:r>
        <w:rPr>
          <w:color w:val="C3D0E4"/>
        </w:rPr>
        <w:t>图</w:t>
      </w:r>
      <w:r>
        <w:rPr>
          <w:color w:val="C2D0E4"/>
        </w:rPr>
        <w:t>示</w:t>
      </w:r>
      <w:r>
        <w:rPr>
          <w:color w:val="C2D0E4"/>
        </w:rPr>
        <w:t>例</w:t>
      </w:r>
      <w:r>
        <w:rPr>
          <w:color w:val="C2D0E4"/>
        </w:rPr>
        <w:t>图</w:t>
      </w:r>
      <w:r>
        <w:rPr>
          <w:color w:val="C4D2E6"/>
        </w:rPr>
        <w:t>示</w:t>
      </w:r>
      <w:r>
        <w:rPr>
          <w:color w:val="C5D3E7"/>
        </w:rPr>
        <w:t>例</w:t>
      </w:r>
      <w:r>
        <w:rPr>
          <w:color w:val="C9D5E9"/>
        </w:rPr>
        <w:t>图</w:t>
      </w:r>
      <w:r>
        <w:rPr>
          <w:color w:val="CAD6EA"/>
        </w:rPr>
        <w:t>示</w:t>
      </w:r>
      <w:r>
        <w:rPr>
          <w:color w:val="CBD7EA"/>
        </w:rPr>
        <w:t>例</w:t>
      </w:r>
      <w:r>
        <w:rPr>
          <w:color w:val="CBD6EA"/>
        </w:rPr>
        <w:t>图</w:t>
      </w:r>
      <w:r>
        <w:rPr>
          <w:color w:val="C6D2E6"/>
        </w:rPr>
        <w:t>示</w:t>
      </w:r>
      <w:r>
        <w:rPr>
          <w:color w:val="C2D0E4"/>
        </w:rPr>
        <w:t>例</w:t>
      </w:r>
      <w:r>
        <w:rPr>
          <w:color w:val="C3D1E5"/>
        </w:rPr>
        <w:t>图</w:t>
      </w:r>
      <w:r>
        <w:rPr>
          <w:color w:val="C1CFE3"/>
        </w:rPr>
        <w:t>示</w:t>
      </w:r>
      <w:r>
        <w:rPr>
          <w:color w:val="C1CFE3"/>
        </w:rPr>
        <w:t>例</w:t>
      </w:r>
      <w:r>
        <w:rPr>
          <w:color w:val="C2D0E4"/>
        </w:rPr>
        <w:t>图</w:t>
      </w:r>
      <w:r>
        <w:rPr>
          <w:color w:val="C3D1E5"/>
        </w:rPr>
        <w:t>示</w:t>
      </w:r>
      <w:r>
        <w:rPr>
          <w:color w:val="C5D3E7"/>
        </w:rPr>
        <w:t>例</w:t>
      </w:r>
      <w:r>
        <w:rPr>
          <w:color w:val="C5D3E7"/>
        </w:rPr>
        <w:t>图</w:t>
      </w:r>
      <w:r>
        <w:rPr>
          <w:color w:val="C6D2E7"/>
        </w:rPr>
        <w:t>示</w:t>
      </w:r>
      <w:r>
        <w:rPr>
          <w:color w:val="C6D2E7"/>
        </w:rPr>
        <w:t>例</w:t>
      </w:r>
      <w:r>
        <w:rPr>
          <w:color w:val="C5D3E7"/>
        </w:rPr>
        <w:t>图</w:t>
      </w:r>
    </w:p>
    <w:p>
      <w:r/>
      <w:r>
        <w:rPr>
          <w:color w:val="AFBED3"/>
        </w:rPr>
        <w:t>示</w:t>
      </w:r>
      <w:r>
        <w:rPr>
          <w:color w:val="AFBED3"/>
        </w:rPr>
        <w:t>例</w:t>
      </w:r>
      <w:r>
        <w:rPr>
          <w:color w:val="ACBCD1"/>
        </w:rPr>
        <w:t>图</w:t>
      </w:r>
      <w:r>
        <w:rPr>
          <w:color w:val="ACBBD1"/>
        </w:rPr>
        <w:t>示</w:t>
      </w:r>
      <w:r>
        <w:rPr>
          <w:color w:val="AEBCD1"/>
        </w:rPr>
        <w:t>例</w:t>
      </w:r>
      <w:r>
        <w:rPr>
          <w:color w:val="AEBDD2"/>
        </w:rPr>
        <w:t>图</w:t>
      </w:r>
      <w:r>
        <w:rPr>
          <w:color w:val="ACBCD1"/>
        </w:rPr>
        <w:t>示</w:t>
      </w:r>
      <w:r>
        <w:rPr>
          <w:color w:val="ABBBD0"/>
        </w:rPr>
        <w:t>例</w:t>
      </w:r>
      <w:r>
        <w:rPr>
          <w:color w:val="ABBACF"/>
        </w:rPr>
        <w:t>图</w:t>
      </w:r>
      <w:r>
        <w:rPr>
          <w:color w:val="B9C9DF"/>
        </w:rPr>
        <w:t>示</w:t>
      </w:r>
      <w:r>
        <w:rPr>
          <w:color w:val="BCCCE2"/>
        </w:rPr>
        <w:t>例</w:t>
      </w:r>
      <w:r>
        <w:rPr>
          <w:color w:val="BBCADF"/>
        </w:rPr>
        <w:t>图</w:t>
      </w:r>
      <w:r>
        <w:rPr>
          <w:color w:val="CCDAEE"/>
        </w:rPr>
        <w:t>示</w:t>
      </w:r>
      <w:r>
        <w:rPr>
          <w:color w:val="CEDBF0"/>
        </w:rPr>
        <w:t>例</w:t>
      </w:r>
      <w:r>
        <w:rPr>
          <w:color w:val="C4D4EA"/>
        </w:rPr>
        <w:t>图</w:t>
      </w:r>
      <w:r>
        <w:rPr>
          <w:color w:val="BACAE0"/>
        </w:rPr>
        <w:t>示</w:t>
      </w:r>
      <w:r>
        <w:rPr>
          <w:color w:val="B3C3D9"/>
        </w:rPr>
        <w:t>例</w:t>
      </w:r>
      <w:r>
        <w:rPr>
          <w:color w:val="B0C0D6"/>
        </w:rPr>
        <w:t>图</w:t>
      </w:r>
      <w:r>
        <w:rPr>
          <w:color w:val="B0BFD4"/>
        </w:rPr>
        <w:t>示</w:t>
      </w:r>
      <w:r>
        <w:rPr>
          <w:color w:val="B0BFD4"/>
        </w:rPr>
        <w:t>例</w:t>
      </w:r>
      <w:r>
        <w:rPr>
          <w:color w:val="AFBDD2"/>
        </w:rPr>
        <w:t>图</w:t>
      </w:r>
      <w:r>
        <w:rPr>
          <w:color w:val="B0BCD2"/>
        </w:rPr>
        <w:t>示</w:t>
      </w:r>
      <w:r>
        <w:rPr>
          <w:color w:val="B5C3D8"/>
        </w:rPr>
        <w:t>例</w:t>
      </w:r>
      <w:r>
        <w:rPr>
          <w:color w:val="97A3B5"/>
        </w:rPr>
        <w:t>图</w:t>
      </w:r>
      <w:r>
        <w:rPr>
          <w:color w:val="777B8D"/>
        </w:rPr>
        <w:t>示</w:t>
      </w:r>
      <w:r>
        <w:rPr>
          <w:color w:val="736A73"/>
        </w:rPr>
        <w:t>例</w:t>
      </w:r>
      <w:r>
        <w:rPr>
          <w:color w:val="4E3831"/>
        </w:rPr>
        <w:t>图</w:t>
      </w:r>
      <w:r>
        <w:rPr>
          <w:color w:val="604C4A"/>
        </w:rPr>
        <w:t>示</w:t>
      </w:r>
      <w:r>
        <w:rPr>
          <w:color w:val="6A595B"/>
        </w:rPr>
        <w:t>例</w:t>
      </w:r>
      <w:r>
        <w:rPr>
          <w:color w:val="6B5E69"/>
        </w:rPr>
        <w:t>图</w:t>
      </w:r>
      <w:r>
        <w:rPr>
          <w:color w:val="5E515B"/>
        </w:rPr>
        <w:t>示</w:t>
      </w:r>
      <w:r>
        <w:rPr>
          <w:color w:val="68585C"/>
        </w:rPr>
        <w:t>例</w:t>
      </w:r>
      <w:r>
        <w:rPr>
          <w:color w:val="836865"/>
        </w:rPr>
        <w:t>图</w:t>
      </w:r>
      <w:r>
        <w:rPr>
          <w:color w:val="704E48"/>
        </w:rPr>
        <w:t>示</w:t>
      </w:r>
      <w:r>
        <w:rPr>
          <w:color w:val="8B6B64"/>
        </w:rPr>
        <w:t>例</w:t>
      </w:r>
      <w:r>
        <w:rPr>
          <w:color w:val="947169"/>
        </w:rPr>
        <w:t>图</w:t>
      </w:r>
      <w:r>
        <w:rPr>
          <w:color w:val="816460"/>
        </w:rPr>
        <w:t>示</w:t>
      </w:r>
      <w:r>
        <w:rPr>
          <w:color w:val="A89393"/>
        </w:rPr>
        <w:t>例</w:t>
      </w:r>
      <w:r>
        <w:rPr>
          <w:color w:val="C0AFAC"/>
        </w:rPr>
        <w:t>图</w:t>
      </w:r>
      <w:r>
        <w:rPr>
          <w:color w:val="C6B2AB"/>
        </w:rPr>
        <w:t>示</w:t>
      </w:r>
      <w:r>
        <w:rPr>
          <w:color w:val="C6B0A8"/>
        </w:rPr>
        <w:t>例</w:t>
      </w:r>
      <w:r>
        <w:rPr>
          <w:color w:val="D3C3BF"/>
        </w:rPr>
        <w:t>图</w:t>
      </w:r>
      <w:r>
        <w:rPr>
          <w:color w:val="D7CBC5"/>
        </w:rPr>
        <w:t>示</w:t>
      </w:r>
      <w:r>
        <w:rPr>
          <w:color w:val="D5C1BA"/>
        </w:rPr>
        <w:t>例</w:t>
      </w:r>
      <w:r>
        <w:rPr>
          <w:color w:val="D3C2B9"/>
        </w:rPr>
        <w:t>图</w:t>
      </w:r>
      <w:r>
        <w:rPr>
          <w:color w:val="D4C5BF"/>
        </w:rPr>
        <w:t>示</w:t>
      </w:r>
      <w:r>
        <w:rPr>
          <w:color w:val="D6C6C2"/>
        </w:rPr>
        <w:t>例</w:t>
      </w:r>
      <w:r>
        <w:rPr>
          <w:color w:val="D7BDB9"/>
        </w:rPr>
        <w:t>图</w:t>
      </w:r>
      <w:r>
        <w:rPr>
          <w:color w:val="D7B7B3"/>
        </w:rPr>
        <w:t>示</w:t>
      </w:r>
      <w:r>
        <w:rPr>
          <w:color w:val="D7BBB6"/>
        </w:rPr>
        <w:t>例</w:t>
      </w:r>
      <w:r>
        <w:rPr>
          <w:color w:val="D8C1BD"/>
        </w:rPr>
        <w:t>图</w:t>
      </w:r>
      <w:r>
        <w:rPr>
          <w:color w:val="D8C1BD"/>
        </w:rPr>
        <w:t>示</w:t>
      </w:r>
      <w:r>
        <w:rPr>
          <w:color w:val="D5C0BB"/>
        </w:rPr>
        <w:t>例</w:t>
      </w:r>
      <w:r>
        <w:rPr>
          <w:color w:val="D2C2BB"/>
        </w:rPr>
        <w:t>图</w:t>
      </w:r>
      <w:r>
        <w:rPr>
          <w:color w:val="D2C2BC"/>
        </w:rPr>
        <w:t>示</w:t>
      </w:r>
      <w:r>
        <w:rPr>
          <w:color w:val="C4B2A9"/>
        </w:rPr>
        <w:t>例</w:t>
      </w:r>
      <w:r>
        <w:rPr>
          <w:color w:val="734F40"/>
        </w:rPr>
        <w:t>图</w:t>
      </w:r>
      <w:r>
        <w:rPr>
          <w:color w:val="604234"/>
        </w:rPr>
        <w:t>示</w:t>
      </w:r>
      <w:r>
        <w:rPr>
          <w:color w:val="523E3A"/>
        </w:rPr>
        <w:t>例</w:t>
      </w:r>
      <w:r>
        <w:rPr>
          <w:color w:val="4D3E42"/>
        </w:rPr>
        <w:t>图</w:t>
      </w:r>
      <w:r>
        <w:rPr>
          <w:color w:val="3D2C2F"/>
        </w:rPr>
        <w:t>示</w:t>
      </w:r>
      <w:r>
        <w:rPr>
          <w:color w:val="362121"/>
        </w:rPr>
        <w:t>例</w:t>
      </w:r>
      <w:r>
        <w:rPr>
          <w:color w:val="493A3B"/>
        </w:rPr>
        <w:t>图</w:t>
      </w:r>
      <w:r>
        <w:rPr>
          <w:color w:val="443536"/>
        </w:rPr>
        <w:t>示</w:t>
      </w:r>
      <w:r>
        <w:rPr>
          <w:color w:val="382928"/>
        </w:rPr>
        <w:t>例</w:t>
      </w:r>
      <w:r>
        <w:rPr>
          <w:color w:val="544E51"/>
        </w:rPr>
        <w:t>图</w:t>
      </w:r>
      <w:r>
        <w:rPr>
          <w:color w:val="868B9A"/>
        </w:rPr>
        <w:t>示</w:t>
      </w:r>
      <w:r>
        <w:rPr>
          <w:color w:val="A9B5C9"/>
        </w:rPr>
        <w:t>例</w:t>
      </w:r>
      <w:r>
        <w:rPr>
          <w:color w:val="BBCAE1"/>
        </w:rPr>
        <w:t>图</w:t>
      </w:r>
      <w:r>
        <w:rPr>
          <w:color w:val="BECDE4"/>
        </w:rPr>
        <w:t>示</w:t>
      </w:r>
      <w:r>
        <w:rPr>
          <w:color w:val="BFCCE2"/>
        </w:rPr>
        <w:t>例</w:t>
      </w:r>
      <w:r>
        <w:rPr>
          <w:color w:val="C1CFE2"/>
        </w:rPr>
        <w:t>图</w:t>
      </w:r>
      <w:r>
        <w:rPr>
          <w:color w:val="C2CFE3"/>
        </w:rPr>
        <w:t>示</w:t>
      </w:r>
      <w:r>
        <w:rPr>
          <w:color w:val="C3D0E5"/>
        </w:rPr>
        <w:t>例</w:t>
      </w:r>
      <w:r>
        <w:rPr>
          <w:color w:val="C3D1E5"/>
        </w:rPr>
        <w:t>图</w:t>
      </w:r>
      <w:r>
        <w:rPr>
          <w:color w:val="C4D2E6"/>
        </w:rPr>
        <w:t>示</w:t>
      </w:r>
      <w:r>
        <w:rPr>
          <w:color w:val="C5D2E7"/>
        </w:rPr>
        <w:t>例</w:t>
      </w:r>
      <w:r>
        <w:rPr>
          <w:color w:val="C5D3E7"/>
        </w:rPr>
        <w:t>图</w:t>
      </w:r>
      <w:r>
        <w:rPr>
          <w:color w:val="C5D3E7"/>
        </w:rPr>
        <w:t>示</w:t>
      </w:r>
      <w:r>
        <w:rPr>
          <w:color w:val="C6D4E8"/>
        </w:rPr>
        <w:t>例</w:t>
      </w:r>
      <w:r>
        <w:rPr>
          <w:color w:val="C6D4E8"/>
        </w:rPr>
        <w:t>图</w:t>
      </w:r>
      <w:r>
        <w:rPr>
          <w:color w:val="C6D4E8"/>
        </w:rPr>
        <w:t>示</w:t>
      </w:r>
      <w:r>
        <w:rPr>
          <w:color w:val="C6D4E8"/>
        </w:rPr>
        <w:t>例</w:t>
      </w:r>
      <w:r>
        <w:rPr>
          <w:color w:val="C6D5E8"/>
        </w:rPr>
        <w:t>图</w:t>
      </w:r>
      <w:r>
        <w:rPr>
          <w:color w:val="C6D4E8"/>
        </w:rPr>
        <w:t>示</w:t>
      </w:r>
      <w:r>
        <w:rPr>
          <w:color w:val="C6D4E8"/>
        </w:rPr>
        <w:t>例</w:t>
      </w:r>
      <w:r>
        <w:rPr>
          <w:color w:val="C6D4E8"/>
        </w:rPr>
        <w:t>图</w:t>
      </w:r>
      <w:r>
        <w:rPr>
          <w:color w:val="C7D4E8"/>
        </w:rPr>
        <w:t>示</w:t>
      </w:r>
      <w:r>
        <w:rPr>
          <w:color w:val="C6D4E8"/>
        </w:rPr>
        <w:t>例</w:t>
      </w:r>
      <w:r>
        <w:rPr>
          <w:color w:val="C6D4E8"/>
        </w:rPr>
        <w:t>图</w:t>
      </w:r>
      <w:r>
        <w:rPr>
          <w:color w:val="C5D3E7"/>
        </w:rPr>
        <w:t>示</w:t>
      </w:r>
      <w:r>
        <w:rPr>
          <w:color w:val="C5D3E7"/>
        </w:rPr>
        <w:t>例</w:t>
      </w:r>
      <w:r>
        <w:rPr>
          <w:color w:val="C5D3E7"/>
        </w:rPr>
        <w:t>图</w:t>
      </w:r>
      <w:r>
        <w:rPr>
          <w:color w:val="C7D4E8"/>
        </w:rPr>
        <w:t>示</w:t>
      </w:r>
      <w:r>
        <w:rPr>
          <w:color w:val="CAD5EA"/>
        </w:rPr>
        <w:t>例</w:t>
      </w:r>
      <w:r>
        <w:rPr>
          <w:color w:val="CFD8EC"/>
        </w:rPr>
        <w:t>图</w:t>
      </w:r>
      <w:r>
        <w:rPr>
          <w:color w:val="D2DBEF"/>
        </w:rPr>
        <w:t>示</w:t>
      </w:r>
      <w:r>
        <w:rPr>
          <w:color w:val="D2DCF0"/>
        </w:rPr>
        <w:t>例</w:t>
      </w:r>
      <w:r>
        <w:rPr>
          <w:color w:val="CDD7EB"/>
        </w:rPr>
        <w:t>图</w:t>
      </w:r>
      <w:r>
        <w:rPr>
          <w:color w:val="C8D4E8"/>
        </w:rPr>
        <w:t>示</w:t>
      </w:r>
      <w:r>
        <w:rPr>
          <w:color w:val="C6D3E7"/>
        </w:rPr>
        <w:t>例</w:t>
      </w:r>
      <w:r>
        <w:rPr>
          <w:color w:val="C7D4E8"/>
        </w:rPr>
        <w:t>图</w:t>
      </w:r>
      <w:r>
        <w:rPr>
          <w:color w:val="C9D5EA"/>
        </w:rPr>
        <w:t>示</w:t>
      </w:r>
      <w:r>
        <w:rPr>
          <w:color w:val="CAD6EB"/>
        </w:rPr>
        <w:t>例</w:t>
      </w:r>
      <w:r>
        <w:rPr>
          <w:color w:val="CAD7EC"/>
        </w:rPr>
        <w:t>图</w:t>
      </w:r>
      <w:r>
        <w:rPr>
          <w:color w:val="CBD6EB"/>
        </w:rPr>
        <w:t>示</w:t>
      </w:r>
      <w:r>
        <w:rPr>
          <w:color w:val="CAD5EA"/>
        </w:rPr>
        <w:t>例</w:t>
      </w:r>
      <w:r>
        <w:rPr>
          <w:color w:val="C8D5E9"/>
        </w:rPr>
        <w:t>图</w:t>
      </w:r>
    </w:p>
    <w:p>
      <w:r/>
      <w:r>
        <w:rPr>
          <w:color w:val="B3C0D6"/>
        </w:rPr>
        <w:t>示</w:t>
      </w:r>
      <w:r>
        <w:rPr>
          <w:color w:val="B3C1D7"/>
        </w:rPr>
        <w:t>例</w:t>
      </w:r>
      <w:r>
        <w:rPr>
          <w:color w:val="B3C2D7"/>
        </w:rPr>
        <w:t>图</w:t>
      </w:r>
      <w:r>
        <w:rPr>
          <w:color w:val="B2C1D6"/>
        </w:rPr>
        <w:t>示</w:t>
      </w:r>
      <w:r>
        <w:rPr>
          <w:color w:val="B2C1D6"/>
        </w:rPr>
        <w:t>例</w:t>
      </w:r>
      <w:r>
        <w:rPr>
          <w:color w:val="B1C0D5"/>
        </w:rPr>
        <w:t>图</w:t>
      </w:r>
      <w:r>
        <w:rPr>
          <w:color w:val="B0BFD4"/>
        </w:rPr>
        <w:t>示</w:t>
      </w:r>
      <w:r>
        <w:rPr>
          <w:color w:val="AEBDD2"/>
        </w:rPr>
        <w:t>例</w:t>
      </w:r>
      <w:r>
        <w:rPr>
          <w:color w:val="ABBBD0"/>
        </w:rPr>
        <w:t>图</w:t>
      </w:r>
      <w:r>
        <w:rPr>
          <w:color w:val="B5C5DB"/>
        </w:rPr>
        <w:t>示</w:t>
      </w:r>
      <w:r>
        <w:rPr>
          <w:color w:val="BDCCE3"/>
        </w:rPr>
        <w:t>例</w:t>
      </w:r>
      <w:r>
        <w:rPr>
          <w:color w:val="CAD8ED"/>
        </w:rPr>
        <w:t>图</w:t>
      </w:r>
      <w:r>
        <w:rPr>
          <w:color w:val="D0DDF1"/>
        </w:rPr>
        <w:t>示</w:t>
      </w:r>
      <w:r>
        <w:rPr>
          <w:color w:val="D0DEF1"/>
        </w:rPr>
        <w:t>例</w:t>
      </w:r>
      <w:r>
        <w:rPr>
          <w:color w:val="D2DEF2"/>
        </w:rPr>
        <w:t>图</w:t>
      </w:r>
      <w:r>
        <w:rPr>
          <w:color w:val="D3DFF2"/>
        </w:rPr>
        <w:t>示</w:t>
      </w:r>
      <w:r>
        <w:rPr>
          <w:color w:val="D1DEF2"/>
        </w:rPr>
        <w:t>例</w:t>
      </w:r>
      <w:r>
        <w:rPr>
          <w:color w:val="CDDBF0"/>
        </w:rPr>
        <w:t>图</w:t>
      </w:r>
      <w:r>
        <w:rPr>
          <w:color w:val="C9D7ED"/>
        </w:rPr>
        <w:t>示</w:t>
      </w:r>
      <w:r>
        <w:rPr>
          <w:color w:val="C3D2E7"/>
        </w:rPr>
        <w:t>例</w:t>
      </w:r>
      <w:r>
        <w:rPr>
          <w:color w:val="B9C9E0"/>
        </w:rPr>
        <w:t>图</w:t>
      </w:r>
      <w:r>
        <w:rPr>
          <w:color w:val="ACBCD3"/>
        </w:rPr>
        <w:t>示</w:t>
      </w:r>
      <w:r>
        <w:rPr>
          <w:color w:val="A8B7CC"/>
        </w:rPr>
        <w:t>例</w:t>
      </w:r>
      <w:r>
        <w:rPr>
          <w:color w:val="9AA5B7"/>
        </w:rPr>
        <w:t>图</w:t>
      </w:r>
      <w:r>
        <w:rPr>
          <w:color w:val="7B8193"/>
        </w:rPr>
        <w:t>示</w:t>
      </w:r>
      <w:r>
        <w:rPr>
          <w:color w:val="7F7F8D"/>
        </w:rPr>
        <w:t>例</w:t>
      </w:r>
      <w:r>
        <w:rPr>
          <w:color w:val="513C37"/>
        </w:rPr>
        <w:t>图</w:t>
      </w:r>
      <w:r>
        <w:rPr>
          <w:color w:val="5A443F"/>
        </w:rPr>
        <w:t>示</w:t>
      </w:r>
      <w:r>
        <w:rPr>
          <w:color w:val="69575A"/>
        </w:rPr>
        <w:t>例</w:t>
      </w:r>
      <w:r>
        <w:rPr>
          <w:color w:val="605055"/>
        </w:rPr>
        <w:t>图</w:t>
      </w:r>
      <w:r>
        <w:rPr>
          <w:color w:val="4E3D3F"/>
        </w:rPr>
        <w:t>示</w:t>
      </w:r>
      <w:r>
        <w:rPr>
          <w:color w:val="48322E"/>
        </w:rPr>
        <w:t>例</w:t>
      </w:r>
      <w:r>
        <w:rPr>
          <w:color w:val="6C4E45"/>
        </w:rPr>
        <w:t>图</w:t>
      </w:r>
      <w:r>
        <w:rPr>
          <w:color w:val="775751"/>
        </w:rPr>
        <w:t>示</w:t>
      </w:r>
      <w:r>
        <w:rPr>
          <w:color w:val="6F5754"/>
        </w:rPr>
        <w:t>例</w:t>
      </w:r>
      <w:r>
        <w:rPr>
          <w:color w:val="836865"/>
        </w:rPr>
        <w:t>图</w:t>
      </w:r>
      <w:r>
        <w:rPr>
          <w:color w:val="5C4A4B"/>
        </w:rPr>
        <w:t>示</w:t>
      </w:r>
      <w:r>
        <w:rPr>
          <w:color w:val="A89897"/>
        </w:rPr>
        <w:t>例</w:t>
      </w:r>
      <w:r>
        <w:rPr>
          <w:color w:val="BBA7A0"/>
        </w:rPr>
        <w:t>图</w:t>
      </w:r>
      <w:r>
        <w:rPr>
          <w:color w:val="AA9792"/>
        </w:rPr>
        <w:t>示</w:t>
      </w:r>
      <w:r>
        <w:rPr>
          <w:color w:val="B39B91"/>
        </w:rPr>
        <w:t>例</w:t>
      </w:r>
      <w:r>
        <w:rPr>
          <w:color w:val="BDA69D"/>
        </w:rPr>
        <w:t>图</w:t>
      </w:r>
      <w:r>
        <w:rPr>
          <w:color w:val="CFC0BB"/>
        </w:rPr>
        <w:t>示</w:t>
      </w:r>
      <w:r>
        <w:rPr>
          <w:color w:val="D3C7C3"/>
        </w:rPr>
        <w:t>例</w:t>
      </w:r>
      <w:r>
        <w:rPr>
          <w:color w:val="D5C1B9"/>
        </w:rPr>
        <w:t>图</w:t>
      </w:r>
      <w:r>
        <w:rPr>
          <w:color w:val="D5C1BA"/>
        </w:rPr>
        <w:t>示</w:t>
      </w:r>
      <w:r>
        <w:rPr>
          <w:color w:val="D4C4BE"/>
        </w:rPr>
        <w:t>例</w:t>
      </w:r>
      <w:r>
        <w:rPr>
          <w:color w:val="D4BEB9"/>
        </w:rPr>
        <w:t>图</w:t>
      </w:r>
      <w:r>
        <w:rPr>
          <w:color w:val="D3BBB5"/>
        </w:rPr>
        <w:t>示</w:t>
      </w:r>
      <w:r>
        <w:rPr>
          <w:color w:val="D3BCB5"/>
        </w:rPr>
        <w:t>例</w:t>
      </w:r>
      <w:r>
        <w:rPr>
          <w:color w:val="D4BDB7"/>
        </w:rPr>
        <w:t>图</w:t>
      </w:r>
      <w:r>
        <w:rPr>
          <w:color w:val="D3BCB7"/>
        </w:rPr>
        <w:t>示</w:t>
      </w:r>
      <w:r>
        <w:rPr>
          <w:color w:val="D2BCB7"/>
        </w:rPr>
        <w:t>例</w:t>
      </w:r>
      <w:r>
        <w:rPr>
          <w:color w:val="D2C1BB"/>
        </w:rPr>
        <w:t>图</w:t>
      </w:r>
      <w:r>
        <w:rPr>
          <w:color w:val="D2C4BD"/>
        </w:rPr>
        <w:t>示</w:t>
      </w:r>
      <w:r>
        <w:rPr>
          <w:color w:val="CCBCB4"/>
        </w:rPr>
        <w:t>例</w:t>
      </w:r>
      <w:r>
        <w:rPr>
          <w:color w:val="8C7060"/>
        </w:rPr>
        <w:t>图</w:t>
      </w:r>
      <w:r>
        <w:rPr>
          <w:color w:val="7C5E4F"/>
        </w:rPr>
        <w:t>示</w:t>
      </w:r>
      <w:r>
        <w:rPr>
          <w:color w:val="695248"/>
        </w:rPr>
        <w:t>例</w:t>
      </w:r>
      <w:r>
        <w:rPr>
          <w:color w:val="55474B"/>
        </w:rPr>
        <w:t>图</w:t>
      </w:r>
      <w:r>
        <w:rPr>
          <w:color w:val="514751"/>
        </w:rPr>
        <w:t>示</w:t>
      </w:r>
      <w:r>
        <w:rPr>
          <w:color w:val="45363A"/>
        </w:rPr>
        <w:t>例</w:t>
      </w:r>
      <w:r>
        <w:rPr>
          <w:color w:val="412F2D"/>
        </w:rPr>
        <w:t>图</w:t>
      </w:r>
      <w:r>
        <w:rPr>
          <w:color w:val="4D3C3C"/>
        </w:rPr>
        <w:t>示</w:t>
      </w:r>
      <w:r>
        <w:rPr>
          <w:color w:val="4C3B3C"/>
        </w:rPr>
        <w:t>例</w:t>
      </w:r>
      <w:r>
        <w:rPr>
          <w:color w:val="41302D"/>
        </w:rPr>
        <w:t>图</w:t>
      </w:r>
      <w:r>
        <w:rPr>
          <w:color w:val="3A2A28"/>
        </w:rPr>
        <w:t>示</w:t>
      </w:r>
      <w:r>
        <w:rPr>
          <w:color w:val="483A3A"/>
        </w:rPr>
        <w:t>例</w:t>
      </w:r>
      <w:r>
        <w:rPr>
          <w:color w:val="6A6266"/>
        </w:rPr>
        <w:t>图</w:t>
      </w:r>
      <w:r>
        <w:rPr>
          <w:color w:val="9196A5"/>
        </w:rPr>
        <w:t>示</w:t>
      </w:r>
      <w:r>
        <w:rPr>
          <w:color w:val="B2C1D5"/>
        </w:rPr>
        <w:t>例</w:t>
      </w:r>
      <w:r>
        <w:rPr>
          <w:color w:val="C2CFE6"/>
        </w:rPr>
        <w:t>图</w:t>
      </w:r>
      <w:r>
        <w:rPr>
          <w:color w:val="C2D1E8"/>
        </w:rPr>
        <w:t>示</w:t>
      </w:r>
      <w:r>
        <w:rPr>
          <w:color w:val="C3D2E7"/>
        </w:rPr>
        <w:t>例</w:t>
      </w:r>
      <w:r>
        <w:rPr>
          <w:color w:val="C3D1E5"/>
        </w:rPr>
        <w:t>图</w:t>
      </w:r>
      <w:r>
        <w:rPr>
          <w:color w:val="C3D1E5"/>
        </w:rPr>
        <w:t>示</w:t>
      </w:r>
      <w:r>
        <w:rPr>
          <w:color w:val="C5D3E7"/>
        </w:rPr>
        <w:t>例</w:t>
      </w:r>
      <w:r>
        <w:rPr>
          <w:color w:val="C7D5E9"/>
        </w:rPr>
        <w:t>图</w:t>
      </w:r>
      <w:r>
        <w:rPr>
          <w:color w:val="C8D6EA"/>
        </w:rPr>
        <w:t>示</w:t>
      </w:r>
      <w:r>
        <w:rPr>
          <w:color w:val="C8D6EA"/>
        </w:rPr>
        <w:t>例</w:t>
      </w:r>
      <w:r>
        <w:rPr>
          <w:color w:val="C8D6EA"/>
        </w:rPr>
        <w:t>图</w:t>
      </w:r>
      <w:r>
        <w:rPr>
          <w:color w:val="C9D7EB"/>
        </w:rPr>
        <w:t>示</w:t>
      </w:r>
      <w:r>
        <w:rPr>
          <w:color w:val="CBD7EC"/>
        </w:rPr>
        <w:t>例</w:t>
      </w:r>
      <w:r>
        <w:rPr>
          <w:color w:val="CBD8EC"/>
        </w:rPr>
        <w:t>图</w:t>
      </w:r>
      <w:r>
        <w:rPr>
          <w:color w:val="CBD8EC"/>
        </w:rPr>
        <w:t>示</w:t>
      </w:r>
      <w:r>
        <w:rPr>
          <w:color w:val="CBD8EC"/>
        </w:rPr>
        <w:t>例</w:t>
      </w:r>
      <w:r>
        <w:rPr>
          <w:color w:val="CBD8EC"/>
        </w:rPr>
        <w:t>图</w:t>
      </w:r>
      <w:r>
        <w:rPr>
          <w:color w:val="CBD7EC"/>
        </w:rPr>
        <w:t>示</w:t>
      </w:r>
      <w:r>
        <w:rPr>
          <w:color w:val="CBD7EB"/>
        </w:rPr>
        <w:t>例</w:t>
      </w:r>
      <w:r>
        <w:rPr>
          <w:color w:val="CBD6EB"/>
        </w:rPr>
        <w:t>图</w:t>
      </w:r>
      <w:r>
        <w:rPr>
          <w:color w:val="CAD6EB"/>
        </w:rPr>
        <w:t>示</w:t>
      </w:r>
      <w:r>
        <w:rPr>
          <w:color w:val="CAD5EA"/>
        </w:rPr>
        <w:t>例</w:t>
      </w:r>
      <w:r>
        <w:rPr>
          <w:color w:val="C9D5E9"/>
        </w:rPr>
        <w:t>图</w:t>
      </w:r>
      <w:r>
        <w:rPr>
          <w:color w:val="C9D4E9"/>
        </w:rPr>
        <w:t>示</w:t>
      </w:r>
      <w:r>
        <w:rPr>
          <w:color w:val="C8D2E8"/>
        </w:rPr>
        <w:t>例</w:t>
      </w:r>
      <w:r>
        <w:rPr>
          <w:color w:val="C8D3E8"/>
        </w:rPr>
        <w:t>图</w:t>
      </w:r>
      <w:r>
        <w:rPr>
          <w:color w:val="CBD6EA"/>
        </w:rPr>
        <w:t>示</w:t>
      </w:r>
      <w:r>
        <w:rPr>
          <w:color w:val="D0DBED"/>
        </w:rPr>
        <w:t>例</w:t>
      </w:r>
      <w:r>
        <w:rPr>
          <w:color w:val="CFDAEC"/>
        </w:rPr>
        <w:t>图</w:t>
      </w:r>
      <w:r>
        <w:rPr>
          <w:color w:val="CDD7EC"/>
        </w:rPr>
        <w:t>示</w:t>
      </w:r>
      <w:r>
        <w:rPr>
          <w:color w:val="CED9EE"/>
        </w:rPr>
        <w:t>例</w:t>
      </w:r>
      <w:r>
        <w:rPr>
          <w:color w:val="CFD9ED"/>
        </w:rPr>
        <w:t>图</w:t>
      </w:r>
      <w:r>
        <w:rPr>
          <w:color w:val="CDD8EC"/>
        </w:rPr>
        <w:t>示</w:t>
      </w:r>
      <w:r>
        <w:rPr>
          <w:color w:val="CDD8ED"/>
        </w:rPr>
        <w:t>例</w:t>
      </w:r>
      <w:r>
        <w:rPr>
          <w:color w:val="CDD8ED"/>
        </w:rPr>
        <w:t>图</w:t>
      </w:r>
      <w:r>
        <w:rPr>
          <w:color w:val="CCD7EC"/>
        </w:rPr>
        <w:t>示</w:t>
      </w:r>
      <w:r>
        <w:rPr>
          <w:color w:val="CCD7EC"/>
        </w:rPr>
        <w:t>例</w:t>
      </w:r>
      <w:r>
        <w:rPr>
          <w:color w:val="CBD6EB"/>
        </w:rPr>
        <w:t>图</w:t>
      </w:r>
    </w:p>
    <w:p>
      <w:r/>
      <w:r>
        <w:rPr>
          <w:color w:val="B7C6DD"/>
        </w:rPr>
        <w:t>示</w:t>
      </w:r>
      <w:r>
        <w:rPr>
          <w:color w:val="B8C6DC"/>
        </w:rPr>
        <w:t>例</w:t>
      </w:r>
      <w:r>
        <w:rPr>
          <w:color w:val="B7C4DA"/>
        </w:rPr>
        <w:t>图</w:t>
      </w:r>
      <w:r>
        <w:rPr>
          <w:color w:val="B3C2D8"/>
        </w:rPr>
        <w:t>示</w:t>
      </w:r>
      <w:r>
        <w:rPr>
          <w:color w:val="B4C1D7"/>
        </w:rPr>
        <w:t>例</w:t>
      </w:r>
      <w:r>
        <w:rPr>
          <w:color w:val="B3C1D7"/>
        </w:rPr>
        <w:t>图</w:t>
      </w:r>
      <w:r>
        <w:rPr>
          <w:color w:val="B3C1D7"/>
        </w:rPr>
        <w:t>示</w:t>
      </w:r>
      <w:r>
        <w:rPr>
          <w:color w:val="B2C1D6"/>
        </w:rPr>
        <w:t>例</w:t>
      </w:r>
      <w:r>
        <w:rPr>
          <w:color w:val="B0BFD4"/>
        </w:rPr>
        <w:t>图</w:t>
      </w:r>
      <w:r>
        <w:rPr>
          <w:color w:val="B5C6DB"/>
        </w:rPr>
        <w:t>示</w:t>
      </w:r>
      <w:r>
        <w:rPr>
          <w:color w:val="C5D3E8"/>
        </w:rPr>
        <w:t>例</w:t>
      </w:r>
      <w:r>
        <w:rPr>
          <w:color w:val="CEDCF1"/>
        </w:rPr>
        <w:t>图</w:t>
      </w:r>
      <w:r>
        <w:rPr>
          <w:color w:val="CFDDF0"/>
        </w:rPr>
        <w:t>示</w:t>
      </w:r>
      <w:r>
        <w:rPr>
          <w:color w:val="CEDCF0"/>
        </w:rPr>
        <w:t>例</w:t>
      </w:r>
      <w:r>
        <w:rPr>
          <w:color w:val="C8D5EB"/>
        </w:rPr>
        <w:t>图</w:t>
      </w:r>
      <w:r>
        <w:rPr>
          <w:color w:val="C6D4EA"/>
        </w:rPr>
        <w:t>示</w:t>
      </w:r>
      <w:r>
        <w:rPr>
          <w:color w:val="C8D7EC"/>
        </w:rPr>
        <w:t>例</w:t>
      </w:r>
      <w:r>
        <w:rPr>
          <w:color w:val="C9D7EC"/>
        </w:rPr>
        <w:t>图</w:t>
      </w:r>
      <w:r>
        <w:rPr>
          <w:color w:val="C2D2E8"/>
        </w:rPr>
        <w:t>示</w:t>
      </w:r>
      <w:r>
        <w:rPr>
          <w:color w:val="BCCEE3"/>
        </w:rPr>
        <w:t>例</w:t>
      </w:r>
      <w:r>
        <w:rPr>
          <w:color w:val="B5C7DE"/>
        </w:rPr>
        <w:t>图</w:t>
      </w:r>
      <w:r>
        <w:rPr>
          <w:color w:val="AFC1D9"/>
        </w:rPr>
        <w:t>示</w:t>
      </w:r>
      <w:r>
        <w:rPr>
          <w:color w:val="A0B2C9"/>
        </w:rPr>
        <w:t>例</w:t>
      </w:r>
      <w:r>
        <w:rPr>
          <w:color w:val="919CB1"/>
        </w:rPr>
        <w:t>图</w:t>
      </w:r>
      <w:r>
        <w:rPr>
          <w:color w:val="747685"/>
        </w:rPr>
        <w:t>示</w:t>
      </w:r>
      <w:r>
        <w:rPr>
          <w:color w:val="7E7F8F"/>
        </w:rPr>
        <w:t>例</w:t>
      </w:r>
      <w:r>
        <w:rPr>
          <w:color w:val="594547"/>
        </w:rPr>
        <w:t>图</w:t>
      </w:r>
      <w:r>
        <w:rPr>
          <w:color w:val="533A33"/>
        </w:rPr>
        <w:t>示</w:t>
      </w:r>
      <w:r>
        <w:rPr>
          <w:color w:val="604641"/>
        </w:rPr>
        <w:t>例</w:t>
      </w:r>
      <w:r>
        <w:rPr>
          <w:color w:val="523A35"/>
        </w:rPr>
        <w:t>图</w:t>
      </w:r>
      <w:r>
        <w:rPr>
          <w:color w:val="462C29"/>
        </w:rPr>
        <w:t>示</w:t>
      </w:r>
      <w:r>
        <w:rPr>
          <w:color w:val="402A29"/>
        </w:rPr>
        <w:t>例</w:t>
      </w:r>
      <w:r>
        <w:rPr>
          <w:color w:val="4C3837"/>
        </w:rPr>
        <w:t>图</w:t>
      </w:r>
      <w:r>
        <w:rPr>
          <w:color w:val="7A5D57"/>
        </w:rPr>
        <w:t>示</w:t>
      </w:r>
      <w:r>
        <w:rPr>
          <w:color w:val="624E50"/>
        </w:rPr>
        <w:t>例</w:t>
      </w:r>
      <w:r>
        <w:rPr>
          <w:color w:val="4D3C3C"/>
        </w:rPr>
        <w:t>图</w:t>
      </w:r>
      <w:r>
        <w:rPr>
          <w:color w:val="8C7B78"/>
        </w:rPr>
        <w:t>示</w:t>
      </w:r>
      <w:r>
        <w:rPr>
          <w:color w:val="B49E99"/>
        </w:rPr>
        <w:t>例</w:t>
      </w:r>
      <w:r>
        <w:rPr>
          <w:color w:val="635A60"/>
        </w:rPr>
        <w:t>图</w:t>
      </w:r>
      <w:r>
        <w:rPr>
          <w:color w:val="62606A"/>
        </w:rPr>
        <w:t>示</w:t>
      </w:r>
      <w:r>
        <w:rPr>
          <w:color w:val="B49F9A"/>
        </w:rPr>
        <w:t>例</w:t>
      </w:r>
      <w:r>
        <w:rPr>
          <w:color w:val="BCA7A0"/>
        </w:rPr>
        <w:t>图</w:t>
      </w:r>
      <w:r>
        <w:rPr>
          <w:color w:val="BEA8A1"/>
        </w:rPr>
        <w:t>示</w:t>
      </w:r>
      <w:r>
        <w:rPr>
          <w:color w:val="CFBFBC"/>
        </w:rPr>
        <w:t>例</w:t>
      </w:r>
      <w:r>
        <w:rPr>
          <w:color w:val="D5C3BC"/>
        </w:rPr>
        <w:t>图</w:t>
      </w:r>
      <w:r>
        <w:rPr>
          <w:color w:val="D4BDB4"/>
        </w:rPr>
        <w:t>示</w:t>
      </w:r>
      <w:r>
        <w:rPr>
          <w:color w:val="D2BCB4"/>
        </w:rPr>
        <w:t>例</w:t>
      </w:r>
      <w:r>
        <w:rPr>
          <w:color w:val="D2BBB4"/>
        </w:rPr>
        <w:t>图</w:t>
      </w:r>
      <w:r>
        <w:rPr>
          <w:color w:val="D1BBB4"/>
        </w:rPr>
        <w:t>示</w:t>
      </w:r>
      <w:r>
        <w:rPr>
          <w:color w:val="D3BEB8"/>
        </w:rPr>
        <w:t>例</w:t>
      </w:r>
      <w:r>
        <w:rPr>
          <w:color w:val="D2BDB8"/>
        </w:rPr>
        <w:t>图</w:t>
      </w:r>
      <w:r>
        <w:rPr>
          <w:color w:val="CFBAB5"/>
        </w:rPr>
        <w:t>示</w:t>
      </w:r>
      <w:r>
        <w:rPr>
          <w:color w:val="C9B2AD"/>
        </w:rPr>
        <w:t>例</w:t>
      </w:r>
      <w:r>
        <w:rPr>
          <w:color w:val="CFBCB6"/>
        </w:rPr>
        <w:t>图</w:t>
      </w:r>
      <w:r>
        <w:rPr>
          <w:color w:val="D3C5BE"/>
        </w:rPr>
        <w:t>示</w:t>
      </w:r>
      <w:r>
        <w:rPr>
          <w:color w:val="D0BFB6"/>
        </w:rPr>
        <w:t>例</w:t>
      </w:r>
      <w:r>
        <w:rPr>
          <w:color w:val="A28C80"/>
        </w:rPr>
        <w:t>图</w:t>
      </w:r>
      <w:r>
        <w:rPr>
          <w:color w:val="8B766B"/>
        </w:rPr>
        <w:t>示</w:t>
      </w:r>
      <w:r>
        <w:rPr>
          <w:color w:val="90796C"/>
        </w:rPr>
        <w:t>例</w:t>
      </w:r>
      <w:r>
        <w:rPr>
          <w:color w:val="735D56"/>
        </w:rPr>
        <w:t>图</w:t>
      </w:r>
      <w:r>
        <w:rPr>
          <w:color w:val="5D4E4F"/>
        </w:rPr>
        <w:t>示</w:t>
      </w:r>
      <w:r>
        <w:rPr>
          <w:color w:val="5A4F5A"/>
        </w:rPr>
        <w:t>例</w:t>
      </w:r>
      <w:r>
        <w:rPr>
          <w:color w:val="544B52"/>
        </w:rPr>
        <w:t>图</w:t>
      </w:r>
      <w:r>
        <w:rPr>
          <w:color w:val="504141"/>
        </w:rPr>
        <w:t>示</w:t>
      </w:r>
      <w:r>
        <w:rPr>
          <w:color w:val="554341"/>
        </w:rPr>
        <w:t>例</w:t>
      </w:r>
      <w:r>
        <w:rPr>
          <w:color w:val="5B4A47"/>
        </w:rPr>
        <w:t>图</w:t>
      </w:r>
      <w:r>
        <w:rPr>
          <w:color w:val="594743"/>
        </w:rPr>
        <w:t>示</w:t>
      </w:r>
      <w:r>
        <w:rPr>
          <w:color w:val="553E3A"/>
        </w:rPr>
        <w:t>例</w:t>
      </w:r>
      <w:r>
        <w:rPr>
          <w:color w:val="4E3632"/>
        </w:rPr>
        <w:t>图</w:t>
      </w:r>
      <w:r>
        <w:rPr>
          <w:color w:val="4A3430"/>
        </w:rPr>
        <w:t>示</w:t>
      </w:r>
      <w:r>
        <w:rPr>
          <w:color w:val="5A4B4A"/>
        </w:rPr>
        <w:t>例</w:t>
      </w:r>
      <w:r>
        <w:rPr>
          <w:color w:val="79757B"/>
        </w:rPr>
        <w:t>图</w:t>
      </w:r>
      <w:r>
        <w:rPr>
          <w:color w:val="9396A2"/>
        </w:rPr>
        <w:t>示</w:t>
      </w:r>
      <w:r>
        <w:rPr>
          <w:color w:val="A6B0C0"/>
        </w:rPr>
        <w:t>例</w:t>
      </w:r>
      <w:r>
        <w:rPr>
          <w:color w:val="B6C4D7"/>
        </w:rPr>
        <w:t>图</w:t>
      </w:r>
      <w:r>
        <w:rPr>
          <w:color w:val="C2D0E6"/>
        </w:rPr>
        <w:t>示</w:t>
      </w:r>
      <w:r>
        <w:rPr>
          <w:color w:val="C5D5EC"/>
        </w:rPr>
        <w:t>例</w:t>
      </w:r>
      <w:r>
        <w:rPr>
          <w:color w:val="C6D5EC"/>
        </w:rPr>
        <w:t>图</w:t>
      </w:r>
      <w:r>
        <w:rPr>
          <w:color w:val="C9D7EC"/>
        </w:rPr>
        <w:t>示</w:t>
      </w:r>
      <w:r>
        <w:rPr>
          <w:color w:val="CCD9EE"/>
        </w:rPr>
        <w:t>例</w:t>
      </w:r>
      <w:r>
        <w:rPr>
          <w:color w:val="CDDAEE"/>
        </w:rPr>
        <w:t>图</w:t>
      </w:r>
      <w:r>
        <w:rPr>
          <w:color w:val="CED9EE"/>
        </w:rPr>
        <w:t>示</w:t>
      </w:r>
      <w:r>
        <w:rPr>
          <w:color w:val="CFDAEF"/>
        </w:rPr>
        <w:t>例</w:t>
      </w:r>
      <w:r>
        <w:rPr>
          <w:color w:val="D0DAEE"/>
        </w:rPr>
        <w:t>图</w:t>
      </w:r>
      <w:r>
        <w:rPr>
          <w:color w:val="D0DBED"/>
        </w:rPr>
        <w:t>示</w:t>
      </w:r>
      <w:r>
        <w:rPr>
          <w:color w:val="CFD9ED"/>
        </w:rPr>
        <w:t>例</w:t>
      </w:r>
      <w:r>
        <w:rPr>
          <w:color w:val="CFD9ED"/>
        </w:rPr>
        <w:t>图</w:t>
      </w:r>
      <w:r>
        <w:rPr>
          <w:color w:val="D0D9ED"/>
        </w:rPr>
        <w:t>示</w:t>
      </w:r>
      <w:r>
        <w:rPr>
          <w:color w:val="CFD9ED"/>
        </w:rPr>
        <w:t>例</w:t>
      </w:r>
      <w:r>
        <w:rPr>
          <w:color w:val="CFD9ED"/>
        </w:rPr>
        <w:t>图</w:t>
      </w:r>
      <w:r>
        <w:rPr>
          <w:color w:val="CCD7EC"/>
        </w:rPr>
        <w:t>示</w:t>
      </w:r>
      <w:r>
        <w:rPr>
          <w:color w:val="CBD6EB"/>
        </w:rPr>
        <w:t>例</w:t>
      </w:r>
      <w:r>
        <w:rPr>
          <w:color w:val="CAD5EA"/>
        </w:rPr>
        <w:t>图</w:t>
      </w:r>
      <w:r>
        <w:rPr>
          <w:color w:val="CBD5EB"/>
        </w:rPr>
        <w:t>示</w:t>
      </w:r>
      <w:r>
        <w:rPr>
          <w:color w:val="CBD6EB"/>
        </w:rPr>
        <w:t>例</w:t>
      </w:r>
      <w:r>
        <w:rPr>
          <w:color w:val="CAD5EA"/>
        </w:rPr>
        <w:t>图</w:t>
      </w:r>
      <w:r>
        <w:rPr>
          <w:color w:val="C9D4E9"/>
        </w:rPr>
        <w:t>示</w:t>
      </w:r>
      <w:r>
        <w:rPr>
          <w:color w:val="CBD6EB"/>
        </w:rPr>
        <w:t>例</w:t>
      </w:r>
      <w:r>
        <w:rPr>
          <w:color w:val="D0DAEE"/>
        </w:rPr>
        <w:t>图</w:t>
      </w:r>
      <w:r>
        <w:rPr>
          <w:color w:val="CDD8ED"/>
        </w:rPr>
        <w:t>示</w:t>
      </w:r>
      <w:r>
        <w:rPr>
          <w:color w:val="CED9EE"/>
        </w:rPr>
        <w:t>例</w:t>
      </w:r>
      <w:r>
        <w:rPr>
          <w:color w:val="CDD9ED"/>
        </w:rPr>
        <w:t>图</w:t>
      </w:r>
      <w:r>
        <w:rPr>
          <w:color w:val="CDD8EC"/>
        </w:rPr>
        <w:t>示</w:t>
      </w:r>
      <w:r>
        <w:rPr>
          <w:color w:val="CBD6EB"/>
        </w:rPr>
        <w:t>例</w:t>
      </w:r>
      <w:r>
        <w:rPr>
          <w:color w:val="CAD5EA"/>
        </w:rPr>
        <w:t>图</w:t>
      </w:r>
      <w:r>
        <w:rPr>
          <w:color w:val="C7D4E8"/>
        </w:rPr>
        <w:t>示</w:t>
      </w:r>
      <w:r>
        <w:rPr>
          <w:color w:val="C6D3E8"/>
        </w:rPr>
        <w:t>例</w:t>
      </w:r>
      <w:r>
        <w:rPr>
          <w:color w:val="C5D3E7"/>
        </w:rPr>
        <w:t>图</w:t>
      </w:r>
    </w:p>
    <w:p>
      <w:r/>
      <w:r>
        <w:rPr>
          <w:color w:val="B7C7DD"/>
        </w:rPr>
        <w:t>示</w:t>
      </w:r>
      <w:r>
        <w:rPr>
          <w:color w:val="B7C5DB"/>
        </w:rPr>
        <w:t>例</w:t>
      </w:r>
      <w:r>
        <w:rPr>
          <w:color w:val="B7C4DA"/>
        </w:rPr>
        <w:t>图</w:t>
      </w:r>
      <w:r>
        <w:rPr>
          <w:color w:val="B6C4D9"/>
        </w:rPr>
        <w:t>示</w:t>
      </w:r>
      <w:r>
        <w:rPr>
          <w:color w:val="B5C2D8"/>
        </w:rPr>
        <w:t>例</w:t>
      </w:r>
      <w:r>
        <w:rPr>
          <w:color w:val="B7C4DA"/>
        </w:rPr>
        <w:t>图</w:t>
      </w:r>
      <w:r>
        <w:rPr>
          <w:color w:val="B8C5DC"/>
        </w:rPr>
        <w:t>示</w:t>
      </w:r>
      <w:r>
        <w:rPr>
          <w:color w:val="B7C5DB"/>
        </w:rPr>
        <w:t>例</w:t>
      </w:r>
      <w:r>
        <w:rPr>
          <w:color w:val="B6C5DA"/>
        </w:rPr>
        <w:t>图</w:t>
      </w:r>
      <w:r>
        <w:rPr>
          <w:color w:val="B7C7DD"/>
        </w:rPr>
        <w:t>示</w:t>
      </w:r>
      <w:r>
        <w:rPr>
          <w:color w:val="C1D2E8"/>
        </w:rPr>
        <w:t>例</w:t>
      </w:r>
      <w:r>
        <w:rPr>
          <w:color w:val="C9D7ED"/>
        </w:rPr>
        <w:t>图</w:t>
      </w:r>
      <w:r>
        <w:rPr>
          <w:color w:val="CDDAEF"/>
        </w:rPr>
        <w:t>示</w:t>
      </w:r>
      <w:r>
        <w:rPr>
          <w:color w:val="CFDCF2"/>
        </w:rPr>
        <w:t>例</w:t>
      </w:r>
      <w:r>
        <w:rPr>
          <w:color w:val="B9CBE2"/>
        </w:rPr>
        <w:t>图</w:t>
      </w:r>
      <w:r>
        <w:rPr>
          <w:color w:val="B6C8E0"/>
        </w:rPr>
        <w:t>示</w:t>
      </w:r>
      <w:r>
        <w:rPr>
          <w:color w:val="AFC1DD"/>
        </w:rPr>
        <w:t>例</w:t>
      </w:r>
      <w:r>
        <w:rPr>
          <w:color w:val="AFC1DD"/>
        </w:rPr>
        <w:t>图</w:t>
      </w:r>
      <w:r>
        <w:rPr>
          <w:color w:val="AABED9"/>
        </w:rPr>
        <w:t>示</w:t>
      </w:r>
      <w:r>
        <w:rPr>
          <w:color w:val="A9BCD7"/>
        </w:rPr>
        <w:t>例</w:t>
      </w:r>
      <w:r>
        <w:rPr>
          <w:color w:val="ADBDD7"/>
        </w:rPr>
        <w:t>图</w:t>
      </w:r>
      <w:r>
        <w:rPr>
          <w:color w:val="B0C0DA"/>
        </w:rPr>
        <w:t>示</w:t>
      </w:r>
      <w:r>
        <w:rPr>
          <w:color w:val="A3B4CF"/>
        </w:rPr>
        <w:t>例</w:t>
      </w:r>
      <w:r>
        <w:rPr>
          <w:color w:val="909CB2"/>
        </w:rPr>
        <w:t>图</w:t>
      </w:r>
      <w:r>
        <w:rPr>
          <w:color w:val="747586"/>
        </w:rPr>
        <w:t>示</w:t>
      </w:r>
      <w:r>
        <w:rPr>
          <w:color w:val="7D8191"/>
        </w:rPr>
        <w:t>例</w:t>
      </w:r>
      <w:r>
        <w:rPr>
          <w:color w:val="635258"/>
        </w:rPr>
        <w:t>图</w:t>
      </w:r>
      <w:r>
        <w:rPr>
          <w:color w:val="533A36"/>
        </w:rPr>
        <w:t>示</w:t>
      </w:r>
      <w:r>
        <w:rPr>
          <w:color w:val="58403A"/>
        </w:rPr>
        <w:t>例</w:t>
      </w:r>
      <w:r>
        <w:rPr>
          <w:color w:val="543C38"/>
        </w:rPr>
        <w:t>图</w:t>
      </w:r>
      <w:r>
        <w:rPr>
          <w:color w:val="473335"/>
        </w:rPr>
        <w:t>示</w:t>
      </w:r>
      <w:r>
        <w:rPr>
          <w:color w:val="3F3137"/>
        </w:rPr>
        <w:t>例</w:t>
      </w:r>
      <w:r>
        <w:rPr>
          <w:color w:val="3E3841"/>
        </w:rPr>
        <w:t>图</w:t>
      </w:r>
      <w:r>
        <w:rPr>
          <w:color w:val="5C4E4E"/>
        </w:rPr>
        <w:t>示</w:t>
      </w:r>
      <w:r>
        <w:rPr>
          <w:color w:val="6B5655"/>
        </w:rPr>
        <w:t>例</w:t>
      </w:r>
      <w:r>
        <w:rPr>
          <w:color w:val="726261"/>
        </w:rPr>
        <w:t>图</w:t>
      </w:r>
      <w:r>
        <w:rPr>
          <w:color w:val="B6A09B"/>
        </w:rPr>
        <w:t>示</w:t>
      </w:r>
      <w:r>
        <w:rPr>
          <w:color w:val="89777A"/>
        </w:rPr>
        <w:t>例</w:t>
      </w:r>
      <w:r>
        <w:rPr>
          <w:color w:val="817F8B"/>
        </w:rPr>
        <w:t>图</w:t>
      </w:r>
      <w:r>
        <w:rPr>
          <w:color w:val="927676"/>
        </w:rPr>
        <w:t>示</w:t>
      </w:r>
      <w:r>
        <w:rPr>
          <w:color w:val="C4ACA9"/>
        </w:rPr>
        <w:t>例</w:t>
      </w:r>
      <w:r>
        <w:rPr>
          <w:color w:val="C6B2AD"/>
        </w:rPr>
        <w:t>图</w:t>
      </w:r>
      <w:r>
        <w:rPr>
          <w:color w:val="BEA9A2"/>
        </w:rPr>
        <w:t>示</w:t>
      </w:r>
      <w:r>
        <w:rPr>
          <w:color w:val="C3AEA7"/>
        </w:rPr>
        <w:t>例</w:t>
      </w:r>
      <w:r>
        <w:rPr>
          <w:color w:val="D2BDB6"/>
        </w:rPr>
        <w:t>图</w:t>
      </w:r>
      <w:r>
        <w:rPr>
          <w:color w:val="D6BFB8"/>
        </w:rPr>
        <w:t>示</w:t>
      </w:r>
      <w:r>
        <w:rPr>
          <w:color w:val="D5BEB7"/>
        </w:rPr>
        <w:t>例</w:t>
      </w:r>
      <w:r>
        <w:rPr>
          <w:color w:val="CCB1AA"/>
        </w:rPr>
        <w:t>图</w:t>
      </w:r>
      <w:r>
        <w:rPr>
          <w:color w:val="CEB2AC"/>
        </w:rPr>
        <w:t>示</w:t>
      </w:r>
      <w:r>
        <w:rPr>
          <w:color w:val="D6C0BD"/>
        </w:rPr>
        <w:t>例</w:t>
      </w:r>
      <w:r>
        <w:rPr>
          <w:color w:val="D5C4C1"/>
        </w:rPr>
        <w:t>图</w:t>
      </w:r>
      <w:r>
        <w:rPr>
          <w:color w:val="C5ABAB"/>
        </w:rPr>
        <w:t>示</w:t>
      </w:r>
      <w:r>
        <w:rPr>
          <w:color w:val="B29290"/>
        </w:rPr>
        <w:t>例</w:t>
      </w:r>
      <w:r>
        <w:rPr>
          <w:color w:val="D1BFBA"/>
        </w:rPr>
        <w:t>图</w:t>
      </w:r>
      <w:r>
        <w:rPr>
          <w:color w:val="D5C4BE"/>
        </w:rPr>
        <w:t>示</w:t>
      </w:r>
      <w:r>
        <w:rPr>
          <w:color w:val="D1C0B7"/>
        </w:rPr>
        <w:t>例</w:t>
      </w:r>
      <w:r>
        <w:rPr>
          <w:color w:val="B9A59C"/>
        </w:rPr>
        <w:t>图</w:t>
      </w:r>
      <w:r>
        <w:rPr>
          <w:color w:val="96867D"/>
        </w:rPr>
        <w:t>示</w:t>
      </w:r>
      <w:r>
        <w:rPr>
          <w:color w:val="A7988E"/>
        </w:rPr>
        <w:t>例</w:t>
      </w:r>
      <w:r>
        <w:rPr>
          <w:color w:val="9D897F"/>
        </w:rPr>
        <w:t>图</w:t>
      </w:r>
      <w:r>
        <w:rPr>
          <w:color w:val="866C61"/>
        </w:rPr>
        <w:t>示</w:t>
      </w:r>
      <w:r>
        <w:rPr>
          <w:color w:val="6C5550"/>
        </w:rPr>
        <w:t>例</w:t>
      </w:r>
      <w:r>
        <w:rPr>
          <w:color w:val="63555A"/>
        </w:rPr>
        <w:t>图</w:t>
      </w:r>
      <w:r>
        <w:rPr>
          <w:color w:val="605864"/>
        </w:rPr>
        <w:t>示</w:t>
      </w:r>
      <w:r>
        <w:rPr>
          <w:color w:val="5C5561"/>
        </w:rPr>
        <w:t>例</w:t>
      </w:r>
      <w:r>
        <w:rPr>
          <w:color w:val="615961"/>
        </w:rPr>
        <w:t>图</w:t>
      </w:r>
      <w:r>
        <w:rPr>
          <w:color w:val="696064"/>
        </w:rPr>
        <w:t>示</w:t>
      </w:r>
      <w:r>
        <w:rPr>
          <w:color w:val="6E6266"/>
        </w:rPr>
        <w:t>例</w:t>
      </w:r>
      <w:r>
        <w:rPr>
          <w:color w:val="74666A"/>
        </w:rPr>
        <w:t>图</w:t>
      </w:r>
      <w:r>
        <w:rPr>
          <w:color w:val="796D6F"/>
        </w:rPr>
        <w:t>示</w:t>
      </w:r>
      <w:r>
        <w:rPr>
          <w:color w:val="6F5F5E"/>
        </w:rPr>
        <w:t>例</w:t>
      </w:r>
      <w:r>
        <w:rPr>
          <w:color w:val="5F4943"/>
        </w:rPr>
        <w:t>图</w:t>
      </w:r>
      <w:r>
        <w:rPr>
          <w:color w:val="594239"/>
        </w:rPr>
        <w:t>示</w:t>
      </w:r>
      <w:r>
        <w:rPr>
          <w:color w:val="5F4D48"/>
        </w:rPr>
        <w:t>例</w:t>
      </w:r>
      <w:r>
        <w:rPr>
          <w:color w:val="6D5F62"/>
        </w:rPr>
        <w:t>图</w:t>
      </w:r>
      <w:r>
        <w:rPr>
          <w:color w:val="7E797E"/>
        </w:rPr>
        <w:t>示</w:t>
      </w:r>
      <w:r>
        <w:rPr>
          <w:color w:val="8D8A92"/>
        </w:rPr>
        <w:t>例</w:t>
      </w:r>
      <w:r>
        <w:rPr>
          <w:color w:val="9C9DA7"/>
        </w:rPr>
        <w:t>图</w:t>
      </w:r>
      <w:r>
        <w:rPr>
          <w:color w:val="AEB5C5"/>
        </w:rPr>
        <w:t>示</w:t>
      </w:r>
      <w:r>
        <w:rPr>
          <w:color w:val="BBC5D8"/>
        </w:rPr>
        <w:t>例</w:t>
      </w:r>
      <w:r>
        <w:rPr>
          <w:color w:val="C5D0E4"/>
        </w:rPr>
        <w:t>图</w:t>
      </w:r>
      <w:r>
        <w:rPr>
          <w:color w:val="CFDAF0"/>
        </w:rPr>
        <w:t>示</w:t>
      </w:r>
      <w:r>
        <w:rPr>
          <w:color w:val="D2DDF3"/>
        </w:rPr>
        <w:t>例</w:t>
      </w:r>
      <w:r>
        <w:rPr>
          <w:color w:val="D0DDF1"/>
        </w:rPr>
        <w:t>图</w:t>
      </w:r>
      <w:r>
        <w:rPr>
          <w:color w:val="D0DAEE"/>
        </w:rPr>
        <w:t>示</w:t>
      </w:r>
      <w:r>
        <w:rPr>
          <w:color w:val="D0DBED"/>
        </w:rPr>
        <w:t>例</w:t>
      </w:r>
      <w:r>
        <w:rPr>
          <w:color w:val="D1DCEE"/>
        </w:rPr>
        <w:t>图</w:t>
      </w:r>
      <w:r>
        <w:rPr>
          <w:color w:val="D2DDEF"/>
        </w:rPr>
        <w:t>示</w:t>
      </w:r>
      <w:r>
        <w:rPr>
          <w:color w:val="D2DDEF"/>
        </w:rPr>
        <w:t>例</w:t>
      </w:r>
      <w:r>
        <w:rPr>
          <w:color w:val="D2DDEF"/>
        </w:rPr>
        <w:t>图</w:t>
      </w:r>
      <w:r>
        <w:rPr>
          <w:color w:val="D1DCEE"/>
        </w:rPr>
        <w:t>示</w:t>
      </w:r>
      <w:r>
        <w:rPr>
          <w:color w:val="D1DCEE"/>
        </w:rPr>
        <w:t>例</w:t>
      </w:r>
      <w:r>
        <w:rPr>
          <w:color w:val="CDD8ED"/>
        </w:rPr>
        <w:t>图</w:t>
      </w:r>
      <w:r>
        <w:rPr>
          <w:color w:val="CAD5EA"/>
        </w:rPr>
        <w:t>示</w:t>
      </w:r>
      <w:r>
        <w:rPr>
          <w:color w:val="C9D4E9"/>
        </w:rPr>
        <w:t>例</w:t>
      </w:r>
      <w:r>
        <w:rPr>
          <w:color w:val="C9D5EA"/>
        </w:rPr>
        <w:t>图</w:t>
      </w:r>
      <w:r>
        <w:rPr>
          <w:color w:val="CBD5EB"/>
        </w:rPr>
        <w:t>示</w:t>
      </w:r>
      <w:r>
        <w:rPr>
          <w:color w:val="CBD6EB"/>
        </w:rPr>
        <w:t>例</w:t>
      </w:r>
      <w:r>
        <w:rPr>
          <w:color w:val="D0D9ED"/>
        </w:rPr>
        <w:t>图</w:t>
      </w:r>
      <w:r>
        <w:rPr>
          <w:color w:val="D0DBED"/>
        </w:rPr>
        <w:t>示</w:t>
      </w:r>
      <w:r>
        <w:rPr>
          <w:color w:val="CFD9ED"/>
        </w:rPr>
        <w:t>例</w:t>
      </w:r>
      <w:r>
        <w:rPr>
          <w:color w:val="CDD8ED"/>
        </w:rPr>
        <w:t>图</w:t>
      </w:r>
      <w:r>
        <w:rPr>
          <w:color w:val="CBD6EB"/>
        </w:rPr>
        <w:t>示</w:t>
      </w:r>
      <w:r>
        <w:rPr>
          <w:color w:val="CBD6EB"/>
        </w:rPr>
        <w:t>例</w:t>
      </w:r>
      <w:r>
        <w:rPr>
          <w:color w:val="CAD5EA"/>
        </w:rPr>
        <w:t>图</w:t>
      </w:r>
      <w:r>
        <w:rPr>
          <w:color w:val="C9D4E9"/>
        </w:rPr>
        <w:t>示</w:t>
      </w:r>
      <w:r>
        <w:rPr>
          <w:color w:val="C8D5E9"/>
        </w:rPr>
        <w:t>例</w:t>
      </w:r>
      <w:r>
        <w:rPr>
          <w:color w:val="C5D3E7"/>
        </w:rPr>
        <w:t>图</w:t>
      </w:r>
    </w:p>
    <w:p>
      <w:r/>
      <w:r>
        <w:rPr>
          <w:color w:val="B6C6DD"/>
        </w:rPr>
        <w:t>示</w:t>
      </w:r>
      <w:r>
        <w:rPr>
          <w:color w:val="B7C6DD"/>
        </w:rPr>
        <w:t>例</w:t>
      </w:r>
      <w:r>
        <w:rPr>
          <w:color w:val="B7C6DD"/>
        </w:rPr>
        <w:t>图</w:t>
      </w:r>
      <w:r>
        <w:rPr>
          <w:color w:val="B6C7DC"/>
        </w:rPr>
        <w:t>示</w:t>
      </w:r>
      <w:r>
        <w:rPr>
          <w:color w:val="BCCADF"/>
        </w:rPr>
        <w:t>例</w:t>
      </w:r>
      <w:r>
        <w:rPr>
          <w:color w:val="C9D6EB"/>
        </w:rPr>
        <w:t>图</w:t>
      </w:r>
      <w:r>
        <w:rPr>
          <w:color w:val="C8D6EC"/>
        </w:rPr>
        <w:t>示</w:t>
      </w:r>
      <w:r>
        <w:rPr>
          <w:color w:val="B4C4DB"/>
        </w:rPr>
        <w:t>例</w:t>
      </w:r>
      <w:r>
        <w:rPr>
          <w:color w:val="B3C2D7"/>
        </w:rPr>
        <w:t>图</w:t>
      </w:r>
      <w:r>
        <w:rPr>
          <w:color w:val="B4C5DB"/>
        </w:rPr>
        <w:t>示</w:t>
      </w:r>
      <w:r>
        <w:rPr>
          <w:color w:val="C2D3EA"/>
        </w:rPr>
        <w:t>例</w:t>
      </w:r>
      <w:r>
        <w:rPr>
          <w:color w:val="CBD9F0"/>
        </w:rPr>
        <w:t>图</w:t>
      </w:r>
      <w:r>
        <w:rPr>
          <w:color w:val="CEDAF1"/>
        </w:rPr>
        <w:t>示</w:t>
      </w:r>
      <w:r>
        <w:rPr>
          <w:color w:val="CAD8EE"/>
        </w:rPr>
        <w:t>例</w:t>
      </w:r>
      <w:r>
        <w:rPr>
          <w:color w:val="B9CAE1"/>
        </w:rPr>
        <w:t>图</w:t>
      </w:r>
      <w:r>
        <w:rPr>
          <w:color w:val="B6C8DF"/>
        </w:rPr>
        <w:t>示</w:t>
      </w:r>
      <w:r>
        <w:rPr>
          <w:color w:val="B5C7E2"/>
        </w:rPr>
        <w:t>例</w:t>
      </w:r>
      <w:r>
        <w:rPr>
          <w:color w:val="B6C8E5"/>
        </w:rPr>
        <w:t>图</w:t>
      </w:r>
      <w:r>
        <w:rPr>
          <w:color w:val="BCCEE8"/>
        </w:rPr>
        <w:t>示</w:t>
      </w:r>
      <w:r>
        <w:rPr>
          <w:color w:val="ADBFDD"/>
        </w:rPr>
        <w:t>例</w:t>
      </w:r>
      <w:r>
        <w:rPr>
          <w:color w:val="A8BAD7"/>
        </w:rPr>
        <w:t>图</w:t>
      </w:r>
      <w:r>
        <w:rPr>
          <w:color w:val="ABBEDA"/>
        </w:rPr>
        <w:t>示</w:t>
      </w:r>
      <w:r>
        <w:rPr>
          <w:color w:val="A5B7D5"/>
        </w:rPr>
        <w:t>例</w:t>
      </w:r>
      <w:r>
        <w:rPr>
          <w:color w:val="909EB9"/>
        </w:rPr>
        <w:t>图</w:t>
      </w:r>
      <w:r>
        <w:rPr>
          <w:color w:val="76798C"/>
        </w:rPr>
        <w:t>示</w:t>
      </w:r>
      <w:r>
        <w:rPr>
          <w:color w:val="83899B"/>
        </w:rPr>
        <w:t>例</w:t>
      </w:r>
      <w:r>
        <w:rPr>
          <w:color w:val="706978"/>
        </w:rPr>
        <w:t>图</w:t>
      </w:r>
      <w:r>
        <w:rPr>
          <w:color w:val="564040"/>
        </w:rPr>
        <w:t>示</w:t>
      </w:r>
      <w:r>
        <w:rPr>
          <w:color w:val="533E3E"/>
        </w:rPr>
        <w:t>例</w:t>
      </w:r>
      <w:r>
        <w:rPr>
          <w:color w:val="544045"/>
        </w:rPr>
        <w:t>图</w:t>
      </w:r>
      <w:r>
        <w:rPr>
          <w:color w:val="463B44"/>
        </w:rPr>
        <w:t>示</w:t>
      </w:r>
      <w:r>
        <w:rPr>
          <w:color w:val="393641"/>
        </w:rPr>
        <w:t>例</w:t>
      </w:r>
      <w:r>
        <w:rPr>
          <w:color w:val="37333C"/>
        </w:rPr>
        <w:t>图</w:t>
      </w:r>
      <w:r>
        <w:rPr>
          <w:color w:val="2C2932"/>
        </w:rPr>
        <w:t>示</w:t>
      </w:r>
      <w:r>
        <w:rPr>
          <w:color w:val="4B4141"/>
        </w:rPr>
        <w:t>例</w:t>
      </w:r>
      <w:r>
        <w:rPr>
          <w:color w:val="A89593"/>
        </w:rPr>
        <w:t>图</w:t>
      </w:r>
      <w:r>
        <w:rPr>
          <w:color w:val="B59A99"/>
        </w:rPr>
        <w:t>示</w:t>
      </w:r>
      <w:r>
        <w:rPr>
          <w:color w:val="806469"/>
        </w:rPr>
        <w:t>例</w:t>
      </w:r>
      <w:r>
        <w:rPr>
          <w:color w:val="A18081"/>
        </w:rPr>
        <w:t>图</w:t>
      </w:r>
      <w:r>
        <w:rPr>
          <w:color w:val="BA9792"/>
        </w:rPr>
        <w:t>示</w:t>
      </w:r>
      <w:r>
        <w:rPr>
          <w:color w:val="C3A9A4"/>
        </w:rPr>
        <w:t>例</w:t>
      </w:r>
      <w:r>
        <w:rPr>
          <w:color w:val="CDB6B1"/>
        </w:rPr>
        <w:t>图</w:t>
      </w:r>
      <w:r>
        <w:rPr>
          <w:color w:val="C9B3AD"/>
        </w:rPr>
        <w:t>示</w:t>
      </w:r>
      <w:r>
        <w:rPr>
          <w:color w:val="BCA7A1"/>
        </w:rPr>
        <w:t>例</w:t>
      </w:r>
      <w:r>
        <w:rPr>
          <w:color w:val="C4ADA7"/>
        </w:rPr>
        <w:t>图</w:t>
      </w:r>
      <w:r>
        <w:rPr>
          <w:color w:val="D9C5C4"/>
        </w:rPr>
        <w:t>示</w:t>
      </w:r>
      <w:r>
        <w:rPr>
          <w:color w:val="D6C4C0"/>
        </w:rPr>
        <w:t>例</w:t>
      </w:r>
      <w:r>
        <w:rPr>
          <w:color w:val="C7AAA3"/>
        </w:rPr>
        <w:t>图</w:t>
      </w:r>
      <w:r>
        <w:rPr>
          <w:color w:val="CFBAB3"/>
        </w:rPr>
        <w:t>示</w:t>
      </w:r>
      <w:r>
        <w:rPr>
          <w:color w:val="D6C6C4"/>
        </w:rPr>
        <w:t>例</w:t>
      </w:r>
      <w:r>
        <w:rPr>
          <w:color w:val="D2BBBC"/>
        </w:rPr>
        <w:t>图</w:t>
      </w:r>
      <w:r>
        <w:rPr>
          <w:color w:val="A8828C"/>
        </w:rPr>
        <w:t>示</w:t>
      </w:r>
      <w:r>
        <w:rPr>
          <w:color w:val="B78589"/>
        </w:rPr>
        <w:t>例</w:t>
      </w:r>
      <w:r>
        <w:rPr>
          <w:color w:val="D5C4C0"/>
        </w:rPr>
        <w:t>图</w:t>
      </w:r>
      <w:r>
        <w:rPr>
          <w:color w:val="D6C5BF"/>
        </w:rPr>
        <w:t>示</w:t>
      </w:r>
      <w:r>
        <w:rPr>
          <w:color w:val="D3C2B9"/>
        </w:rPr>
        <w:t>例</w:t>
      </w:r>
      <w:r>
        <w:rPr>
          <w:color w:val="C3B3A9"/>
        </w:rPr>
        <w:t>图</w:t>
      </w:r>
      <w:r>
        <w:rPr>
          <w:color w:val="A99E97"/>
        </w:rPr>
        <w:t>示</w:t>
      </w:r>
      <w:r>
        <w:rPr>
          <w:color w:val="A79D96"/>
        </w:rPr>
        <w:t>例</w:t>
      </w:r>
      <w:r>
        <w:rPr>
          <w:color w:val="B4A99F"/>
        </w:rPr>
        <w:t>图</w:t>
      </w:r>
      <w:r>
        <w:rPr>
          <w:color w:val="AC9E94"/>
        </w:rPr>
        <w:t>示</w:t>
      </w:r>
      <w:r>
        <w:rPr>
          <w:color w:val="9C867A"/>
        </w:rPr>
        <w:t>例</w:t>
      </w:r>
      <w:r>
        <w:rPr>
          <w:color w:val="876D60"/>
        </w:rPr>
        <w:t>图</w:t>
      </w:r>
      <w:r>
        <w:rPr>
          <w:color w:val="77615A"/>
        </w:rPr>
        <w:t>示</w:t>
      </w:r>
      <w:r>
        <w:rPr>
          <w:color w:val="6F696D"/>
        </w:rPr>
        <w:t>例</w:t>
      </w:r>
      <w:r>
        <w:rPr>
          <w:color w:val="665F69"/>
        </w:rPr>
        <w:t>图</w:t>
      </w:r>
      <w:r>
        <w:rPr>
          <w:color w:val="665F6A"/>
        </w:rPr>
        <w:t>示</w:t>
      </w:r>
      <w:r>
        <w:rPr>
          <w:color w:val="66626D"/>
        </w:rPr>
        <w:t>例</w:t>
      </w:r>
      <w:r>
        <w:rPr>
          <w:color w:val="6B6671"/>
        </w:rPr>
        <w:t>图</w:t>
      </w:r>
      <w:r>
        <w:rPr>
          <w:color w:val="706E78"/>
        </w:rPr>
        <w:t>示</w:t>
      </w:r>
      <w:r>
        <w:rPr>
          <w:color w:val="726E77"/>
        </w:rPr>
        <w:t>例</w:t>
      </w:r>
      <w:r>
        <w:rPr>
          <w:color w:val="675D63"/>
        </w:rPr>
        <w:t>图</w:t>
      </w:r>
      <w:r>
        <w:rPr>
          <w:color w:val="574747"/>
        </w:rPr>
        <w:t>示</w:t>
      </w:r>
      <w:r>
        <w:rPr>
          <w:color w:val="594844"/>
        </w:rPr>
        <w:t>例</w:t>
      </w:r>
      <w:r>
        <w:rPr>
          <w:color w:val="665652"/>
        </w:rPr>
        <w:t>图</w:t>
      </w:r>
      <w:r>
        <w:rPr>
          <w:color w:val="62504A"/>
        </w:rPr>
        <w:t>示</w:t>
      </w:r>
      <w:r>
        <w:rPr>
          <w:color w:val="614D45"/>
        </w:rPr>
        <w:t>例</w:t>
      </w:r>
      <w:r>
        <w:rPr>
          <w:color w:val="695953"/>
        </w:rPr>
        <w:t>图</w:t>
      </w:r>
      <w:r>
        <w:rPr>
          <w:color w:val="776E6F"/>
        </w:rPr>
        <w:t>示</w:t>
      </w:r>
      <w:r>
        <w:rPr>
          <w:color w:val="7E7D85"/>
        </w:rPr>
        <w:t>例</w:t>
      </w:r>
      <w:r>
        <w:rPr>
          <w:color w:val="7E7F87"/>
        </w:rPr>
        <w:t>图</w:t>
      </w:r>
      <w:r>
        <w:rPr>
          <w:color w:val="9BA1AA"/>
        </w:rPr>
        <w:t>示</w:t>
      </w:r>
      <w:r>
        <w:rPr>
          <w:color w:val="ABB2BD"/>
        </w:rPr>
        <w:t>例</w:t>
      </w:r>
      <w:r>
        <w:rPr>
          <w:color w:val="BAC2D2"/>
        </w:rPr>
        <w:t>图</w:t>
      </w:r>
      <w:r>
        <w:rPr>
          <w:color w:val="CDD8EA"/>
        </w:rPr>
        <w:t>示</w:t>
      </w:r>
      <w:r>
        <w:rPr>
          <w:color w:val="D3DEF0"/>
        </w:rPr>
        <w:t>例</w:t>
      </w:r>
      <w:r>
        <w:rPr>
          <w:color w:val="D1DCEE"/>
        </w:rPr>
        <w:t>图</w:t>
      </w:r>
      <w:r>
        <w:rPr>
          <w:color w:val="D1DCEE"/>
        </w:rPr>
        <w:t>示</w:t>
      </w:r>
      <w:r>
        <w:rPr>
          <w:color w:val="D2DDEF"/>
        </w:rPr>
        <w:t>例</w:t>
      </w:r>
      <w:r>
        <w:rPr>
          <w:color w:val="D3DEF0"/>
        </w:rPr>
        <w:t>图</w:t>
      </w:r>
      <w:r>
        <w:rPr>
          <w:color w:val="D3DFF0"/>
        </w:rPr>
        <w:t>示</w:t>
      </w:r>
      <w:r>
        <w:rPr>
          <w:color w:val="D4DFF0"/>
        </w:rPr>
        <w:t>例</w:t>
      </w:r>
      <w:r>
        <w:rPr>
          <w:color w:val="D3DFEE"/>
        </w:rPr>
        <w:t>图</w:t>
      </w:r>
      <w:r>
        <w:rPr>
          <w:color w:val="D1DDED"/>
        </w:rPr>
        <w:t>示</w:t>
      </w:r>
      <w:r>
        <w:rPr>
          <w:color w:val="CDD8EC"/>
        </w:rPr>
        <w:t>例</w:t>
      </w:r>
      <w:r>
        <w:rPr>
          <w:color w:val="C8D4E9"/>
        </w:rPr>
        <w:t>图</w:t>
      </w:r>
      <w:r>
        <w:rPr>
          <w:color w:val="C6D3E7"/>
        </w:rPr>
        <w:t>示</w:t>
      </w:r>
      <w:r>
        <w:rPr>
          <w:color w:val="C9D5EA"/>
        </w:rPr>
        <w:t>例</w:t>
      </w:r>
      <w:r>
        <w:rPr>
          <w:color w:val="CDD7EC"/>
        </w:rPr>
        <w:t>图</w:t>
      </w:r>
      <w:r>
        <w:rPr>
          <w:color w:val="D2DBEE"/>
        </w:rPr>
        <w:t>示</w:t>
      </w:r>
      <w:r>
        <w:rPr>
          <w:color w:val="D0DBED"/>
        </w:rPr>
        <w:t>例</w:t>
      </w:r>
      <w:r>
        <w:rPr>
          <w:color w:val="D2DDEE"/>
        </w:rPr>
        <w:t>图</w:t>
      </w:r>
      <w:r>
        <w:rPr>
          <w:color w:val="D2DEEE"/>
        </w:rPr>
        <w:t>示</w:t>
      </w:r>
      <w:r>
        <w:rPr>
          <w:color w:val="D0DBEC"/>
        </w:rPr>
        <w:t>例</w:t>
      </w:r>
      <w:r>
        <w:rPr>
          <w:color w:val="CFDAEC"/>
        </w:rPr>
        <w:t>图</w:t>
      </w:r>
      <w:r>
        <w:rPr>
          <w:color w:val="CDD8EC"/>
        </w:rPr>
        <w:t>示</w:t>
      </w:r>
      <w:r>
        <w:rPr>
          <w:color w:val="CBD7EB"/>
        </w:rPr>
        <w:t>例</w:t>
      </w:r>
      <w:r>
        <w:rPr>
          <w:color w:val="CBD6EB"/>
        </w:rPr>
        <w:t>图</w:t>
      </w:r>
    </w:p>
    <w:p>
      <w:r/>
      <w:r>
        <w:rPr>
          <w:color w:val="C1CFE5"/>
        </w:rPr>
        <w:t>示</w:t>
      </w:r>
      <w:r>
        <w:rPr>
          <w:color w:val="C4D3E8"/>
        </w:rPr>
        <w:t>例</w:t>
      </w:r>
      <w:r>
        <w:rPr>
          <w:color w:val="C9D8EC"/>
        </w:rPr>
        <w:t>图</w:t>
      </w:r>
      <w:r>
        <w:rPr>
          <w:color w:val="CCD8EE"/>
        </w:rPr>
        <w:t>示</w:t>
      </w:r>
      <w:r>
        <w:rPr>
          <w:color w:val="CEDAF0"/>
        </w:rPr>
        <w:t>例</w:t>
      </w:r>
      <w:r>
        <w:rPr>
          <w:color w:val="D4E0F4"/>
        </w:rPr>
        <w:t>图</w:t>
      </w:r>
      <w:r>
        <w:rPr>
          <w:color w:val="D3DFF2"/>
        </w:rPr>
        <w:t>示</w:t>
      </w:r>
      <w:r>
        <w:rPr>
          <w:color w:val="B8C9DF"/>
        </w:rPr>
        <w:t>例</w:t>
      </w:r>
      <w:r>
        <w:rPr>
          <w:color w:val="B4C4DB"/>
        </w:rPr>
        <w:t>图</w:t>
      </w:r>
      <w:r>
        <w:rPr>
          <w:color w:val="B5C5DC"/>
        </w:rPr>
        <w:t>示</w:t>
      </w:r>
      <w:r>
        <w:rPr>
          <w:color w:val="C2D2E8"/>
        </w:rPr>
        <w:t>例</w:t>
      </w:r>
      <w:r>
        <w:rPr>
          <w:color w:val="C4D3EA"/>
        </w:rPr>
        <w:t>图</w:t>
      </w:r>
      <w:r>
        <w:rPr>
          <w:color w:val="BECEE4"/>
        </w:rPr>
        <w:t>示</w:t>
      </w:r>
      <w:r>
        <w:rPr>
          <w:color w:val="B7C9E0"/>
        </w:rPr>
        <w:t>例</w:t>
      </w:r>
      <w:r>
        <w:rPr>
          <w:color w:val="B3C5DD"/>
        </w:rPr>
        <w:t>图</w:t>
      </w:r>
      <w:r>
        <w:rPr>
          <w:color w:val="B1C3DA"/>
        </w:rPr>
        <w:t>示</w:t>
      </w:r>
      <w:r>
        <w:rPr>
          <w:color w:val="BBCDE5"/>
        </w:rPr>
        <w:t>例</w:t>
      </w:r>
      <w:r>
        <w:rPr>
          <w:color w:val="B5C7E5"/>
        </w:rPr>
        <w:t>图</w:t>
      </w:r>
      <w:r>
        <w:rPr>
          <w:color w:val="C0D1E8"/>
        </w:rPr>
        <w:t>示</w:t>
      </w:r>
      <w:r>
        <w:rPr>
          <w:color w:val="C5D4EC"/>
        </w:rPr>
        <w:t>例</w:t>
      </w:r>
      <w:r>
        <w:rPr>
          <w:color w:val="B9C9E5"/>
        </w:rPr>
        <w:t>图</w:t>
      </w:r>
      <w:r>
        <w:rPr>
          <w:color w:val="B2C5E2"/>
        </w:rPr>
        <w:t>示</w:t>
      </w:r>
      <w:r>
        <w:rPr>
          <w:color w:val="A9BDDC"/>
        </w:rPr>
        <w:t>例</w:t>
      </w:r>
      <w:r>
        <w:rPr>
          <w:color w:val="96A7C4"/>
        </w:rPr>
        <w:t>图</w:t>
      </w:r>
      <w:r>
        <w:rPr>
          <w:color w:val="797E95"/>
        </w:rPr>
        <w:t>示</w:t>
      </w:r>
      <w:r>
        <w:rPr>
          <w:color w:val="7E849A"/>
        </w:rPr>
        <w:t>例</w:t>
      </w:r>
      <w:r>
        <w:rPr>
          <w:color w:val="838498"/>
        </w:rPr>
        <w:t>图</w:t>
      </w:r>
      <w:r>
        <w:rPr>
          <w:color w:val="5E4A51"/>
        </w:rPr>
        <w:t>示</w:t>
      </w:r>
      <w:r>
        <w:rPr>
          <w:color w:val="4E3D41"/>
        </w:rPr>
        <w:t>例</w:t>
      </w:r>
      <w:r>
        <w:rPr>
          <w:color w:val="453740"/>
        </w:rPr>
        <w:t>图</w:t>
      </w:r>
      <w:r>
        <w:rPr>
          <w:color w:val="453A45"/>
        </w:rPr>
        <w:t>示</w:t>
      </w:r>
      <w:r>
        <w:rPr>
          <w:color w:val="36343E"/>
        </w:rPr>
        <w:t>例</w:t>
      </w:r>
      <w:r>
        <w:rPr>
          <w:color w:val="24232B"/>
        </w:rPr>
        <w:t>图</w:t>
      </w:r>
      <w:r>
        <w:rPr>
          <w:color w:val="191B24"/>
        </w:rPr>
        <w:t>示</w:t>
      </w:r>
      <w:r>
        <w:rPr>
          <w:color w:val="212530"/>
        </w:rPr>
        <w:t>例</w:t>
      </w:r>
      <w:r>
        <w:rPr>
          <w:color w:val="555052"/>
        </w:rPr>
        <w:t>图</w:t>
      </w:r>
      <w:r>
        <w:rPr>
          <w:color w:val="B29A97"/>
        </w:rPr>
        <w:t>示</w:t>
      </w:r>
      <w:r>
        <w:rPr>
          <w:color w:val="AC8E8E"/>
        </w:rPr>
        <w:t>例</w:t>
      </w:r>
      <w:r>
        <w:rPr>
          <w:color w:val="B19490"/>
        </w:rPr>
        <w:t>图</w:t>
      </w:r>
      <w:r>
        <w:rPr>
          <w:color w:val="C1A6A0"/>
        </w:rPr>
        <w:t>示</w:t>
      </w:r>
      <w:r>
        <w:rPr>
          <w:color w:val="CAAEA8"/>
        </w:rPr>
        <w:t>例</w:t>
      </w:r>
      <w:r>
        <w:rPr>
          <w:color w:val="D0B3AE"/>
        </w:rPr>
        <w:t>图</w:t>
      </w:r>
      <w:r>
        <w:rPr>
          <w:color w:val="CFB5AF"/>
        </w:rPr>
        <w:t>示</w:t>
      </w:r>
      <w:r>
        <w:rPr>
          <w:color w:val="C3ACA4"/>
        </w:rPr>
        <w:t>例</w:t>
      </w:r>
      <w:r>
        <w:rPr>
          <w:color w:val="B99F99"/>
        </w:rPr>
        <w:t>图</w:t>
      </w:r>
      <w:r>
        <w:rPr>
          <w:color w:val="C7AEA9"/>
        </w:rPr>
        <w:t>示</w:t>
      </w:r>
      <w:r>
        <w:rPr>
          <w:color w:val="C4ACA4"/>
        </w:rPr>
        <w:t>例</w:t>
      </w:r>
      <w:r>
        <w:rPr>
          <w:color w:val="C3A8A0"/>
        </w:rPr>
        <w:t>图</w:t>
      </w:r>
      <w:r>
        <w:rPr>
          <w:color w:val="CBB1AA"/>
        </w:rPr>
        <w:t>示</w:t>
      </w:r>
      <w:r>
        <w:rPr>
          <w:color w:val="CEA5AA"/>
        </w:rPr>
        <w:t>例</w:t>
      </w:r>
      <w:r>
        <w:rPr>
          <w:color w:val="C0A0A8"/>
        </w:rPr>
        <w:t>图</w:t>
      </w:r>
      <w:r>
        <w:rPr>
          <w:color w:val="B2858F"/>
        </w:rPr>
        <w:t>示</w:t>
      </w:r>
      <w:r>
        <w:rPr>
          <w:color w:val="C67A82"/>
        </w:rPr>
        <w:t>例</w:t>
      </w:r>
      <w:r>
        <w:rPr>
          <w:color w:val="D2C3BE"/>
        </w:rPr>
        <w:t>图</w:t>
      </w:r>
      <w:r>
        <w:rPr>
          <w:color w:val="D6C7C1"/>
        </w:rPr>
        <w:t>示</w:t>
      </w:r>
      <w:r>
        <w:rPr>
          <w:color w:val="D2C4BD"/>
        </w:rPr>
        <w:t>例</w:t>
      </w:r>
      <w:r>
        <w:rPr>
          <w:color w:val="C4B6AD"/>
        </w:rPr>
        <w:t>图</w:t>
      </w:r>
      <w:r>
        <w:rPr>
          <w:color w:val="C2BAB4"/>
        </w:rPr>
        <w:t>示</w:t>
      </w:r>
      <w:r>
        <w:rPr>
          <w:color w:val="A1958C"/>
        </w:rPr>
        <w:t>例</w:t>
      </w:r>
      <w:r>
        <w:rPr>
          <w:color w:val="BFB9B1"/>
        </w:rPr>
        <w:t>图</w:t>
      </w:r>
      <w:r>
        <w:rPr>
          <w:color w:val="C0B9B3"/>
        </w:rPr>
        <w:t>示</w:t>
      </w:r>
      <w:r>
        <w:rPr>
          <w:color w:val="BBB2AB"/>
        </w:rPr>
        <w:t>例</w:t>
      </w:r>
      <w:r>
        <w:rPr>
          <w:color w:val="B1A69C"/>
        </w:rPr>
        <w:t>图</w:t>
      </w:r>
      <w:r>
        <w:rPr>
          <w:color w:val="9F8F83"/>
        </w:rPr>
        <w:t>示</w:t>
      </w:r>
      <w:r>
        <w:rPr>
          <w:color w:val="9FA7AB"/>
        </w:rPr>
        <w:t>例</w:t>
      </w:r>
      <w:r>
        <w:rPr>
          <w:color w:val="99A7B1"/>
        </w:rPr>
        <w:t>图</w:t>
      </w:r>
      <w:r>
        <w:rPr>
          <w:color w:val="919DA7"/>
        </w:rPr>
        <w:t>示</w:t>
      </w:r>
      <w:r>
        <w:rPr>
          <w:color w:val="8A919A"/>
        </w:rPr>
        <w:t>例</w:t>
      </w:r>
      <w:r>
        <w:rPr>
          <w:color w:val="82878D"/>
        </w:rPr>
        <w:t>图</w:t>
      </w:r>
      <w:r>
        <w:rPr>
          <w:color w:val="797B7F"/>
        </w:rPr>
        <w:t>示</w:t>
      </w:r>
      <w:r>
        <w:rPr>
          <w:color w:val="746E6F"/>
        </w:rPr>
        <w:t>例</w:t>
      </w:r>
      <w:r>
        <w:rPr>
          <w:color w:val="776E6E"/>
        </w:rPr>
        <w:t>图</w:t>
      </w:r>
      <w:r>
        <w:rPr>
          <w:color w:val="796E6D"/>
        </w:rPr>
        <w:t>示</w:t>
      </w:r>
      <w:r>
        <w:rPr>
          <w:color w:val="766C6B"/>
        </w:rPr>
        <w:t>例</w:t>
      </w:r>
      <w:r>
        <w:rPr>
          <w:color w:val="7B7576"/>
        </w:rPr>
        <w:t>图</w:t>
      </w:r>
      <w:r>
        <w:rPr>
          <w:color w:val="847F82"/>
        </w:rPr>
        <w:t>示</w:t>
      </w:r>
      <w:r>
        <w:rPr>
          <w:color w:val="858288"/>
        </w:rPr>
        <w:t>例</w:t>
      </w:r>
      <w:r>
        <w:rPr>
          <w:color w:val="88848C"/>
        </w:rPr>
        <w:t>图</w:t>
      </w:r>
      <w:r>
        <w:rPr>
          <w:color w:val="8D8D95"/>
        </w:rPr>
        <w:t>示</w:t>
      </w:r>
      <w:r>
        <w:rPr>
          <w:color w:val="90939C"/>
        </w:rPr>
        <w:t>例</w:t>
      </w:r>
      <w:r>
        <w:rPr>
          <w:color w:val="9198A0"/>
        </w:rPr>
        <w:t>图</w:t>
      </w:r>
      <w:r>
        <w:rPr>
          <w:color w:val="969EA6"/>
        </w:rPr>
        <w:t>示</w:t>
      </w:r>
      <w:r>
        <w:rPr>
          <w:color w:val="9DA7AF"/>
        </w:rPr>
        <w:t>例</w:t>
      </w:r>
      <w:r>
        <w:rPr>
          <w:color w:val="99A1AA"/>
        </w:rPr>
        <w:t>图</w:t>
      </w:r>
      <w:r>
        <w:rPr>
          <w:color w:val="959AA5"/>
        </w:rPr>
        <w:t>示</w:t>
      </w:r>
      <w:r>
        <w:rPr>
          <w:color w:val="AFBACB"/>
        </w:rPr>
        <w:t>例</w:t>
      </w:r>
      <w:r>
        <w:rPr>
          <w:color w:val="CEDAEE"/>
        </w:rPr>
        <w:t>图</w:t>
      </w:r>
      <w:r>
        <w:rPr>
          <w:color w:val="D0DAEE"/>
        </w:rPr>
        <w:t>示</w:t>
      </w:r>
      <w:r>
        <w:rPr>
          <w:color w:val="D0DBED"/>
        </w:rPr>
        <w:t>例</w:t>
      </w:r>
      <w:r>
        <w:rPr>
          <w:color w:val="D1DCEE"/>
        </w:rPr>
        <w:t>图</w:t>
      </w:r>
      <w:r>
        <w:rPr>
          <w:color w:val="D2DDEF"/>
        </w:rPr>
        <w:t>示</w:t>
      </w:r>
      <w:r>
        <w:rPr>
          <w:color w:val="D3DFEF"/>
        </w:rPr>
        <w:t>例</w:t>
      </w:r>
      <w:r>
        <w:rPr>
          <w:color w:val="D4E0EF"/>
        </w:rPr>
        <w:t>图</w:t>
      </w:r>
      <w:r>
        <w:rPr>
          <w:color w:val="D5E1F0"/>
        </w:rPr>
        <w:t>示</w:t>
      </w:r>
      <w:r>
        <w:rPr>
          <w:color w:val="D5E0EF"/>
        </w:rPr>
        <w:t>例</w:t>
      </w:r>
      <w:r>
        <w:rPr>
          <w:color w:val="D2DEEF"/>
        </w:rPr>
        <w:t>图</w:t>
      </w:r>
      <w:r>
        <w:rPr>
          <w:color w:val="CBD7EA"/>
        </w:rPr>
        <w:t>示</w:t>
      </w:r>
      <w:r>
        <w:rPr>
          <w:color w:val="C5D2E6"/>
        </w:rPr>
        <w:t>例</w:t>
      </w:r>
      <w:r>
        <w:rPr>
          <w:color w:val="C6D4E8"/>
        </w:rPr>
        <w:t>图</w:t>
      </w:r>
      <w:r>
        <w:rPr>
          <w:color w:val="CDD9ED"/>
        </w:rPr>
        <w:t>示</w:t>
      </w:r>
      <w:r>
        <w:rPr>
          <w:color w:val="D1DCEE"/>
        </w:rPr>
        <w:t>例</w:t>
      </w:r>
      <w:r>
        <w:rPr>
          <w:color w:val="D2DEEE"/>
        </w:rPr>
        <w:t>图</w:t>
      </w:r>
      <w:r>
        <w:rPr>
          <w:color w:val="D5E1F0"/>
        </w:rPr>
        <w:t>示</w:t>
      </w:r>
      <w:r>
        <w:rPr>
          <w:color w:val="D4E0EF"/>
        </w:rPr>
        <w:t>例</w:t>
      </w:r>
      <w:r>
        <w:rPr>
          <w:color w:val="D3DEEF"/>
        </w:rPr>
        <w:t>图</w:t>
      </w:r>
      <w:r>
        <w:rPr>
          <w:color w:val="D0DAEE"/>
        </w:rPr>
        <w:t>示</w:t>
      </w:r>
      <w:r>
        <w:rPr>
          <w:color w:val="CDD8EC"/>
        </w:rPr>
        <w:t>例</w:t>
      </w:r>
      <w:r>
        <w:rPr>
          <w:color w:val="CCD7EC"/>
        </w:rPr>
        <w:t>图</w:t>
      </w:r>
    </w:p>
    <w:p>
      <w:r/>
      <w:r>
        <w:rPr>
          <w:color w:val="C0CDE4"/>
        </w:rPr>
        <w:t>示</w:t>
      </w:r>
      <w:r>
        <w:rPr>
          <w:color w:val="BDCCE4"/>
        </w:rPr>
        <w:t>例</w:t>
      </w:r>
      <w:r>
        <w:rPr>
          <w:color w:val="BAC9E1"/>
        </w:rPr>
        <w:t>图</w:t>
      </w:r>
      <w:r>
        <w:rPr>
          <w:color w:val="B6C6DE"/>
        </w:rPr>
        <w:t>示</w:t>
      </w:r>
      <w:r>
        <w:rPr>
          <w:color w:val="B6C8E0"/>
        </w:rPr>
        <w:t>例</w:t>
      </w:r>
      <w:r>
        <w:rPr>
          <w:color w:val="BBCBE3"/>
        </w:rPr>
        <w:t>图</w:t>
      </w:r>
      <w:r>
        <w:rPr>
          <w:color w:val="C5D2E8"/>
        </w:rPr>
        <w:t>示</w:t>
      </w:r>
      <w:r>
        <w:rPr>
          <w:color w:val="C1D1E7"/>
        </w:rPr>
        <w:t>例</w:t>
      </w:r>
      <w:r>
        <w:rPr>
          <w:color w:val="B3C4DB"/>
        </w:rPr>
        <w:t>图</w:t>
      </w:r>
      <w:r>
        <w:rPr>
          <w:color w:val="AFC1D8"/>
        </w:rPr>
        <w:t>示</w:t>
      </w:r>
      <w:r>
        <w:rPr>
          <w:color w:val="B6C8E0"/>
        </w:rPr>
        <w:t>例</w:t>
      </w:r>
      <w:r>
        <w:rPr>
          <w:color w:val="B8CAE1"/>
        </w:rPr>
        <w:t>图</w:t>
      </w:r>
      <w:r>
        <w:rPr>
          <w:color w:val="BACBE3"/>
        </w:rPr>
        <w:t>示</w:t>
      </w:r>
      <w:r>
        <w:rPr>
          <w:color w:val="BBCCE4"/>
        </w:rPr>
        <w:t>例</w:t>
      </w:r>
      <w:r>
        <w:rPr>
          <w:color w:val="BBCCE3"/>
        </w:rPr>
        <w:t>图</w:t>
      </w:r>
      <w:r>
        <w:rPr>
          <w:color w:val="C0D1E6"/>
        </w:rPr>
        <w:t>示</w:t>
      </w:r>
      <w:r>
        <w:rPr>
          <w:color w:val="C5D4EB"/>
        </w:rPr>
        <w:t>例</w:t>
      </w:r>
      <w:r>
        <w:rPr>
          <w:color w:val="BECEEA"/>
        </w:rPr>
        <w:t>图</w:t>
      </w:r>
      <w:r>
        <w:rPr>
          <w:color w:val="BBCDE7"/>
        </w:rPr>
        <w:t>示</w:t>
      </w:r>
      <w:r>
        <w:rPr>
          <w:color w:val="C5D5EC"/>
        </w:rPr>
        <w:t>例</w:t>
      </w:r>
      <w:r>
        <w:rPr>
          <w:color w:val="C5D4EB"/>
        </w:rPr>
        <w:t>图</w:t>
      </w:r>
      <w:r>
        <w:rPr>
          <w:color w:val="BACBE7"/>
        </w:rPr>
        <w:t>示</w:t>
      </w:r>
      <w:r>
        <w:rPr>
          <w:color w:val="AEC1E1"/>
        </w:rPr>
        <w:t>例</w:t>
      </w:r>
      <w:r>
        <w:rPr>
          <w:color w:val="9FB1D1"/>
        </w:rPr>
        <w:t>图</w:t>
      </w:r>
      <w:r>
        <w:rPr>
          <w:color w:val="7D87A5"/>
        </w:rPr>
        <w:t>示</w:t>
      </w:r>
      <w:r>
        <w:rPr>
          <w:color w:val="7A7E98"/>
        </w:rPr>
        <w:t>例</w:t>
      </w:r>
      <w:r>
        <w:rPr>
          <w:color w:val="8990A7"/>
        </w:rPr>
        <w:t>图</w:t>
      </w:r>
      <w:r>
        <w:rPr>
          <w:color w:val="675D6A"/>
        </w:rPr>
        <w:t>示</w:t>
      </w:r>
      <w:r>
        <w:rPr>
          <w:color w:val="524045"/>
        </w:rPr>
        <w:t>例</w:t>
      </w:r>
      <w:r>
        <w:rPr>
          <w:color w:val="32282F"/>
        </w:rPr>
        <w:t>图</w:t>
      </w:r>
      <w:r>
        <w:rPr>
          <w:color w:val="372E37"/>
        </w:rPr>
        <w:t>示</w:t>
      </w:r>
      <w:r>
        <w:rPr>
          <w:color w:val="332D36"/>
        </w:rPr>
        <w:t>例</w:t>
      </w:r>
      <w:r>
        <w:rPr>
          <w:color w:val="201F27"/>
        </w:rPr>
        <w:t>图</w:t>
      </w:r>
      <w:r>
        <w:rPr>
          <w:color w:val="1B2028"/>
        </w:rPr>
        <w:t>示</w:t>
      </w:r>
      <w:r>
        <w:rPr>
          <w:color w:val="2E3140"/>
        </w:rPr>
        <w:t>例</w:t>
      </w:r>
      <w:r>
        <w:rPr>
          <w:color w:val="2D323E"/>
        </w:rPr>
        <w:t>图</w:t>
      </w:r>
      <w:r>
        <w:rPr>
          <w:color w:val="423D40"/>
        </w:rPr>
        <w:t>示</w:t>
      </w:r>
      <w:r>
        <w:rPr>
          <w:color w:val="A99797"/>
        </w:rPr>
        <w:t>例</w:t>
      </w:r>
      <w:r>
        <w:rPr>
          <w:color w:val="C5AEAB"/>
        </w:rPr>
        <w:t>图</w:t>
      </w:r>
      <w:r>
        <w:rPr>
          <w:color w:val="C6AAA5"/>
        </w:rPr>
        <w:t>示</w:t>
      </w:r>
      <w:r>
        <w:rPr>
          <w:color w:val="CCACA9"/>
        </w:rPr>
        <w:t>例</w:t>
      </w:r>
      <w:r>
        <w:rPr>
          <w:color w:val="D0B0AE"/>
        </w:rPr>
        <w:t>图</w:t>
      </w:r>
      <w:r>
        <w:rPr>
          <w:color w:val="D2B7B4"/>
        </w:rPr>
        <w:t>示</w:t>
      </w:r>
      <w:r>
        <w:rPr>
          <w:color w:val="CDB6AF"/>
        </w:rPr>
        <w:t>例</w:t>
      </w:r>
      <w:r>
        <w:rPr>
          <w:color w:val="BEA7A0"/>
        </w:rPr>
        <w:t>图</w:t>
      </w:r>
      <w:r>
        <w:rPr>
          <w:color w:val="B8A097"/>
        </w:rPr>
        <w:t>示</w:t>
      </w:r>
      <w:r>
        <w:rPr>
          <w:color w:val="BAA099"/>
        </w:rPr>
        <w:t>例</w:t>
      </w:r>
      <w:r>
        <w:rPr>
          <w:color w:val="C5B0A8"/>
        </w:rPr>
        <w:t>图</w:t>
      </w:r>
      <w:r>
        <w:rPr>
          <w:color w:val="C79598"/>
        </w:rPr>
        <w:t>示</w:t>
      </w:r>
      <w:r>
        <w:rPr>
          <w:color w:val="C28892"/>
        </w:rPr>
        <w:t>例</w:t>
      </w:r>
      <w:r>
        <w:rPr>
          <w:color w:val="BBB0B2"/>
        </w:rPr>
        <w:t>图</w:t>
      </w:r>
      <w:r>
        <w:rPr>
          <w:color w:val="C2535D"/>
        </w:rPr>
        <w:t>示</w:t>
      </w:r>
      <w:r>
        <w:rPr>
          <w:color w:val="CC828B"/>
        </w:rPr>
        <w:t>例</w:t>
      </w:r>
      <w:r>
        <w:rPr>
          <w:color w:val="D1C0BA"/>
        </w:rPr>
        <w:t>图</w:t>
      </w:r>
      <w:r>
        <w:rPr>
          <w:color w:val="D7C9C6"/>
        </w:rPr>
        <w:t>示</w:t>
      </w:r>
      <w:r>
        <w:rPr>
          <w:color w:val="D3C5BE"/>
        </w:rPr>
        <w:t>例</w:t>
      </w:r>
      <w:r>
        <w:rPr>
          <w:color w:val="C4B8AE"/>
        </w:rPr>
        <w:t>图</w:t>
      </w:r>
      <w:r>
        <w:rPr>
          <w:color w:val="CCC4BE"/>
        </w:rPr>
        <w:t>示</w:t>
      </w:r>
      <w:r>
        <w:rPr>
          <w:color w:val="B5ABA4"/>
        </w:rPr>
        <w:t>例</w:t>
      </w:r>
      <w:r>
        <w:rPr>
          <w:color w:val="A89E94"/>
        </w:rPr>
        <w:t>图</w:t>
      </w:r>
      <w:r>
        <w:rPr>
          <w:color w:val="C6C2BD"/>
        </w:rPr>
        <w:t>示</w:t>
      </w:r>
      <w:r>
        <w:rPr>
          <w:color w:val="C5C0BB"/>
        </w:rPr>
        <w:t>例</w:t>
      </w:r>
      <w:r>
        <w:rPr>
          <w:color w:val="C3BEBA"/>
        </w:rPr>
        <w:t>图</w:t>
      </w:r>
      <w:r>
        <w:rPr>
          <w:color w:val="B8B3AD"/>
        </w:rPr>
        <w:t>示</w:t>
      </w:r>
      <w:r>
        <w:rPr>
          <w:color w:val="B2BEC4"/>
        </w:rPr>
        <w:t>例</w:t>
      </w:r>
      <w:r>
        <w:rPr>
          <w:color w:val="B8CDDB"/>
        </w:rPr>
        <w:t>图</w:t>
      </w:r>
      <w:r>
        <w:rPr>
          <w:color w:val="B0C5D4"/>
        </w:rPr>
        <w:t>示</w:t>
      </w:r>
      <w:r>
        <w:rPr>
          <w:color w:val="B0C5D3"/>
        </w:rPr>
        <w:t>例</w:t>
      </w:r>
      <w:r>
        <w:rPr>
          <w:color w:val="B2C6D5"/>
        </w:rPr>
        <w:t>图</w:t>
      </w:r>
      <w:r>
        <w:rPr>
          <w:color w:val="AFC3D0"/>
        </w:rPr>
        <w:t>示</w:t>
      </w:r>
      <w:r>
        <w:rPr>
          <w:color w:val="A5BBC6"/>
        </w:rPr>
        <w:t>例</w:t>
      </w:r>
      <w:r>
        <w:rPr>
          <w:color w:val="A2B5C0"/>
        </w:rPr>
        <w:t>图</w:t>
      </w:r>
      <w:r>
        <w:rPr>
          <w:color w:val="9EAEB8"/>
        </w:rPr>
        <w:t>示</w:t>
      </w:r>
      <w:r>
        <w:rPr>
          <w:color w:val="919FA8"/>
        </w:rPr>
        <w:t>例</w:t>
      </w:r>
      <w:r>
        <w:rPr>
          <w:color w:val="9AAAB4"/>
        </w:rPr>
        <w:t>图</w:t>
      </w:r>
      <w:r>
        <w:rPr>
          <w:color w:val="A1B1BD"/>
        </w:rPr>
        <w:t>示</w:t>
      </w:r>
      <w:r>
        <w:rPr>
          <w:color w:val="A1ACB9"/>
        </w:rPr>
        <w:t>例</w:t>
      </w:r>
      <w:r>
        <w:rPr>
          <w:color w:val="A0ACB8"/>
        </w:rPr>
        <w:t>图</w:t>
      </w:r>
      <w:r>
        <w:rPr>
          <w:color w:val="ACBDC8"/>
        </w:rPr>
        <w:t>示</w:t>
      </w:r>
      <w:r>
        <w:rPr>
          <w:color w:val="B5C6D1"/>
        </w:rPr>
        <w:t>例</w:t>
      </w:r>
      <w:r>
        <w:rPr>
          <w:color w:val="C0D2DC"/>
        </w:rPr>
        <w:t>图</w:t>
      </w:r>
      <w:r>
        <w:rPr>
          <w:color w:val="C2D6E0"/>
        </w:rPr>
        <w:t>示</w:t>
      </w:r>
      <w:r>
        <w:rPr>
          <w:color w:val="C1D4DF"/>
        </w:rPr>
        <w:t>例</w:t>
      </w:r>
      <w:r>
        <w:rPr>
          <w:color w:val="BCCFDB"/>
        </w:rPr>
        <w:t>图</w:t>
      </w:r>
      <w:r>
        <w:rPr>
          <w:color w:val="B4C5D0"/>
        </w:rPr>
        <w:t>示</w:t>
      </w:r>
      <w:r>
        <w:rPr>
          <w:color w:val="98A6B2"/>
        </w:rPr>
        <w:t>例</w:t>
      </w:r>
      <w:r>
        <w:rPr>
          <w:color w:val="ACB5C9"/>
        </w:rPr>
        <w:t>图</w:t>
      </w:r>
      <w:r>
        <w:rPr>
          <w:color w:val="CCDAEC"/>
        </w:rPr>
        <w:t>示</w:t>
      </w:r>
      <w:r>
        <w:rPr>
          <w:color w:val="CED9EB"/>
        </w:rPr>
        <w:t>例</w:t>
      </w:r>
      <w:r>
        <w:rPr>
          <w:color w:val="CDD8EC"/>
        </w:rPr>
        <w:t>图</w:t>
      </w:r>
      <w:r>
        <w:rPr>
          <w:color w:val="CDD8EC"/>
        </w:rPr>
        <w:t>示</w:t>
      </w:r>
      <w:r>
        <w:rPr>
          <w:color w:val="CFDAEC"/>
        </w:rPr>
        <w:t>例</w:t>
      </w:r>
      <w:r>
        <w:rPr>
          <w:color w:val="D2DDEE"/>
        </w:rPr>
        <w:t>图</w:t>
      </w:r>
      <w:r>
        <w:rPr>
          <w:color w:val="D2DEEE"/>
        </w:rPr>
        <w:t>示</w:t>
      </w:r>
      <w:r>
        <w:rPr>
          <w:color w:val="D3DFEF"/>
        </w:rPr>
        <w:t>例</w:t>
      </w:r>
      <w:r>
        <w:rPr>
          <w:color w:val="D4E0EF"/>
        </w:rPr>
        <w:t>图</w:t>
      </w:r>
      <w:r>
        <w:rPr>
          <w:color w:val="D4DFF0"/>
        </w:rPr>
        <w:t>示</w:t>
      </w:r>
      <w:r>
        <w:rPr>
          <w:color w:val="CFD9ED"/>
        </w:rPr>
        <w:t>例</w:t>
      </w:r>
      <w:r>
        <w:rPr>
          <w:color w:val="C5D3E7"/>
        </w:rPr>
        <w:t>图</w:t>
      </w:r>
      <w:r>
        <w:rPr>
          <w:color w:val="CBD7EB"/>
        </w:rPr>
        <w:t>示</w:t>
      </w:r>
      <w:r>
        <w:rPr>
          <w:color w:val="D0DBED"/>
        </w:rPr>
        <w:t>例</w:t>
      </w:r>
      <w:r>
        <w:rPr>
          <w:color w:val="D3DFF0"/>
        </w:rPr>
        <w:t>图</w:t>
      </w:r>
      <w:r>
        <w:rPr>
          <w:color w:val="D5E0F0"/>
        </w:rPr>
        <w:t>示</w:t>
      </w:r>
      <w:r>
        <w:rPr>
          <w:color w:val="D3DFEF"/>
        </w:rPr>
        <w:t>例</w:t>
      </w:r>
      <w:r>
        <w:rPr>
          <w:color w:val="D1DCED"/>
        </w:rPr>
        <w:t>图</w:t>
      </w:r>
      <w:r>
        <w:rPr>
          <w:color w:val="CFD9ED"/>
        </w:rPr>
        <w:t>示</w:t>
      </w:r>
      <w:r>
        <w:rPr>
          <w:color w:val="D0D9ED"/>
        </w:rPr>
        <w:t>例</w:t>
      </w:r>
      <w:r>
        <w:rPr>
          <w:color w:val="CDD8ED"/>
        </w:rPr>
        <w:t>图</w:t>
      </w:r>
    </w:p>
    <w:p>
      <w:r/>
      <w:r>
        <w:rPr>
          <w:color w:val="ABBCD6"/>
        </w:rPr>
        <w:t>示</w:t>
      </w:r>
      <w:r>
        <w:rPr>
          <w:color w:val="B0BED9"/>
        </w:rPr>
        <w:t>例</w:t>
      </w:r>
      <w:r>
        <w:rPr>
          <w:color w:val="AFBDD8"/>
        </w:rPr>
        <w:t>图</w:t>
      </w:r>
      <w:r>
        <w:rPr>
          <w:color w:val="ABBCD4"/>
        </w:rPr>
        <w:t>示</w:t>
      </w:r>
      <w:r>
        <w:rPr>
          <w:color w:val="B0BFD9"/>
        </w:rPr>
        <w:t>例</w:t>
      </w:r>
      <w:r>
        <w:rPr>
          <w:color w:val="B1C0DB"/>
        </w:rPr>
        <w:t>图</w:t>
      </w:r>
      <w:r>
        <w:rPr>
          <w:color w:val="AFBFD9"/>
        </w:rPr>
        <w:t>示</w:t>
      </w:r>
      <w:r>
        <w:rPr>
          <w:color w:val="B3C4DC"/>
        </w:rPr>
        <w:t>例</w:t>
      </w:r>
      <w:r>
        <w:rPr>
          <w:color w:val="B1C2D9"/>
        </w:rPr>
        <w:t>图</w:t>
      </w:r>
      <w:r>
        <w:rPr>
          <w:color w:val="B1C2D9"/>
        </w:rPr>
        <w:t>示</w:t>
      </w:r>
      <w:r>
        <w:rPr>
          <w:color w:val="B4C6DD"/>
        </w:rPr>
        <w:t>例</w:t>
      </w:r>
      <w:r>
        <w:rPr>
          <w:color w:val="B8CAE1"/>
        </w:rPr>
        <w:t>图</w:t>
      </w:r>
      <w:r>
        <w:rPr>
          <w:color w:val="BCCDE4"/>
        </w:rPr>
        <w:t>示</w:t>
      </w:r>
      <w:r>
        <w:rPr>
          <w:color w:val="C0D0E7"/>
        </w:rPr>
        <w:t>例</w:t>
      </w:r>
      <w:r>
        <w:rPr>
          <w:color w:val="C7D5EB"/>
        </w:rPr>
        <w:t>图</w:t>
      </w:r>
      <w:r>
        <w:rPr>
          <w:color w:val="CCD9EE"/>
        </w:rPr>
        <w:t>示</w:t>
      </w:r>
      <w:r>
        <w:rPr>
          <w:color w:val="C8D5EC"/>
        </w:rPr>
        <w:t>例</w:t>
      </w:r>
      <w:r>
        <w:rPr>
          <w:color w:val="C4D3EB"/>
        </w:rPr>
        <w:t>图</w:t>
      </w:r>
      <w:r>
        <w:rPr>
          <w:color w:val="C3D3EB"/>
        </w:rPr>
        <w:t>示</w:t>
      </w:r>
      <w:r>
        <w:rPr>
          <w:color w:val="C1D1E9"/>
        </w:rPr>
        <w:t>例</w:t>
      </w:r>
      <w:r>
        <w:rPr>
          <w:color w:val="C5D5EB"/>
        </w:rPr>
        <w:t>图</w:t>
      </w:r>
      <w:r>
        <w:rPr>
          <w:color w:val="BECFEA"/>
        </w:rPr>
        <w:t>示</w:t>
      </w:r>
      <w:r>
        <w:rPr>
          <w:color w:val="B2C5E4"/>
        </w:rPr>
        <w:t>例</w:t>
      </w:r>
      <w:r>
        <w:rPr>
          <w:color w:val="A5B8D8"/>
        </w:rPr>
        <w:t>图</w:t>
      </w:r>
      <w:r>
        <w:rPr>
          <w:color w:val="8795B6"/>
        </w:rPr>
        <w:t>示</w:t>
      </w:r>
      <w:r>
        <w:rPr>
          <w:color w:val="7C85A2"/>
        </w:rPr>
        <w:t>例</w:t>
      </w:r>
      <w:r>
        <w:rPr>
          <w:color w:val="8790AB"/>
        </w:rPr>
        <w:t>图</w:t>
      </w:r>
      <w:r>
        <w:rPr>
          <w:color w:val="6D697D"/>
        </w:rPr>
        <w:t>示</w:t>
      </w:r>
      <w:r>
        <w:rPr>
          <w:color w:val="57454D"/>
        </w:rPr>
        <w:t>例</w:t>
      </w:r>
      <w:r>
        <w:rPr>
          <w:color w:val="3D2F34"/>
        </w:rPr>
        <w:t>图</w:t>
      </w:r>
      <w:r>
        <w:rPr>
          <w:color w:val="272029"/>
        </w:rPr>
        <w:t>示</w:t>
      </w:r>
      <w:r>
        <w:rPr>
          <w:color w:val="242228"/>
        </w:rPr>
        <w:t>例</w:t>
      </w:r>
      <w:r>
        <w:rPr>
          <w:color w:val="201E26"/>
        </w:rPr>
        <w:t>图</w:t>
      </w:r>
      <w:r>
        <w:rPr>
          <w:color w:val="24252D"/>
        </w:rPr>
        <w:t>示</w:t>
      </w:r>
      <w:r>
        <w:rPr>
          <w:color w:val="343844"/>
        </w:rPr>
        <w:t>例</w:t>
      </w:r>
      <w:r>
        <w:rPr>
          <w:color w:val="343847"/>
        </w:rPr>
        <w:t>图</w:t>
      </w:r>
      <w:r>
        <w:rPr>
          <w:color w:val="20222C"/>
        </w:rPr>
        <w:t>示</w:t>
      </w:r>
      <w:r>
        <w:rPr>
          <w:color w:val="2B272B"/>
        </w:rPr>
        <w:t>例</w:t>
      </w:r>
      <w:r>
        <w:rPr>
          <w:color w:val="9C8888"/>
        </w:rPr>
        <w:t>图</w:t>
      </w:r>
      <w:r>
        <w:rPr>
          <w:color w:val="CAAEAD"/>
        </w:rPr>
        <w:t>示</w:t>
      </w:r>
      <w:r>
        <w:rPr>
          <w:color w:val="CAABAA"/>
        </w:rPr>
        <w:t>例</w:t>
      </w:r>
      <w:r>
        <w:rPr>
          <w:color w:val="CEB0AE"/>
        </w:rPr>
        <w:t>图</w:t>
      </w:r>
      <w:r>
        <w:rPr>
          <w:color w:val="D0B9B4"/>
        </w:rPr>
        <w:t>示</w:t>
      </w:r>
      <w:r>
        <w:rPr>
          <w:color w:val="D0BAB3"/>
        </w:rPr>
        <w:t>例</w:t>
      </w:r>
      <w:r>
        <w:rPr>
          <w:color w:val="CAB4AD"/>
        </w:rPr>
        <w:t>图</w:t>
      </w:r>
      <w:r>
        <w:rPr>
          <w:color w:val="C3ADA7"/>
        </w:rPr>
        <w:t>示</w:t>
      </w:r>
      <w:r>
        <w:rPr>
          <w:color w:val="C1ACA5"/>
        </w:rPr>
        <w:t>例</w:t>
      </w:r>
      <w:r>
        <w:rPr>
          <w:color w:val="BF9B99"/>
        </w:rPr>
        <w:t>图</w:t>
      </w:r>
      <w:r>
        <w:rPr>
          <w:color w:val="B08289"/>
        </w:rPr>
        <w:t>示</w:t>
      </w:r>
      <w:r>
        <w:rPr>
          <w:color w:val="B1A9AD"/>
        </w:rPr>
        <w:t>例</w:t>
      </w:r>
      <w:r>
        <w:rPr>
          <w:color w:val="BA5E64"/>
        </w:rPr>
        <w:t>图</w:t>
      </w:r>
      <w:r>
        <w:rPr>
          <w:color w:val="CD4556"/>
        </w:rPr>
        <w:t>示</w:t>
      </w:r>
      <w:r>
        <w:rPr>
          <w:color w:val="C79494"/>
        </w:rPr>
        <w:t>例</w:t>
      </w:r>
      <w:r>
        <w:rPr>
          <w:color w:val="D2C1BC"/>
        </w:rPr>
        <w:t>图</w:t>
      </w:r>
      <w:r>
        <w:rPr>
          <w:color w:val="D8CAC9"/>
        </w:rPr>
        <w:t>示</w:t>
      </w:r>
      <w:r>
        <w:rPr>
          <w:color w:val="D5C4C0"/>
        </w:rPr>
        <w:t>例</w:t>
      </w:r>
      <w:r>
        <w:rPr>
          <w:color w:val="C6BBB1"/>
        </w:rPr>
        <w:t>图</w:t>
      </w:r>
      <w:r>
        <w:rPr>
          <w:color w:val="CDC8C2"/>
        </w:rPr>
        <w:t>示</w:t>
      </w:r>
      <w:r>
        <w:rPr>
          <w:color w:val="CAC5C0"/>
        </w:rPr>
        <w:t>例</w:t>
      </w:r>
      <w:r>
        <w:rPr>
          <w:color w:val="AFA69E"/>
        </w:rPr>
        <w:t>图</w:t>
      </w:r>
      <w:r>
        <w:rPr>
          <w:color w:val="B0A59C"/>
        </w:rPr>
        <w:t>示</w:t>
      </w:r>
      <w:r>
        <w:rPr>
          <w:color w:val="C6C2BD"/>
        </w:rPr>
        <w:t>例</w:t>
      </w:r>
      <w:r>
        <w:rPr>
          <w:color w:val="C5C0BC"/>
        </w:rPr>
        <w:t>图</w:t>
      </w:r>
      <w:r>
        <w:rPr>
          <w:color w:val="BEB6B3"/>
        </w:rPr>
        <w:t>示</w:t>
      </w:r>
      <w:r>
        <w:rPr>
          <w:color w:val="B9C4C9"/>
        </w:rPr>
        <w:t>例</w:t>
      </w:r>
      <w:r>
        <w:rPr>
          <w:color w:val="C4D9E7"/>
        </w:rPr>
        <w:t>图</w:t>
      </w:r>
      <w:r>
        <w:rPr>
          <w:color w:val="C0D4E3"/>
        </w:rPr>
        <w:t>示</w:t>
      </w:r>
      <w:r>
        <w:rPr>
          <w:color w:val="C1D5E4"/>
        </w:rPr>
        <w:t>例</w:t>
      </w:r>
      <w:r>
        <w:rPr>
          <w:color w:val="C3D7E6"/>
        </w:rPr>
        <w:t>图</w:t>
      </w:r>
      <w:r>
        <w:rPr>
          <w:color w:val="C0D5E4"/>
        </w:rPr>
        <w:t>示</w:t>
      </w:r>
      <w:r>
        <w:rPr>
          <w:color w:val="BCD0DF"/>
        </w:rPr>
        <w:t>例</w:t>
      </w:r>
      <w:r>
        <w:rPr>
          <w:color w:val="BCD0DD"/>
        </w:rPr>
        <w:t>图</w:t>
      </w:r>
      <w:r>
        <w:rPr>
          <w:color w:val="B8CFDC"/>
        </w:rPr>
        <w:t>示</w:t>
      </w:r>
      <w:r>
        <w:rPr>
          <w:color w:val="A8C3CE"/>
        </w:rPr>
        <w:t>例</w:t>
      </w:r>
      <w:r>
        <w:rPr>
          <w:color w:val="B2C8D6"/>
        </w:rPr>
        <w:t>图</w:t>
      </w:r>
      <w:r>
        <w:rPr>
          <w:color w:val="BDD3DE"/>
        </w:rPr>
        <w:t>示</w:t>
      </w:r>
      <w:r>
        <w:rPr>
          <w:color w:val="ADC1CD"/>
        </w:rPr>
        <w:t>例</w:t>
      </w:r>
      <w:r>
        <w:rPr>
          <w:color w:val="AEC4CF"/>
        </w:rPr>
        <w:t>图</w:t>
      </w:r>
      <w:r>
        <w:rPr>
          <w:color w:val="B6CAD4"/>
        </w:rPr>
        <w:t>示</w:t>
      </w:r>
      <w:r>
        <w:rPr>
          <w:color w:val="C1D5DE"/>
        </w:rPr>
        <w:t>例</w:t>
      </w:r>
      <w:r>
        <w:rPr>
          <w:color w:val="C5D8E2"/>
        </w:rPr>
        <w:t>图</w:t>
      </w:r>
      <w:r>
        <w:rPr>
          <w:color w:val="C6D8E3"/>
        </w:rPr>
        <w:t>示</w:t>
      </w:r>
      <w:r>
        <w:rPr>
          <w:color w:val="C7D7E2"/>
        </w:rPr>
        <w:t>例</w:t>
      </w:r>
      <w:r>
        <w:rPr>
          <w:color w:val="C7D8E2"/>
        </w:rPr>
        <w:t>图</w:t>
      </w:r>
      <w:r>
        <w:rPr>
          <w:color w:val="BCD0DA"/>
        </w:rPr>
        <w:t>示</w:t>
      </w:r>
      <w:r>
        <w:rPr>
          <w:color w:val="B6C9D3"/>
        </w:rPr>
        <w:t>例</w:t>
      </w:r>
      <w:r>
        <w:rPr>
          <w:color w:val="A6B6C2"/>
        </w:rPr>
        <w:t>图</w:t>
      </w:r>
      <w:r>
        <w:rPr>
          <w:color w:val="CCD8E9"/>
        </w:rPr>
        <w:t>示</w:t>
      </w:r>
      <w:r>
        <w:rPr>
          <w:color w:val="D2DDEF"/>
        </w:rPr>
        <w:t>例</w:t>
      </w:r>
      <w:r>
        <w:rPr>
          <w:color w:val="D1DBEF"/>
        </w:rPr>
        <w:t>图</w:t>
      </w:r>
      <w:r>
        <w:rPr>
          <w:color w:val="D1DBEF"/>
        </w:rPr>
        <w:t>示</w:t>
      </w:r>
      <w:r>
        <w:rPr>
          <w:color w:val="D0DBED"/>
        </w:rPr>
        <w:t>例</w:t>
      </w:r>
      <w:r>
        <w:rPr>
          <w:color w:val="CFD8ED"/>
        </w:rPr>
        <w:t>图</w:t>
      </w:r>
      <w:r>
        <w:rPr>
          <w:color w:val="CDD8EC"/>
        </w:rPr>
        <w:t>示</w:t>
      </w:r>
      <w:r>
        <w:rPr>
          <w:color w:val="CED9EE"/>
        </w:rPr>
        <w:t>例</w:t>
      </w:r>
      <w:r>
        <w:rPr>
          <w:color w:val="CFD8ED"/>
        </w:rPr>
        <w:t>图</w:t>
      </w:r>
      <w:r>
        <w:rPr>
          <w:color w:val="CDD8EC"/>
        </w:rPr>
        <w:t>示</w:t>
      </w:r>
      <w:r>
        <w:rPr>
          <w:color w:val="CDD9ED"/>
        </w:rPr>
        <w:t>例</w:t>
      </w:r>
      <w:r>
        <w:rPr>
          <w:color w:val="C9D7EB"/>
        </w:rPr>
        <w:t>图</w:t>
      </w:r>
      <w:r>
        <w:rPr>
          <w:color w:val="C9D5EA"/>
        </w:rPr>
        <w:t>示</w:t>
      </w:r>
      <w:r>
        <w:rPr>
          <w:color w:val="CFD8EC"/>
        </w:rPr>
        <w:t>例</w:t>
      </w:r>
      <w:r>
        <w:rPr>
          <w:color w:val="D0D9ED"/>
        </w:rPr>
        <w:t>图</w:t>
      </w:r>
      <w:r>
        <w:rPr>
          <w:color w:val="D0DBED"/>
        </w:rPr>
        <w:t>示</w:t>
      </w:r>
      <w:r>
        <w:rPr>
          <w:color w:val="D0DBED"/>
        </w:rPr>
        <w:t>例</w:t>
      </w:r>
      <w:r>
        <w:rPr>
          <w:color w:val="D0DAEE"/>
        </w:rPr>
        <w:t>图</w:t>
      </w:r>
      <w:r>
        <w:rPr>
          <w:color w:val="D0DAEE"/>
        </w:rPr>
        <w:t>示</w:t>
      </w:r>
      <w:r>
        <w:rPr>
          <w:color w:val="CFDBEF"/>
        </w:rPr>
        <w:t>例</w:t>
      </w:r>
      <w:r>
        <w:rPr>
          <w:color w:val="CAD8EC"/>
        </w:rPr>
        <w:t>图</w:t>
      </w:r>
    </w:p>
    <w:p>
      <w:r/>
      <w:r>
        <w:rPr>
          <w:color w:val="BBCBE2"/>
        </w:rPr>
        <w:t>示</w:t>
      </w:r>
      <w:r>
        <w:rPr>
          <w:color w:val="B7C7DE"/>
        </w:rPr>
        <w:t>例</w:t>
      </w:r>
      <w:r>
        <w:rPr>
          <w:color w:val="BBCCE3"/>
        </w:rPr>
        <w:t>图</w:t>
      </w:r>
      <w:r>
        <w:rPr>
          <w:color w:val="BBCAE4"/>
        </w:rPr>
        <w:t>示</w:t>
      </w:r>
      <w:r>
        <w:rPr>
          <w:color w:val="B8C6E0"/>
        </w:rPr>
        <w:t>例</w:t>
      </w:r>
      <w:r>
        <w:rPr>
          <w:color w:val="BAC8E2"/>
        </w:rPr>
        <w:t>图</w:t>
      </w:r>
      <w:r>
        <w:rPr>
          <w:color w:val="BBCBE2"/>
        </w:rPr>
        <w:t>示</w:t>
      </w:r>
      <w:r>
        <w:rPr>
          <w:color w:val="BACAE1"/>
        </w:rPr>
        <w:t>例</w:t>
      </w:r>
      <w:r>
        <w:rPr>
          <w:color w:val="BACAE1"/>
        </w:rPr>
        <w:t>图</w:t>
      </w:r>
      <w:r>
        <w:rPr>
          <w:color w:val="BECEE5"/>
        </w:rPr>
        <w:t>示</w:t>
      </w:r>
      <w:r>
        <w:rPr>
          <w:color w:val="BBCCE2"/>
        </w:rPr>
        <w:t>例</w:t>
      </w:r>
      <w:r>
        <w:rPr>
          <w:color w:val="B6C7DD"/>
        </w:rPr>
        <w:t>图</w:t>
      </w:r>
      <w:r>
        <w:rPr>
          <w:color w:val="B8C8DF"/>
        </w:rPr>
        <w:t>示</w:t>
      </w:r>
      <w:r>
        <w:rPr>
          <w:color w:val="C1D0E7"/>
        </w:rPr>
        <w:t>例</w:t>
      </w:r>
      <w:r>
        <w:rPr>
          <w:color w:val="CDDAEF"/>
        </w:rPr>
        <w:t>图</w:t>
      </w:r>
      <w:r>
        <w:rPr>
          <w:color w:val="D1DDF1"/>
        </w:rPr>
        <w:t>示</w:t>
      </w:r>
      <w:r>
        <w:rPr>
          <w:color w:val="CBD7ED"/>
        </w:rPr>
        <w:t>例</w:t>
      </w:r>
      <w:r>
        <w:rPr>
          <w:color w:val="C6D3EC"/>
        </w:rPr>
        <w:t>图</w:t>
      </w:r>
      <w:r>
        <w:rPr>
          <w:color w:val="C9D7ED"/>
        </w:rPr>
        <w:t>示</w:t>
      </w:r>
      <w:r>
        <w:rPr>
          <w:color w:val="C6D3EC"/>
        </w:rPr>
        <w:t>例</w:t>
      </w:r>
      <w:r>
        <w:rPr>
          <w:color w:val="C8D5EB"/>
        </w:rPr>
        <w:t>图</w:t>
      </w:r>
      <w:r>
        <w:rPr>
          <w:color w:val="C4D4EA"/>
        </w:rPr>
        <w:t>示</w:t>
      </w:r>
      <w:r>
        <w:rPr>
          <w:color w:val="BACCE8"/>
        </w:rPr>
        <w:t>例</w:t>
      </w:r>
      <w:r>
        <w:rPr>
          <w:color w:val="ACC0E0"/>
        </w:rPr>
        <w:t>图</w:t>
      </w:r>
      <w:r>
        <w:rPr>
          <w:color w:val="92A1C2"/>
        </w:rPr>
        <w:t>示</w:t>
      </w:r>
      <w:r>
        <w:rPr>
          <w:color w:val="8792B3"/>
        </w:rPr>
        <w:t>例</w:t>
      </w:r>
      <w:r>
        <w:rPr>
          <w:color w:val="8391AF"/>
        </w:rPr>
        <w:t>图</w:t>
      </w:r>
      <w:r>
        <w:rPr>
          <w:color w:val="6E738E"/>
        </w:rPr>
        <w:t>示</w:t>
      </w:r>
      <w:r>
        <w:rPr>
          <w:color w:val="584E5B"/>
        </w:rPr>
        <w:t>例</w:t>
      </w:r>
      <w:r>
        <w:rPr>
          <w:color w:val="4D3D41"/>
        </w:rPr>
        <w:t>图</w:t>
      </w:r>
      <w:r>
        <w:rPr>
          <w:color w:val="34292F"/>
        </w:rPr>
        <w:t>示</w:t>
      </w:r>
      <w:r>
        <w:rPr>
          <w:color w:val="26232C"/>
        </w:rPr>
        <w:t>例</w:t>
      </w:r>
      <w:r>
        <w:rPr>
          <w:color w:val="24222A"/>
        </w:rPr>
        <w:t>图</w:t>
      </w:r>
      <w:r>
        <w:rPr>
          <w:color w:val="2F2F3A"/>
        </w:rPr>
        <w:t>示</w:t>
      </w:r>
      <w:r>
        <w:rPr>
          <w:color w:val="33333D"/>
        </w:rPr>
        <w:t>例</w:t>
      </w:r>
      <w:r>
        <w:rPr>
          <w:color w:val="373741"/>
        </w:rPr>
        <w:t>图</w:t>
      </w:r>
      <w:r>
        <w:rPr>
          <w:color w:val="36353F"/>
        </w:rPr>
        <w:t>示</w:t>
      </w:r>
      <w:r>
        <w:rPr>
          <w:color w:val="191921"/>
        </w:rPr>
        <w:t>例</w:t>
      </w:r>
      <w:r>
        <w:rPr>
          <w:color w:val="1B181B"/>
        </w:rPr>
        <w:t>图</w:t>
      </w:r>
      <w:r>
        <w:rPr>
          <w:color w:val="807071"/>
        </w:rPr>
        <w:t>示</w:t>
      </w:r>
      <w:r>
        <w:rPr>
          <w:color w:val="C3A9A7"/>
        </w:rPr>
        <w:t>例</w:t>
      </w:r>
      <w:r>
        <w:rPr>
          <w:color w:val="CCB2B0"/>
        </w:rPr>
        <w:t>图</w:t>
      </w:r>
      <w:r>
        <w:rPr>
          <w:color w:val="CCB6B2"/>
        </w:rPr>
        <w:t>示</w:t>
      </w:r>
      <w:r>
        <w:rPr>
          <w:color w:val="CCB8B4"/>
        </w:rPr>
        <w:t>例</w:t>
      </w:r>
      <w:r>
        <w:rPr>
          <w:color w:val="CAB6B0"/>
        </w:rPr>
        <w:t>图</w:t>
      </w:r>
      <w:r>
        <w:rPr>
          <w:color w:val="C2B0A8"/>
        </w:rPr>
        <w:t>示</w:t>
      </w:r>
      <w:r>
        <w:rPr>
          <w:color w:val="BAA8A2"/>
        </w:rPr>
        <w:t>例</w:t>
      </w:r>
      <w:r>
        <w:rPr>
          <w:color w:val="A57D7C"/>
        </w:rPr>
        <w:t>图</w:t>
      </w:r>
      <w:r>
        <w:rPr>
          <w:color w:val="9C6162"/>
        </w:rPr>
        <w:t>示</w:t>
      </w:r>
      <w:r>
        <w:rPr>
          <w:color w:val="AF4D54"/>
        </w:rPr>
        <w:t>例</w:t>
      </w:r>
      <w:r>
        <w:rPr>
          <w:color w:val="C63A4A"/>
        </w:rPr>
        <w:t>图</w:t>
      </w:r>
      <w:r>
        <w:rPr>
          <w:color w:val="C56D74"/>
        </w:rPr>
        <w:t>示</w:t>
      </w:r>
      <w:r>
        <w:rPr>
          <w:color w:val="CAB4AE"/>
        </w:rPr>
        <w:t>例</w:t>
      </w:r>
      <w:r>
        <w:rPr>
          <w:color w:val="D2C0BE"/>
        </w:rPr>
        <w:t>图</w:t>
      </w:r>
      <w:r>
        <w:rPr>
          <w:color w:val="D5C6C5"/>
        </w:rPr>
        <w:t>示</w:t>
      </w:r>
      <w:r>
        <w:rPr>
          <w:color w:val="D0BEBB"/>
        </w:rPr>
        <w:t>例</w:t>
      </w:r>
      <w:r>
        <w:rPr>
          <w:color w:val="C8BDB6"/>
        </w:rPr>
        <w:t>图</w:t>
      </w:r>
      <w:r>
        <w:rPr>
          <w:color w:val="CFC9C1"/>
        </w:rPr>
        <w:t>示</w:t>
      </w:r>
      <w:r>
        <w:rPr>
          <w:color w:val="CEC8C3"/>
        </w:rPr>
        <w:t>例</w:t>
      </w:r>
      <w:r>
        <w:rPr>
          <w:color w:val="C8C2BD"/>
        </w:rPr>
        <w:t>图</w:t>
      </w:r>
      <w:r>
        <w:rPr>
          <w:color w:val="AA9E93"/>
        </w:rPr>
        <w:t>示</w:t>
      </w:r>
      <w:r>
        <w:rPr>
          <w:color w:val="AFA098"/>
        </w:rPr>
        <w:t>例</w:t>
      </w:r>
      <w:r>
        <w:rPr>
          <w:color w:val="C6C2BE"/>
        </w:rPr>
        <w:t>图</w:t>
      </w:r>
      <w:r>
        <w:rPr>
          <w:color w:val="BFB6B1"/>
        </w:rPr>
        <w:t>示</w:t>
      </w:r>
      <w:r>
        <w:rPr>
          <w:color w:val="BCC2C6"/>
        </w:rPr>
        <w:t>例</w:t>
      </w:r>
      <w:r>
        <w:rPr>
          <w:color w:val="CDE0EB"/>
        </w:rPr>
        <w:t>图</w:t>
      </w:r>
      <w:r>
        <w:rPr>
          <w:color w:val="CCDDE8"/>
        </w:rPr>
        <w:t>示</w:t>
      </w:r>
      <w:r>
        <w:rPr>
          <w:color w:val="CDDEE9"/>
        </w:rPr>
        <w:t>例</w:t>
      </w:r>
      <w:r>
        <w:rPr>
          <w:color w:val="CDDEE9"/>
        </w:rPr>
        <w:t>图</w:t>
      </w:r>
      <w:r>
        <w:rPr>
          <w:color w:val="C7D8E5"/>
        </w:rPr>
        <w:t>示</w:t>
      </w:r>
      <w:r>
        <w:rPr>
          <w:color w:val="C0D3E2"/>
        </w:rPr>
        <w:t>例</w:t>
      </w:r>
      <w:r>
        <w:rPr>
          <w:color w:val="C5D9E4"/>
        </w:rPr>
        <w:t>图</w:t>
      </w:r>
      <w:r>
        <w:rPr>
          <w:color w:val="C2D7E2"/>
        </w:rPr>
        <w:t>示</w:t>
      </w:r>
      <w:r>
        <w:rPr>
          <w:color w:val="B3CCD6"/>
        </w:rPr>
        <w:t>例</w:t>
      </w:r>
      <w:r>
        <w:rPr>
          <w:color w:val="B2CCD8"/>
        </w:rPr>
        <w:t>图</w:t>
      </w:r>
      <w:r>
        <w:rPr>
          <w:color w:val="BCCFD9"/>
        </w:rPr>
        <w:t>示</w:t>
      </w:r>
      <w:r>
        <w:rPr>
          <w:color w:val="BACCD6"/>
        </w:rPr>
        <w:t>例</w:t>
      </w:r>
      <w:r>
        <w:rPr>
          <w:color w:val="B8CCD6"/>
        </w:rPr>
        <w:t>图</w:t>
      </w:r>
      <w:r>
        <w:rPr>
          <w:color w:val="BFD5DF"/>
        </w:rPr>
        <w:t>示</w:t>
      </w:r>
      <w:r>
        <w:rPr>
          <w:color w:val="CCDCE6"/>
        </w:rPr>
        <w:t>例</w:t>
      </w:r>
      <w:r>
        <w:rPr>
          <w:color w:val="C7DBE5"/>
        </w:rPr>
        <w:t>图</w:t>
      </w:r>
      <w:r>
        <w:rPr>
          <w:color w:val="D3E2EC"/>
        </w:rPr>
        <w:t>示</w:t>
      </w:r>
      <w:r>
        <w:rPr>
          <w:color w:val="C4D6E0"/>
        </w:rPr>
        <w:t>例</w:t>
      </w:r>
      <w:r>
        <w:rPr>
          <w:color w:val="C5D5E0"/>
        </w:rPr>
        <w:t>图</w:t>
      </w:r>
      <w:r>
        <w:rPr>
          <w:color w:val="BBCED8"/>
        </w:rPr>
        <w:t>示</w:t>
      </w:r>
      <w:r>
        <w:rPr>
          <w:color w:val="BDCFD9"/>
        </w:rPr>
        <w:t>例</w:t>
      </w:r>
      <w:r>
        <w:rPr>
          <w:color w:val="AFC3CF"/>
        </w:rPr>
        <w:t>图</w:t>
      </w:r>
      <w:r>
        <w:rPr>
          <w:color w:val="BBC8D9"/>
        </w:rPr>
        <w:t>示</w:t>
      </w:r>
      <w:r>
        <w:rPr>
          <w:color w:val="D0DAF0"/>
        </w:rPr>
        <w:t>例</w:t>
      </w:r>
      <w:r>
        <w:rPr>
          <w:color w:val="CFD9EF"/>
        </w:rPr>
        <w:t>图</w:t>
      </w:r>
      <w:r>
        <w:rPr>
          <w:color w:val="CFDAEF"/>
        </w:rPr>
        <w:t>示</w:t>
      </w:r>
      <w:r>
        <w:rPr>
          <w:color w:val="CFDAEF"/>
        </w:rPr>
        <w:t>例</w:t>
      </w:r>
      <w:r>
        <w:rPr>
          <w:color w:val="CED8EF"/>
        </w:rPr>
        <w:t>图</w:t>
      </w:r>
      <w:r>
        <w:rPr>
          <w:color w:val="CCD6EC"/>
        </w:rPr>
        <w:t>示</w:t>
      </w:r>
      <w:r>
        <w:rPr>
          <w:color w:val="CAD5EA"/>
        </w:rPr>
        <w:t>例</w:t>
      </w:r>
      <w:r>
        <w:rPr>
          <w:color w:val="CCD7EC"/>
        </w:rPr>
        <w:t>图</w:t>
      </w:r>
      <w:r>
        <w:rPr>
          <w:color w:val="C7D2E7"/>
        </w:rPr>
        <w:t>示</w:t>
      </w:r>
      <w:r>
        <w:rPr>
          <w:color w:val="C2CEE3"/>
        </w:rPr>
        <w:t>例</w:t>
      </w:r>
      <w:r>
        <w:rPr>
          <w:color w:val="C1CEE2"/>
        </w:rPr>
        <w:t>图</w:t>
      </w:r>
      <w:r>
        <w:rPr>
          <w:color w:val="C0CCE0"/>
        </w:rPr>
        <w:t>示</w:t>
      </w:r>
      <w:r>
        <w:rPr>
          <w:color w:val="C9D4E5"/>
        </w:rPr>
        <w:t>例</w:t>
      </w:r>
      <w:r>
        <w:rPr>
          <w:color w:val="C7D2E2"/>
        </w:rPr>
        <w:t>图</w:t>
      </w:r>
      <w:r>
        <w:rPr>
          <w:color w:val="C7D2E3"/>
        </w:rPr>
        <w:t>示</w:t>
      </w:r>
      <w:r>
        <w:rPr>
          <w:color w:val="C9D3E4"/>
        </w:rPr>
        <w:t>例</w:t>
      </w:r>
      <w:r>
        <w:rPr>
          <w:color w:val="C8D3E3"/>
        </w:rPr>
        <w:t>图</w:t>
      </w:r>
      <w:r>
        <w:rPr>
          <w:color w:val="C9D5E5"/>
        </w:rPr>
        <w:t>示</w:t>
      </w:r>
      <w:r>
        <w:rPr>
          <w:color w:val="C6D2E2"/>
        </w:rPr>
        <w:t>例</w:t>
      </w:r>
      <w:r>
        <w:rPr>
          <w:color w:val="C2CFDE"/>
        </w:rPr>
        <w:t>图</w:t>
      </w:r>
    </w:p>
    <w:p>
      <w:r/>
      <w:r>
        <w:rPr>
          <w:color w:val="C7D4EA"/>
        </w:rPr>
        <w:t>示</w:t>
      </w:r>
      <w:r>
        <w:rPr>
          <w:color w:val="C3D0E6"/>
        </w:rPr>
        <w:t>例</w:t>
      </w:r>
      <w:r>
        <w:rPr>
          <w:color w:val="C1CFE5"/>
        </w:rPr>
        <w:t>图</w:t>
      </w:r>
      <w:r>
        <w:rPr>
          <w:color w:val="C7D4EA"/>
        </w:rPr>
        <w:t>示</w:t>
      </w:r>
      <w:r>
        <w:rPr>
          <w:color w:val="C4D3E8"/>
        </w:rPr>
        <w:t>例</w:t>
      </w:r>
      <w:r>
        <w:rPr>
          <w:color w:val="C2D1E6"/>
        </w:rPr>
        <w:t>图</w:t>
      </w:r>
      <w:r>
        <w:rPr>
          <w:color w:val="C3D3E9"/>
        </w:rPr>
        <w:t>示</w:t>
      </w:r>
      <w:r>
        <w:rPr>
          <w:color w:val="C2D2E8"/>
        </w:rPr>
        <w:t>例</w:t>
      </w:r>
      <w:r>
        <w:rPr>
          <w:color w:val="C2D2E8"/>
        </w:rPr>
        <w:t>图</w:t>
      </w:r>
      <w:r>
        <w:rPr>
          <w:color w:val="C3D1E9"/>
        </w:rPr>
        <w:t>示</w:t>
      </w:r>
      <w:r>
        <w:rPr>
          <w:color w:val="C6D4EA"/>
        </w:rPr>
        <w:t>例</w:t>
      </w:r>
      <w:r>
        <w:rPr>
          <w:color w:val="C6D4E9"/>
        </w:rPr>
        <w:t>图</w:t>
      </w:r>
      <w:r>
        <w:rPr>
          <w:color w:val="C5D3E8"/>
        </w:rPr>
        <w:t>示</w:t>
      </w:r>
      <w:r>
        <w:rPr>
          <w:color w:val="D0DBF0"/>
        </w:rPr>
        <w:t>例</w:t>
      </w:r>
      <w:r>
        <w:rPr>
          <w:color w:val="D4DEF3"/>
        </w:rPr>
        <w:t>图</w:t>
      </w:r>
      <w:r>
        <w:rPr>
          <w:color w:val="D3DEF3"/>
        </w:rPr>
        <w:t>示</w:t>
      </w:r>
      <w:r>
        <w:rPr>
          <w:color w:val="CDDAEF"/>
        </w:rPr>
        <w:t>例</w:t>
      </w:r>
      <w:r>
        <w:rPr>
          <w:color w:val="C8D5EC"/>
        </w:rPr>
        <w:t>图</w:t>
      </w:r>
      <w:r>
        <w:rPr>
          <w:color w:val="CBD8EE"/>
        </w:rPr>
        <w:t>示</w:t>
      </w:r>
      <w:r>
        <w:rPr>
          <w:color w:val="CAD7ED"/>
        </w:rPr>
        <w:t>例</w:t>
      </w:r>
      <w:r>
        <w:rPr>
          <w:color w:val="C9D6EC"/>
        </w:rPr>
        <w:t>图</w:t>
      </w:r>
      <w:r>
        <w:rPr>
          <w:color w:val="C8D6EC"/>
        </w:rPr>
        <w:t>示</w:t>
      </w:r>
      <w:r>
        <w:rPr>
          <w:color w:val="C2D1EB"/>
        </w:rPr>
        <w:t>例</w:t>
      </w:r>
      <w:r>
        <w:rPr>
          <w:color w:val="B8CAE7"/>
        </w:rPr>
        <w:t>图</w:t>
      </w:r>
      <w:r>
        <w:rPr>
          <w:color w:val="9FB0D1"/>
        </w:rPr>
        <w:t>示</w:t>
      </w:r>
      <w:r>
        <w:rPr>
          <w:color w:val="8E9BBC"/>
        </w:rPr>
        <w:t>例</w:t>
      </w:r>
      <w:r>
        <w:rPr>
          <w:color w:val="8595B7"/>
        </w:rPr>
        <w:t>图</w:t>
      </w:r>
      <w:r>
        <w:rPr>
          <w:color w:val="7481A1"/>
        </w:rPr>
        <w:t>示</w:t>
      </w:r>
      <w:r>
        <w:rPr>
          <w:color w:val="5C5D73"/>
        </w:rPr>
        <w:t>例</w:t>
      </w:r>
      <w:r>
        <w:rPr>
          <w:color w:val="5E5765"/>
        </w:rPr>
        <w:t>图</w:t>
      </w:r>
      <w:r>
        <w:rPr>
          <w:color w:val="4B3C3E"/>
        </w:rPr>
        <w:t>示</w:t>
      </w:r>
      <w:r>
        <w:rPr>
          <w:color w:val="3D343B"/>
        </w:rPr>
        <w:t>例</w:t>
      </w:r>
      <w:r>
        <w:rPr>
          <w:color w:val="343642"/>
        </w:rPr>
        <w:t>图</w:t>
      </w:r>
      <w:r>
        <w:rPr>
          <w:color w:val="333443"/>
        </w:rPr>
        <w:t>示</w:t>
      </w:r>
      <w:r>
        <w:rPr>
          <w:color w:val="35343E"/>
        </w:rPr>
        <w:t>例</w:t>
      </w:r>
      <w:r>
        <w:rPr>
          <w:color w:val="3D3A43"/>
        </w:rPr>
        <w:t>图</w:t>
      </w:r>
      <w:r>
        <w:rPr>
          <w:color w:val="41404B"/>
        </w:rPr>
        <w:t>示</w:t>
      </w:r>
      <w:r>
        <w:rPr>
          <w:color w:val="2F2D37"/>
        </w:rPr>
        <w:t>例</w:t>
      </w:r>
      <w:r>
        <w:rPr>
          <w:color w:val="15151D"/>
        </w:rPr>
        <w:t>图</w:t>
      </w:r>
      <w:r>
        <w:rPr>
          <w:color w:val="121217"/>
        </w:rPr>
        <w:t>示</w:t>
      </w:r>
      <w:r>
        <w:rPr>
          <w:color w:val="4A4445"/>
        </w:rPr>
        <w:t>例</w:t>
      </w:r>
      <w:r>
        <w:rPr>
          <w:color w:val="9B8F8D"/>
        </w:rPr>
        <w:t>图</w:t>
      </w:r>
      <w:r>
        <w:rPr>
          <w:color w:val="BDAEAC"/>
        </w:rPr>
        <w:t>示</w:t>
      </w:r>
      <w:r>
        <w:rPr>
          <w:color w:val="C5B6B3"/>
        </w:rPr>
        <w:t>例</w:t>
      </w:r>
      <w:r>
        <w:rPr>
          <w:color w:val="C6B7B5"/>
        </w:rPr>
        <w:t>图</w:t>
      </w:r>
      <w:r>
        <w:rPr>
          <w:color w:val="C4B5B2"/>
        </w:rPr>
        <w:t>示</w:t>
      </w:r>
      <w:r>
        <w:rPr>
          <w:color w:val="BFB0AB"/>
        </w:rPr>
        <w:t>例</w:t>
      </w:r>
      <w:r>
        <w:rPr>
          <w:color w:val="BBAAA5"/>
        </w:rPr>
        <w:t>图</w:t>
      </w:r>
      <w:r>
        <w:rPr>
          <w:color w:val="B69493"/>
        </w:rPr>
        <w:t>示</w:t>
      </w:r>
      <w:r>
        <w:rPr>
          <w:color w:val="B57B7C"/>
        </w:rPr>
        <w:t>例</w:t>
      </w:r>
      <w:r>
        <w:rPr>
          <w:color w:val="BC8F8F"/>
        </w:rPr>
        <w:t>图</w:t>
      </w:r>
      <w:r>
        <w:rPr>
          <w:color w:val="C8B2AC"/>
        </w:rPr>
        <w:t>示</w:t>
      </w:r>
      <w:r>
        <w:rPr>
          <w:color w:val="D0BAB8"/>
        </w:rPr>
        <w:t>例</w:t>
      </w:r>
      <w:r>
        <w:rPr>
          <w:color w:val="D1BBBA"/>
        </w:rPr>
        <w:t>图</w:t>
      </w:r>
      <w:r>
        <w:rPr>
          <w:color w:val="CFBAB9"/>
        </w:rPr>
        <w:t>示</w:t>
      </w:r>
      <w:r>
        <w:rPr>
          <w:color w:val="C6B6B1"/>
        </w:rPr>
        <w:t>例</w:t>
      </w:r>
      <w:r>
        <w:rPr>
          <w:color w:val="CAC0B9"/>
        </w:rPr>
        <w:t>图</w:t>
      </w:r>
      <w:r>
        <w:rPr>
          <w:color w:val="D0C7C0"/>
        </w:rPr>
        <w:t>示</w:t>
      </w:r>
      <w:r>
        <w:rPr>
          <w:color w:val="D0CAC5"/>
        </w:rPr>
        <w:t>例</w:t>
      </w:r>
      <w:r>
        <w:rPr>
          <w:color w:val="CBC5C0"/>
        </w:rPr>
        <w:t>图</w:t>
      </w:r>
      <w:r>
        <w:rPr>
          <w:color w:val="C8C3BD"/>
        </w:rPr>
        <w:t>示</w:t>
      </w:r>
      <w:r>
        <w:rPr>
          <w:color w:val="B0A299"/>
        </w:rPr>
        <w:t>例</w:t>
      </w:r>
      <w:r>
        <w:rPr>
          <w:color w:val="AD9E94"/>
        </w:rPr>
        <w:t>图</w:t>
      </w:r>
      <w:r>
        <w:rPr>
          <w:color w:val="BEB8B2"/>
        </w:rPr>
        <w:t>示</w:t>
      </w:r>
      <w:r>
        <w:rPr>
          <w:color w:val="BBC1C4"/>
        </w:rPr>
        <w:t>例</w:t>
      </w:r>
      <w:r>
        <w:rPr>
          <w:color w:val="CDE0EB"/>
        </w:rPr>
        <w:t>图</w:t>
      </w:r>
      <w:r>
        <w:rPr>
          <w:color w:val="CDDFEA"/>
        </w:rPr>
        <w:t>示</w:t>
      </w:r>
      <w:r>
        <w:rPr>
          <w:color w:val="CBDFEA"/>
        </w:rPr>
        <w:t>例</w:t>
      </w:r>
      <w:r>
        <w:rPr>
          <w:color w:val="CBDEE9"/>
        </w:rPr>
        <w:t>图</w:t>
      </w:r>
      <w:r>
        <w:rPr>
          <w:color w:val="C7DAE5"/>
        </w:rPr>
        <w:t>示</w:t>
      </w:r>
      <w:r>
        <w:rPr>
          <w:color w:val="C3D8E3"/>
        </w:rPr>
        <w:t>例</w:t>
      </w:r>
      <w:r>
        <w:rPr>
          <w:color w:val="CADDE7"/>
        </w:rPr>
        <w:t>图</w:t>
      </w:r>
      <w:r>
        <w:rPr>
          <w:color w:val="C8DBE6"/>
        </w:rPr>
        <w:t>示</w:t>
      </w:r>
      <w:r>
        <w:rPr>
          <w:color w:val="B3CDD8"/>
        </w:rPr>
        <w:t>例</w:t>
      </w:r>
      <w:r>
        <w:rPr>
          <w:color w:val="B1C8D4"/>
        </w:rPr>
        <w:t>图</w:t>
      </w:r>
      <w:r>
        <w:rPr>
          <w:color w:val="B7CBD5"/>
        </w:rPr>
        <w:t>示</w:t>
      </w:r>
      <w:r>
        <w:rPr>
          <w:color w:val="C2D3DD"/>
        </w:rPr>
        <w:t>例</w:t>
      </w:r>
      <w:r>
        <w:rPr>
          <w:color w:val="C7DAE3"/>
        </w:rPr>
        <w:t>图</w:t>
      </w:r>
      <w:r>
        <w:rPr>
          <w:color w:val="C3D7E1"/>
        </w:rPr>
        <w:t>示</w:t>
      </w:r>
      <w:r>
        <w:rPr>
          <w:color w:val="D1E0EB"/>
        </w:rPr>
        <w:t>例</w:t>
      </w:r>
      <w:r>
        <w:rPr>
          <w:color w:val="CADBE5"/>
        </w:rPr>
        <w:t>图</w:t>
      </w:r>
      <w:r>
        <w:rPr>
          <w:color w:val="C6D6E1"/>
        </w:rPr>
        <w:t>示</w:t>
      </w:r>
      <w:r>
        <w:rPr>
          <w:color w:val="BFD1DB"/>
        </w:rPr>
        <w:t>例</w:t>
      </w:r>
      <w:r>
        <w:rPr>
          <w:color w:val="C0D2DD"/>
        </w:rPr>
        <w:t>图</w:t>
      </w:r>
      <w:r>
        <w:rPr>
          <w:color w:val="C2D1DD"/>
        </w:rPr>
        <w:t>示</w:t>
      </w:r>
      <w:r>
        <w:rPr>
          <w:color w:val="BFD2DC"/>
        </w:rPr>
        <w:t>例</w:t>
      </w:r>
      <w:r>
        <w:rPr>
          <w:color w:val="B7CAD5"/>
        </w:rPr>
        <w:t>图</w:t>
      </w:r>
      <w:r>
        <w:rPr>
          <w:color w:val="AFBECC"/>
        </w:rPr>
        <w:t>示</w:t>
      </w:r>
      <w:r>
        <w:rPr>
          <w:color w:val="C2CDE2"/>
        </w:rPr>
        <w:t>例</w:t>
      </w:r>
      <w:r>
        <w:rPr>
          <w:color w:val="C1CCDE"/>
        </w:rPr>
        <w:t>图</w:t>
      </w:r>
      <w:r>
        <w:rPr>
          <w:color w:val="BCC7D6"/>
        </w:rPr>
        <w:t>示</w:t>
      </w:r>
      <w:r>
        <w:rPr>
          <w:color w:val="BDC6D4"/>
        </w:rPr>
        <w:t>例</w:t>
      </w:r>
      <w:r>
        <w:rPr>
          <w:color w:val="BBC5D1"/>
        </w:rPr>
        <w:t>图</w:t>
      </w:r>
      <w:r>
        <w:rPr>
          <w:color w:val="B8C2CD"/>
        </w:rPr>
        <w:t>示</w:t>
      </w:r>
      <w:r>
        <w:rPr>
          <w:color w:val="B6C0CA"/>
        </w:rPr>
        <w:t>例</w:t>
      </w:r>
      <w:r>
        <w:rPr>
          <w:color w:val="B7BFC7"/>
        </w:rPr>
        <w:t>图</w:t>
      </w:r>
      <w:r>
        <w:rPr>
          <w:color w:val="B5C0C6"/>
        </w:rPr>
        <w:t>示</w:t>
      </w:r>
      <w:r>
        <w:rPr>
          <w:color w:val="B0BBC1"/>
        </w:rPr>
        <w:t>例</w:t>
      </w:r>
      <w:r>
        <w:rPr>
          <w:color w:val="B3BBC1"/>
        </w:rPr>
        <w:t>图</w:t>
      </w:r>
      <w:r>
        <w:rPr>
          <w:color w:val="B4BDC2"/>
        </w:rPr>
        <w:t>示</w:t>
      </w:r>
      <w:r>
        <w:rPr>
          <w:color w:val="B4BBBF"/>
        </w:rPr>
        <w:t>例</w:t>
      </w:r>
      <w:r>
        <w:rPr>
          <w:color w:val="B6BEC1"/>
        </w:rPr>
        <w:t>图</w:t>
      </w:r>
      <w:r>
        <w:rPr>
          <w:color w:val="B5C0C2"/>
        </w:rPr>
        <w:t>示</w:t>
      </w:r>
      <w:r>
        <w:rPr>
          <w:color w:val="B4BDBF"/>
        </w:rPr>
        <w:t>例</w:t>
      </w:r>
      <w:r>
        <w:rPr>
          <w:color w:val="B7BEC1"/>
        </w:rPr>
        <w:t>图</w:t>
      </w:r>
      <w:r>
        <w:rPr>
          <w:color w:val="B8C0C2"/>
        </w:rPr>
        <w:t>示</w:t>
      </w:r>
      <w:r>
        <w:rPr>
          <w:color w:val="B5BDBF"/>
        </w:rPr>
        <w:t>例</w:t>
      </w:r>
      <w:r>
        <w:rPr>
          <w:color w:val="B7BEC0"/>
        </w:rPr>
        <w:t>图</w:t>
      </w:r>
    </w:p>
    <w:p>
      <w:r/>
      <w:r>
        <w:rPr>
          <w:color w:val="C8D5EB"/>
        </w:rPr>
        <w:t>示</w:t>
      </w:r>
      <w:r>
        <w:rPr>
          <w:color w:val="CBD8ED"/>
        </w:rPr>
        <w:t>例</w:t>
      </w:r>
      <w:r>
        <w:rPr>
          <w:color w:val="CBD9ED"/>
        </w:rPr>
        <w:t>图</w:t>
      </w:r>
      <w:r>
        <w:rPr>
          <w:color w:val="CBD7ED"/>
        </w:rPr>
        <w:t>示</w:t>
      </w:r>
      <w:r>
        <w:rPr>
          <w:color w:val="CEDAEF"/>
        </w:rPr>
        <w:t>例</w:t>
      </w:r>
      <w:r>
        <w:rPr>
          <w:color w:val="CDD9EE"/>
        </w:rPr>
        <w:t>图</w:t>
      </w:r>
      <w:r>
        <w:rPr>
          <w:color w:val="CEDAEF"/>
        </w:rPr>
        <w:t>示</w:t>
      </w:r>
      <w:r>
        <w:rPr>
          <w:color w:val="D0DDF1"/>
        </w:rPr>
        <w:t>例</w:t>
      </w:r>
      <w:r>
        <w:rPr>
          <w:color w:val="CEDAEF"/>
        </w:rPr>
        <w:t>图</w:t>
      </w:r>
      <w:r>
        <w:rPr>
          <w:color w:val="C9D6EB"/>
        </w:rPr>
        <w:t>示</w:t>
      </w:r>
      <w:r>
        <w:rPr>
          <w:color w:val="C4D2E9"/>
        </w:rPr>
        <w:t>例</w:t>
      </w:r>
      <w:r>
        <w:rPr>
          <w:color w:val="CAD7ED"/>
        </w:rPr>
        <w:t>图</w:t>
      </w:r>
      <w:r>
        <w:rPr>
          <w:color w:val="D1DEF2"/>
        </w:rPr>
        <w:t>示</w:t>
      </w:r>
      <w:r>
        <w:rPr>
          <w:color w:val="D5E0F2"/>
        </w:rPr>
        <w:t>例</w:t>
      </w:r>
      <w:r>
        <w:rPr>
          <w:color w:val="D3DEF2"/>
        </w:rPr>
        <w:t>图</w:t>
      </w:r>
      <w:r>
        <w:rPr>
          <w:color w:val="D3DFF3"/>
        </w:rPr>
        <w:t>示</w:t>
      </w:r>
      <w:r>
        <w:rPr>
          <w:color w:val="D0DEF1"/>
        </w:rPr>
        <w:t>例</w:t>
      </w:r>
      <w:r>
        <w:rPr>
          <w:color w:val="CBD8EE"/>
        </w:rPr>
        <w:t>图</w:t>
      </w:r>
      <w:r>
        <w:rPr>
          <w:color w:val="CAD7ED"/>
        </w:rPr>
        <w:t>示</w:t>
      </w:r>
      <w:r>
        <w:rPr>
          <w:color w:val="CCD9EF"/>
        </w:rPr>
        <w:t>例</w:t>
      </w:r>
      <w:r>
        <w:rPr>
          <w:color w:val="CAD7ED"/>
        </w:rPr>
        <w:t>图</w:t>
      </w:r>
      <w:r>
        <w:rPr>
          <w:color w:val="C9D6EC"/>
        </w:rPr>
        <w:t>示</w:t>
      </w:r>
      <w:r>
        <w:rPr>
          <w:color w:val="C8D5EC"/>
        </w:rPr>
        <w:t>例</w:t>
      </w:r>
      <w:r>
        <w:rPr>
          <w:color w:val="C2D1EC"/>
        </w:rPr>
        <w:t>图</w:t>
      </w:r>
      <w:r>
        <w:rPr>
          <w:color w:val="B0C1DF"/>
        </w:rPr>
        <w:t>示</w:t>
      </w:r>
      <w:r>
        <w:rPr>
          <w:color w:val="93A2C3"/>
        </w:rPr>
        <w:t>例</w:t>
      </w:r>
      <w:r>
        <w:rPr>
          <w:color w:val="8899BC"/>
        </w:rPr>
        <w:t>图</w:t>
      </w:r>
      <w:r>
        <w:rPr>
          <w:color w:val="7F90B4"/>
        </w:rPr>
        <w:t>示</w:t>
      </w:r>
      <w:r>
        <w:rPr>
          <w:color w:val="626A87"/>
        </w:rPr>
        <w:t>例</w:t>
      </w:r>
      <w:r>
        <w:rPr>
          <w:color w:val="6D738F"/>
        </w:rPr>
        <w:t>图</w:t>
      </w:r>
      <w:r>
        <w:rPr>
          <w:color w:val="5E5562"/>
        </w:rPr>
        <w:t>示</w:t>
      </w:r>
      <w:r>
        <w:rPr>
          <w:color w:val="58484F"/>
        </w:rPr>
        <w:t>例</w:t>
      </w:r>
      <w:r>
        <w:rPr>
          <w:color w:val="584F5A"/>
        </w:rPr>
        <w:t>图</w:t>
      </w:r>
      <w:r>
        <w:rPr>
          <w:color w:val="504C5C"/>
        </w:rPr>
        <w:t>示</w:t>
      </w:r>
      <w:r>
        <w:rPr>
          <w:color w:val="413E49"/>
        </w:rPr>
        <w:t>例</w:t>
      </w:r>
      <w:r>
        <w:rPr>
          <w:color w:val="36323A"/>
        </w:rPr>
        <w:t>图</w:t>
      </w:r>
      <w:r>
        <w:rPr>
          <w:color w:val="352F39"/>
        </w:rPr>
        <w:t>示</w:t>
      </w:r>
      <w:r>
        <w:rPr>
          <w:color w:val="29262E"/>
        </w:rPr>
        <w:t>例</w:t>
      </w:r>
      <w:r>
        <w:rPr>
          <w:color w:val="211E26"/>
        </w:rPr>
        <w:t>图</w:t>
      </w:r>
      <w:r>
        <w:rPr>
          <w:color w:val="231B20"/>
        </w:rPr>
        <w:t>示</w:t>
      </w:r>
      <w:r>
        <w:rPr>
          <w:color w:val="181B21"/>
        </w:rPr>
        <w:t>例</w:t>
      </w:r>
      <w:r>
        <w:rPr>
          <w:color w:val="22272C"/>
        </w:rPr>
        <w:t>图</w:t>
      </w:r>
      <w:r>
        <w:rPr>
          <w:color w:val="494649"/>
        </w:rPr>
        <w:t>示</w:t>
      </w:r>
      <w:r>
        <w:rPr>
          <w:color w:val="786F6F"/>
        </w:rPr>
        <w:t>例</w:t>
      </w:r>
      <w:r>
        <w:rPr>
          <w:color w:val="9C9191"/>
        </w:rPr>
        <w:t>图</w:t>
      </w:r>
      <w:r>
        <w:rPr>
          <w:color w:val="B3A7A4"/>
        </w:rPr>
        <w:t>示</w:t>
      </w:r>
      <w:r>
        <w:rPr>
          <w:color w:val="C0B2B0"/>
        </w:rPr>
        <w:t>例</w:t>
      </w:r>
      <w:r>
        <w:rPr>
          <w:color w:val="C3B5B2"/>
        </w:rPr>
        <w:t>图</w:t>
      </w:r>
      <w:r>
        <w:rPr>
          <w:color w:val="C0B0AB"/>
        </w:rPr>
        <w:t>示</w:t>
      </w:r>
      <w:r>
        <w:rPr>
          <w:color w:val="BEADA6"/>
        </w:rPr>
        <w:t>例</w:t>
      </w:r>
      <w:r>
        <w:rPr>
          <w:color w:val="C0AFA6"/>
        </w:rPr>
        <w:t>图</w:t>
      </w:r>
      <w:r>
        <w:rPr>
          <w:color w:val="C8B5B1"/>
        </w:rPr>
        <w:t>示</w:t>
      </w:r>
      <w:r>
        <w:rPr>
          <w:color w:val="CCB6B5"/>
        </w:rPr>
        <w:t>例</w:t>
      </w:r>
      <w:r>
        <w:rPr>
          <w:color w:val="C9B3B1"/>
        </w:rPr>
        <w:t>图</w:t>
      </w:r>
      <w:r>
        <w:rPr>
          <w:color w:val="C3ADA7"/>
        </w:rPr>
        <w:t>示</w:t>
      </w:r>
      <w:r>
        <w:rPr>
          <w:color w:val="C1B2AB"/>
        </w:rPr>
        <w:t>例</w:t>
      </w:r>
      <w:r>
        <w:rPr>
          <w:color w:val="CCC3BC"/>
        </w:rPr>
        <w:t>图</w:t>
      </w:r>
      <w:r>
        <w:rPr>
          <w:color w:val="CFC6BF"/>
        </w:rPr>
        <w:t>示</w:t>
      </w:r>
      <w:r>
        <w:rPr>
          <w:color w:val="CFCAC4"/>
        </w:rPr>
        <w:t>例</w:t>
      </w:r>
      <w:r>
        <w:rPr>
          <w:color w:val="CEC8C3"/>
        </w:rPr>
        <w:t>图</w:t>
      </w:r>
      <w:r>
        <w:rPr>
          <w:color w:val="CBC5C0"/>
        </w:rPr>
        <w:t>示</w:t>
      </w:r>
      <w:r>
        <w:rPr>
          <w:color w:val="CCC7C2"/>
        </w:rPr>
        <w:t>例</w:t>
      </w:r>
      <w:r>
        <w:rPr>
          <w:color w:val="BAB1AA"/>
        </w:rPr>
        <w:t>图</w:t>
      </w:r>
      <w:r>
        <w:rPr>
          <w:color w:val="A3948C"/>
        </w:rPr>
        <w:t>示</w:t>
      </w:r>
      <w:r>
        <w:rPr>
          <w:color w:val="B4B9BC"/>
        </w:rPr>
        <w:t>例</w:t>
      </w:r>
      <w:r>
        <w:rPr>
          <w:color w:val="D1E4EE"/>
        </w:rPr>
        <w:t>图</w:t>
      </w:r>
      <w:r>
        <w:rPr>
          <w:color w:val="D1E2EC"/>
        </w:rPr>
        <w:t>示</w:t>
      </w:r>
      <w:r>
        <w:rPr>
          <w:color w:val="CFE2EB"/>
        </w:rPr>
        <w:t>例</w:t>
      </w:r>
      <w:r>
        <w:rPr>
          <w:color w:val="CADDE7"/>
        </w:rPr>
        <w:t>图</w:t>
      </w:r>
      <w:r>
        <w:rPr>
          <w:color w:val="C9DCE7"/>
        </w:rPr>
        <w:t>示</w:t>
      </w:r>
      <w:r>
        <w:rPr>
          <w:color w:val="D1E1EC"/>
        </w:rPr>
        <w:t>例</w:t>
      </w:r>
      <w:r>
        <w:rPr>
          <w:color w:val="D6E6F0"/>
        </w:rPr>
        <w:t>图</w:t>
      </w:r>
      <w:r>
        <w:rPr>
          <w:color w:val="C0D2DD"/>
        </w:rPr>
        <w:t>示</w:t>
      </w:r>
      <w:r>
        <w:rPr>
          <w:color w:val="B3C9D4"/>
        </w:rPr>
        <w:t>例</w:t>
      </w:r>
      <w:r>
        <w:rPr>
          <w:color w:val="B4CBD6"/>
        </w:rPr>
        <w:t>图</w:t>
      </w:r>
      <w:r>
        <w:rPr>
          <w:color w:val="BCD0DB"/>
        </w:rPr>
        <w:t>示</w:t>
      </w:r>
      <w:r>
        <w:rPr>
          <w:color w:val="C5D8E1"/>
        </w:rPr>
        <w:t>例</w:t>
      </w:r>
      <w:r>
        <w:rPr>
          <w:color w:val="C1D6DF"/>
        </w:rPr>
        <w:t>图</w:t>
      </w:r>
      <w:r>
        <w:rPr>
          <w:color w:val="CADDE6"/>
        </w:rPr>
        <w:t>示</w:t>
      </w:r>
      <w:r>
        <w:rPr>
          <w:color w:val="CBDBE5"/>
        </w:rPr>
        <w:t>例</w:t>
      </w:r>
      <w:r>
        <w:rPr>
          <w:color w:val="BFD0DA"/>
        </w:rPr>
        <w:t>图</w:t>
      </w:r>
      <w:r>
        <w:rPr>
          <w:color w:val="C1D2DC"/>
        </w:rPr>
        <w:t>示</w:t>
      </w:r>
      <w:r>
        <w:rPr>
          <w:color w:val="C7D6E1"/>
        </w:rPr>
        <w:t>例</w:t>
      </w:r>
      <w:r>
        <w:rPr>
          <w:color w:val="C2D3DE"/>
        </w:rPr>
        <w:t>图</w:t>
      </w:r>
      <w:r>
        <w:rPr>
          <w:color w:val="C6D4E1"/>
        </w:rPr>
        <w:t>示</w:t>
      </w:r>
      <w:r>
        <w:rPr>
          <w:color w:val="C1D3DD"/>
        </w:rPr>
        <w:t>例</w:t>
      </w:r>
      <w:r>
        <w:rPr>
          <w:color w:val="BBCED9"/>
        </w:rPr>
        <w:t>图</w:t>
      </w:r>
      <w:r>
        <w:rPr>
          <w:color w:val="ADBEC9"/>
        </w:rPr>
        <w:t>示</w:t>
      </w:r>
      <w:r>
        <w:rPr>
          <w:color w:val="ADB5BD"/>
        </w:rPr>
        <w:t>例</w:t>
      </w:r>
      <w:r>
        <w:rPr>
          <w:color w:val="AEB6BA"/>
        </w:rPr>
        <w:t>图</w:t>
      </w:r>
      <w:r>
        <w:rPr>
          <w:color w:val="B0B8BC"/>
        </w:rPr>
        <w:t>示</w:t>
      </w:r>
      <w:r>
        <w:rPr>
          <w:color w:val="B2B9BC"/>
        </w:rPr>
        <w:t>例</w:t>
      </w:r>
      <w:r>
        <w:rPr>
          <w:color w:val="B1B8BB"/>
        </w:rPr>
        <w:t>图</w:t>
      </w:r>
      <w:r>
        <w:rPr>
          <w:color w:val="B6BCBE"/>
        </w:rPr>
        <w:t>示</w:t>
      </w:r>
      <w:r>
        <w:rPr>
          <w:color w:val="B4BCBA"/>
        </w:rPr>
        <w:t>例</w:t>
      </w:r>
      <w:r>
        <w:rPr>
          <w:color w:val="B4BABC"/>
        </w:rPr>
        <w:t>图</w:t>
      </w:r>
      <w:r>
        <w:rPr>
          <w:color w:val="B7C0C0"/>
        </w:rPr>
        <w:t>示</w:t>
      </w:r>
      <w:r>
        <w:rPr>
          <w:color w:val="B4BEBC"/>
        </w:rPr>
        <w:t>例</w:t>
      </w:r>
      <w:r>
        <w:rPr>
          <w:color w:val="B7BDBF"/>
        </w:rPr>
        <w:t>图</w:t>
      </w:r>
      <w:r>
        <w:rPr>
          <w:color w:val="BAC2C2"/>
        </w:rPr>
        <w:t>示</w:t>
      </w:r>
      <w:r>
        <w:rPr>
          <w:color w:val="B7BFBF"/>
        </w:rPr>
        <w:t>例</w:t>
      </w:r>
      <w:r>
        <w:rPr>
          <w:color w:val="B9C1C1"/>
        </w:rPr>
        <w:t>图</w:t>
      </w:r>
      <w:r>
        <w:rPr>
          <w:color w:val="BCC4C4"/>
        </w:rPr>
        <w:t>示</w:t>
      </w:r>
      <w:r>
        <w:rPr>
          <w:color w:val="B9C2C0"/>
        </w:rPr>
        <w:t>例</w:t>
      </w:r>
      <w:r>
        <w:rPr>
          <w:color w:val="BCC2C2"/>
        </w:rPr>
        <w:t>图</w:t>
      </w:r>
      <w:r>
        <w:rPr>
          <w:color w:val="BEC6C6"/>
        </w:rPr>
        <w:t>示</w:t>
      </w:r>
      <w:r>
        <w:rPr>
          <w:color w:val="BBC3C1"/>
        </w:rPr>
        <w:t>例</w:t>
      </w:r>
      <w:r>
        <w:rPr>
          <w:color w:val="BCC4C4"/>
        </w:rPr>
        <w:t>图</w:t>
      </w:r>
    </w:p>
    <w:p>
      <w:r/>
      <w:r>
        <w:rPr>
          <w:color w:val="C9D6EC"/>
        </w:rPr>
        <w:t>示</w:t>
      </w:r>
      <w:r>
        <w:rPr>
          <w:color w:val="CCDAEF"/>
        </w:rPr>
        <w:t>例</w:t>
      </w:r>
      <w:r>
        <w:rPr>
          <w:color w:val="CFDDF1"/>
        </w:rPr>
        <w:t>图</w:t>
      </w:r>
      <w:r>
        <w:rPr>
          <w:color w:val="D1DCF1"/>
        </w:rPr>
        <w:t>示</w:t>
      </w:r>
      <w:r>
        <w:rPr>
          <w:color w:val="D1DCF1"/>
        </w:rPr>
        <w:t>例</w:t>
      </w:r>
      <w:r>
        <w:rPr>
          <w:color w:val="D3DDF2"/>
        </w:rPr>
        <w:t>图</w:t>
      </w:r>
      <w:r>
        <w:rPr>
          <w:color w:val="D4DDF1"/>
        </w:rPr>
        <w:t>示</w:t>
      </w:r>
      <w:r>
        <w:rPr>
          <w:color w:val="D2DDF2"/>
        </w:rPr>
        <w:t>例</w:t>
      </w:r>
      <w:r>
        <w:rPr>
          <w:color w:val="D2DDF2"/>
        </w:rPr>
        <w:t>图</w:t>
      </w:r>
      <w:r>
        <w:rPr>
          <w:color w:val="D2DDF2"/>
        </w:rPr>
        <w:t>示</w:t>
      </w:r>
      <w:r>
        <w:rPr>
          <w:color w:val="CFDBEF"/>
        </w:rPr>
        <w:t>例</w:t>
      </w:r>
      <w:r>
        <w:rPr>
          <w:color w:val="D1DEEF"/>
        </w:rPr>
        <w:t>图</w:t>
      </w:r>
      <w:r>
        <w:rPr>
          <w:color w:val="D6E2F3"/>
        </w:rPr>
        <w:t>示</w:t>
      </w:r>
      <w:r>
        <w:rPr>
          <w:color w:val="D6E1F3"/>
        </w:rPr>
        <w:t>例</w:t>
      </w:r>
      <w:r>
        <w:rPr>
          <w:color w:val="D5DEF1"/>
        </w:rPr>
        <w:t>图</w:t>
      </w:r>
      <w:r>
        <w:rPr>
          <w:color w:val="D5E0F2"/>
        </w:rPr>
        <w:t>示</w:t>
      </w:r>
      <w:r>
        <w:rPr>
          <w:color w:val="D3DFF2"/>
        </w:rPr>
        <w:t>例</w:t>
      </w:r>
      <w:r>
        <w:rPr>
          <w:color w:val="D0DDF1"/>
        </w:rPr>
        <w:t>图</w:t>
      </w:r>
      <w:r>
        <w:rPr>
          <w:color w:val="CCDAEF"/>
        </w:rPr>
        <w:t>示</w:t>
      </w:r>
      <w:r>
        <w:rPr>
          <w:color w:val="CDDAF0"/>
        </w:rPr>
        <w:t>例</w:t>
      </w:r>
      <w:r>
        <w:rPr>
          <w:color w:val="CBD8EE"/>
        </w:rPr>
        <w:t>图</w:t>
      </w:r>
      <w:r>
        <w:rPr>
          <w:color w:val="CAD7ED"/>
        </w:rPr>
        <w:t>示</w:t>
      </w:r>
      <w:r>
        <w:rPr>
          <w:color w:val="C9D6EC"/>
        </w:rPr>
        <w:t>例</w:t>
      </w:r>
      <w:r>
        <w:rPr>
          <w:color w:val="C7D4ED"/>
        </w:rPr>
        <w:t>图</w:t>
      </w:r>
      <w:r>
        <w:rPr>
          <w:color w:val="BFD0EB"/>
        </w:rPr>
        <w:t>示</w:t>
      </w:r>
      <w:r>
        <w:rPr>
          <w:color w:val="9EAECE"/>
        </w:rPr>
        <w:t>例</w:t>
      </w:r>
      <w:r>
        <w:rPr>
          <w:color w:val="8293B4"/>
        </w:rPr>
        <w:t>图</w:t>
      </w:r>
      <w:r>
        <w:rPr>
          <w:color w:val="889ABD"/>
        </w:rPr>
        <w:t>示</w:t>
      </w:r>
      <w:r>
        <w:rPr>
          <w:color w:val="6C789A"/>
        </w:rPr>
        <w:t>例</w:t>
      </w:r>
      <w:r>
        <w:rPr>
          <w:color w:val="8290B2"/>
        </w:rPr>
        <w:t>图</w:t>
      </w:r>
      <w:r>
        <w:rPr>
          <w:color w:val="686C85"/>
        </w:rPr>
        <w:t>示</w:t>
      </w:r>
      <w:r>
        <w:rPr>
          <w:color w:val="565060"/>
        </w:rPr>
        <w:t>例</w:t>
      </w:r>
      <w:r>
        <w:rPr>
          <w:color w:val="473841"/>
        </w:rPr>
        <w:t>图</w:t>
      </w:r>
      <w:r>
        <w:rPr>
          <w:color w:val="514751"/>
        </w:rPr>
        <w:t>示</w:t>
      </w:r>
      <w:r>
        <w:rPr>
          <w:color w:val="544C56"/>
        </w:rPr>
        <w:t>例</w:t>
      </w:r>
      <w:r>
        <w:rPr>
          <w:color w:val="433941"/>
        </w:rPr>
        <w:t>图</w:t>
      </w:r>
      <w:r>
        <w:rPr>
          <w:color w:val="322C34"/>
        </w:rPr>
        <w:t>示</w:t>
      </w:r>
      <w:r>
        <w:rPr>
          <w:color w:val="2E2830"/>
        </w:rPr>
        <w:t>例</w:t>
      </w:r>
      <w:r>
        <w:rPr>
          <w:color w:val="332E33"/>
        </w:rPr>
        <w:t>图</w:t>
      </w:r>
      <w:r>
        <w:rPr>
          <w:color w:val="3A3135"/>
        </w:rPr>
        <w:t>示</w:t>
      </w:r>
      <w:r>
        <w:rPr>
          <w:color w:val="312E35"/>
        </w:rPr>
        <w:t>例</w:t>
      </w:r>
      <w:r>
        <w:rPr>
          <w:color w:val="322E35"/>
        </w:rPr>
        <w:t>图</w:t>
      </w:r>
      <w:r>
        <w:rPr>
          <w:color w:val="3D363D"/>
        </w:rPr>
        <w:t>示</w:t>
      </w:r>
      <w:r>
        <w:rPr>
          <w:color w:val="48444D"/>
        </w:rPr>
        <w:t>例</w:t>
      </w:r>
      <w:r>
        <w:rPr>
          <w:color w:val="51545D"/>
        </w:rPr>
        <w:t>图</w:t>
      </w:r>
      <w:r>
        <w:rPr>
          <w:color w:val="60666F"/>
        </w:rPr>
        <w:t>示</w:t>
      </w:r>
      <w:r>
        <w:rPr>
          <w:color w:val="778086"/>
        </w:rPr>
        <w:t>例</w:t>
      </w:r>
      <w:r>
        <w:rPr>
          <w:color w:val="979EA3"/>
        </w:rPr>
        <w:t>图</w:t>
      </w:r>
      <w:r>
        <w:rPr>
          <w:color w:val="A9ABA8"/>
        </w:rPr>
        <w:t>示</w:t>
      </w:r>
      <w:r>
        <w:rPr>
          <w:color w:val="A9A4A1"/>
        </w:rPr>
        <w:t>例</w:t>
      </w:r>
      <w:r>
        <w:rPr>
          <w:color w:val="AFAAA7"/>
        </w:rPr>
        <w:t>图</w:t>
      </w:r>
      <w:r>
        <w:rPr>
          <w:color w:val="A19791"/>
        </w:rPr>
        <w:t>示</w:t>
      </w:r>
      <w:r>
        <w:rPr>
          <w:color w:val="AA9A90"/>
        </w:rPr>
        <w:t>例</w:t>
      </w:r>
      <w:r>
        <w:rPr>
          <w:color w:val="B5A39A"/>
        </w:rPr>
        <w:t>图</w:t>
      </w:r>
      <w:r>
        <w:rPr>
          <w:color w:val="BEA8A0"/>
        </w:rPr>
        <w:t>示</w:t>
      </w:r>
      <w:r>
        <w:rPr>
          <w:color w:val="C8B9B3"/>
        </w:rPr>
        <w:t>例</w:t>
      </w:r>
      <w:r>
        <w:rPr>
          <w:color w:val="D0C3C0"/>
        </w:rPr>
        <w:t>图</w:t>
      </w:r>
      <w:r>
        <w:rPr>
          <w:color w:val="D1C5C0"/>
        </w:rPr>
        <w:t>示</w:t>
      </w:r>
      <w:r>
        <w:rPr>
          <w:color w:val="CEC9C2"/>
        </w:rPr>
        <w:t>例</w:t>
      </w:r>
      <w:r>
        <w:rPr>
          <w:color w:val="D0CBC5"/>
        </w:rPr>
        <w:t>图</w:t>
      </w:r>
      <w:r>
        <w:rPr>
          <w:color w:val="CDC7C2"/>
        </w:rPr>
        <w:t>示</w:t>
      </w:r>
      <w:r>
        <w:rPr>
          <w:color w:val="CCC5C1"/>
        </w:rPr>
        <w:t>例</w:t>
      </w:r>
      <w:r>
        <w:rPr>
          <w:color w:val="CCC5C2"/>
        </w:rPr>
        <w:t>图</w:t>
      </w:r>
      <w:r>
        <w:rPr>
          <w:color w:val="B8AFA6"/>
        </w:rPr>
        <w:t>示</w:t>
      </w:r>
      <w:r>
        <w:rPr>
          <w:color w:val="AEB6BA"/>
        </w:rPr>
        <w:t>例</w:t>
      </w:r>
      <w:r>
        <w:rPr>
          <w:color w:val="B6C8D1"/>
        </w:rPr>
        <w:t>图</w:t>
      </w:r>
      <w:r>
        <w:rPr>
          <w:color w:val="BECFD9"/>
        </w:rPr>
        <w:t>示</w:t>
      </w:r>
      <w:r>
        <w:rPr>
          <w:color w:val="C3D3DD"/>
        </w:rPr>
        <w:t>例</w:t>
      </w:r>
      <w:r>
        <w:rPr>
          <w:color w:val="C7D8E2"/>
        </w:rPr>
        <w:t>图</w:t>
      </w:r>
      <w:r>
        <w:rPr>
          <w:color w:val="C6D8E3"/>
        </w:rPr>
        <w:t>示</w:t>
      </w:r>
      <w:r>
        <w:rPr>
          <w:color w:val="C3D6E0"/>
        </w:rPr>
        <w:t>例</w:t>
      </w:r>
      <w:r>
        <w:rPr>
          <w:color w:val="B5C9D2"/>
        </w:rPr>
        <w:t>图</w:t>
      </w:r>
      <w:r>
        <w:rPr>
          <w:color w:val="B1C6CF"/>
        </w:rPr>
        <w:t>示</w:t>
      </w:r>
      <w:r>
        <w:rPr>
          <w:color w:val="C1D5DF"/>
        </w:rPr>
        <w:t>例</w:t>
      </w:r>
      <w:r>
        <w:rPr>
          <w:color w:val="BCD1DA"/>
        </w:rPr>
        <w:t>图</w:t>
      </w:r>
      <w:r>
        <w:rPr>
          <w:color w:val="BDD0DA"/>
        </w:rPr>
        <w:t>示</w:t>
      </w:r>
      <w:r>
        <w:rPr>
          <w:color w:val="CCDDE6"/>
        </w:rPr>
        <w:t>例</w:t>
      </w:r>
      <w:r>
        <w:rPr>
          <w:color w:val="C8DAE5"/>
        </w:rPr>
        <w:t>图</w:t>
      </w:r>
      <w:r>
        <w:rPr>
          <w:color w:val="C5D7E1"/>
        </w:rPr>
        <w:t>示</w:t>
      </w:r>
      <w:r>
        <w:rPr>
          <w:color w:val="C3D4DE"/>
        </w:rPr>
        <w:t>例</w:t>
      </w:r>
      <w:r>
        <w:rPr>
          <w:color w:val="C8D9E2"/>
        </w:rPr>
        <w:t>图</w:t>
      </w:r>
      <w:r>
        <w:rPr>
          <w:color w:val="C7D9E2"/>
        </w:rPr>
        <w:t>示</w:t>
      </w:r>
      <w:r>
        <w:rPr>
          <w:color w:val="D0DFEA"/>
        </w:rPr>
        <w:t>例</w:t>
      </w:r>
      <w:r>
        <w:rPr>
          <w:color w:val="CBDCE7"/>
        </w:rPr>
        <w:t>图</w:t>
      </w:r>
      <w:r>
        <w:rPr>
          <w:color w:val="CCDCE7"/>
        </w:rPr>
        <w:t>示</w:t>
      </w:r>
      <w:r>
        <w:rPr>
          <w:color w:val="C6D7E1"/>
        </w:rPr>
        <w:t>例</w:t>
      </w:r>
      <w:r>
        <w:rPr>
          <w:color w:val="BBCDD9"/>
        </w:rPr>
        <w:t>图</w:t>
      </w:r>
      <w:r>
        <w:rPr>
          <w:color w:val="AEC0CB"/>
        </w:rPr>
        <w:t>示</w:t>
      </w:r>
      <w:r>
        <w:rPr>
          <w:color w:val="B0B6BA"/>
        </w:rPr>
        <w:t>例</w:t>
      </w:r>
      <w:r>
        <w:rPr>
          <w:color w:val="B1B9BB"/>
        </w:rPr>
        <w:t>图</w:t>
      </w:r>
      <w:r>
        <w:rPr>
          <w:color w:val="B1B9BB"/>
        </w:rPr>
        <w:t>示</w:t>
      </w:r>
      <w:r>
        <w:rPr>
          <w:color w:val="B6BCC0"/>
        </w:rPr>
        <w:t>例</w:t>
      </w:r>
      <w:r>
        <w:rPr>
          <w:color w:val="B3B9BC"/>
        </w:rPr>
        <w:t>图</w:t>
      </w:r>
      <w:r>
        <w:rPr>
          <w:color w:val="B7BEC0"/>
        </w:rPr>
        <w:t>示</w:t>
      </w:r>
      <w:r>
        <w:rPr>
          <w:color w:val="B7BFBF"/>
        </w:rPr>
        <w:t>例</w:t>
      </w:r>
      <w:r>
        <w:rPr>
          <w:color w:val="B5BDBD"/>
        </w:rPr>
        <w:t>图</w:t>
      </w:r>
      <w:r>
        <w:rPr>
          <w:color w:val="BBC3C3"/>
        </w:rPr>
        <w:t>示</w:t>
      </w:r>
      <w:r>
        <w:rPr>
          <w:color w:val="B8C0C0"/>
        </w:rPr>
        <w:t>例</w:t>
      </w:r>
      <w:r>
        <w:rPr>
          <w:color w:val="B8C0C0"/>
        </w:rPr>
        <w:t>图</w:t>
      </w:r>
      <w:r>
        <w:rPr>
          <w:color w:val="BCC4C4"/>
        </w:rPr>
        <w:t>示</w:t>
      </w:r>
      <w:r>
        <w:rPr>
          <w:color w:val="BAC2C2"/>
        </w:rPr>
        <w:t>例</w:t>
      </w:r>
      <w:r>
        <w:rPr>
          <w:color w:val="BAC2C2"/>
        </w:rPr>
        <w:t>图</w:t>
      </w:r>
      <w:r>
        <w:rPr>
          <w:color w:val="BEC6C6"/>
        </w:rPr>
        <w:t>示</w:t>
      </w:r>
      <w:r>
        <w:rPr>
          <w:color w:val="BCC4C4"/>
        </w:rPr>
        <w:t>例</w:t>
      </w:r>
      <w:r>
        <w:rPr>
          <w:color w:val="BDC1C3"/>
        </w:rPr>
        <w:t>图</w:t>
      </w:r>
      <w:r>
        <w:rPr>
          <w:color w:val="BFC7C7"/>
        </w:rPr>
        <w:t>示</w:t>
      </w:r>
      <w:r>
        <w:rPr>
          <w:color w:val="BDC5C3"/>
        </w:rPr>
        <w:t>例</w:t>
      </w:r>
      <w:r>
        <w:rPr>
          <w:color w:val="BDC5C3"/>
        </w:rPr>
        <w:t>图</w:t>
      </w:r>
    </w:p>
    <w:p>
      <w:r/>
      <w:r>
        <w:rPr>
          <w:color w:val="CBD9ED"/>
        </w:rPr>
        <w:t>示</w:t>
      </w:r>
      <w:r>
        <w:rPr>
          <w:color w:val="CEDBEF"/>
        </w:rPr>
        <w:t>例</w:t>
      </w:r>
      <w:r>
        <w:rPr>
          <w:color w:val="D0DDF1"/>
        </w:rPr>
        <w:t>图</w:t>
      </w:r>
      <w:r>
        <w:rPr>
          <w:color w:val="D3DEF3"/>
        </w:rPr>
        <w:t>示</w:t>
      </w:r>
      <w:r>
        <w:rPr>
          <w:color w:val="D3DEF2"/>
        </w:rPr>
        <w:t>例</w:t>
      </w:r>
      <w:r>
        <w:rPr>
          <w:color w:val="D4DFF1"/>
        </w:rPr>
        <w:t>图</w:t>
      </w:r>
      <w:r>
        <w:rPr>
          <w:color w:val="D4DFF1"/>
        </w:rPr>
        <w:t>示</w:t>
      </w:r>
      <w:r>
        <w:rPr>
          <w:color w:val="D4DFF1"/>
        </w:rPr>
        <w:t>例</w:t>
      </w:r>
      <w:r>
        <w:rPr>
          <w:color w:val="D4DFF1"/>
        </w:rPr>
        <w:t>图</w:t>
      </w:r>
      <w:r>
        <w:rPr>
          <w:color w:val="D3DEF2"/>
        </w:rPr>
        <w:t>示</w:t>
      </w:r>
      <w:r>
        <w:rPr>
          <w:color w:val="D6E2F2"/>
        </w:rPr>
        <w:t>例</w:t>
      </w:r>
      <w:r>
        <w:rPr>
          <w:color w:val="D9E5F4"/>
        </w:rPr>
        <w:t>图</w:t>
      </w:r>
      <w:r>
        <w:rPr>
          <w:color w:val="D8E4F4"/>
        </w:rPr>
        <w:t>示</w:t>
      </w:r>
      <w:r>
        <w:rPr>
          <w:color w:val="D6E1F3"/>
        </w:rPr>
        <w:t>例</w:t>
      </w:r>
      <w:r>
        <w:rPr>
          <w:color w:val="D5E0F2"/>
        </w:rPr>
        <w:t>图</w:t>
      </w:r>
      <w:r>
        <w:rPr>
          <w:color w:val="D5E0F2"/>
        </w:rPr>
        <w:t>示</w:t>
      </w:r>
      <w:r>
        <w:rPr>
          <w:color w:val="D6E1F2"/>
        </w:rPr>
        <w:t>例</w:t>
      </w:r>
      <w:r>
        <w:rPr>
          <w:color w:val="D3DEF2"/>
        </w:rPr>
        <w:t>图</w:t>
      </w:r>
      <w:r>
        <w:rPr>
          <w:color w:val="D1DEF2"/>
        </w:rPr>
        <w:t>示</w:t>
      </w:r>
      <w:r>
        <w:rPr>
          <w:color w:val="CFDDF1"/>
        </w:rPr>
        <w:t>例</w:t>
      </w:r>
      <w:r>
        <w:rPr>
          <w:color w:val="CDDAF0"/>
        </w:rPr>
        <w:t>图</w:t>
      </w:r>
      <w:r>
        <w:rPr>
          <w:color w:val="CBD8EE"/>
        </w:rPr>
        <w:t>示</w:t>
      </w:r>
      <w:r>
        <w:rPr>
          <w:color w:val="C9D6EC"/>
        </w:rPr>
        <w:t>例</w:t>
      </w:r>
      <w:r>
        <w:rPr>
          <w:color w:val="C8D5EC"/>
        </w:rPr>
        <w:t>图</w:t>
      </w:r>
      <w:r>
        <w:rPr>
          <w:color w:val="C2D2EC"/>
        </w:rPr>
        <w:t>示</w:t>
      </w:r>
      <w:r>
        <w:rPr>
          <w:color w:val="B1C3E0"/>
        </w:rPr>
        <w:t>例</w:t>
      </w:r>
      <w:r>
        <w:rPr>
          <w:color w:val="8996B7"/>
        </w:rPr>
        <w:t>图</w:t>
      </w:r>
      <w:r>
        <w:rPr>
          <w:color w:val="7D8CAF"/>
        </w:rPr>
        <w:t>示</w:t>
      </w:r>
      <w:r>
        <w:rPr>
          <w:color w:val="7B8BAE"/>
        </w:rPr>
        <w:t>例</w:t>
      </w:r>
      <w:r>
        <w:rPr>
          <w:color w:val="8292B4"/>
        </w:rPr>
        <w:t>图</w:t>
      </w:r>
      <w:r>
        <w:rPr>
          <w:color w:val="8391AF"/>
        </w:rPr>
        <w:t>示</w:t>
      </w:r>
      <w:r>
        <w:rPr>
          <w:color w:val="686D84"/>
        </w:rPr>
        <w:t>例</w:t>
      </w:r>
      <w:r>
        <w:rPr>
          <w:color w:val="3D3B45"/>
        </w:rPr>
        <w:t>图</w:t>
      </w:r>
      <w:r>
        <w:rPr>
          <w:color w:val="2E2B34"/>
        </w:rPr>
        <w:t>示</w:t>
      </w:r>
      <w:r>
        <w:rPr>
          <w:color w:val="2D2B33"/>
        </w:rPr>
        <w:t>例</w:t>
      </w:r>
      <w:r>
        <w:rPr>
          <w:color w:val="2F2B33"/>
        </w:rPr>
        <w:t>图</w:t>
      </w:r>
      <w:r>
        <w:rPr>
          <w:color w:val="424650"/>
        </w:rPr>
        <w:t>示</w:t>
      </w:r>
      <w:r>
        <w:rPr>
          <w:color w:val="6F7C8C"/>
        </w:rPr>
        <w:t>例</w:t>
      </w:r>
      <w:r>
        <w:rPr>
          <w:color w:val="8696A6"/>
        </w:rPr>
        <w:t>图</w:t>
      </w:r>
      <w:r>
        <w:rPr>
          <w:color w:val="8D9EAF"/>
        </w:rPr>
        <w:t>示</w:t>
      </w:r>
      <w:r>
        <w:rPr>
          <w:color w:val="90A3B2"/>
        </w:rPr>
        <w:t>例</w:t>
      </w:r>
      <w:r>
        <w:rPr>
          <w:color w:val="98A9B8"/>
        </w:rPr>
        <w:t>图</w:t>
      </w:r>
      <w:r>
        <w:rPr>
          <w:color w:val="9FAFC0"/>
        </w:rPr>
        <w:t>示</w:t>
      </w:r>
      <w:r>
        <w:rPr>
          <w:color w:val="A2B6C6"/>
        </w:rPr>
        <w:t>例</w:t>
      </w:r>
      <w:r>
        <w:rPr>
          <w:color w:val="AFC5D5"/>
        </w:rPr>
        <w:t>图</w:t>
      </w:r>
      <w:r>
        <w:rPr>
          <w:color w:val="AFC5D6"/>
        </w:rPr>
        <w:t>示</w:t>
      </w:r>
      <w:r>
        <w:rPr>
          <w:color w:val="A8C1D1"/>
        </w:rPr>
        <w:t>例</w:t>
      </w:r>
      <w:r>
        <w:rPr>
          <w:color w:val="9DB9C9"/>
        </w:rPr>
        <w:t>图</w:t>
      </w:r>
      <w:r>
        <w:rPr>
          <w:color w:val="A2BBC9"/>
        </w:rPr>
        <w:t>示</w:t>
      </w:r>
      <w:r>
        <w:rPr>
          <w:color w:val="9BAFB9"/>
        </w:rPr>
        <w:t>例</w:t>
      </w:r>
      <w:r>
        <w:rPr>
          <w:color w:val="96ADB7"/>
        </w:rPr>
        <w:t>图</w:t>
      </w:r>
      <w:r>
        <w:rPr>
          <w:color w:val="9AA6AE"/>
        </w:rPr>
        <w:t>示</w:t>
      </w:r>
      <w:r>
        <w:rPr>
          <w:color w:val="99887B"/>
        </w:rPr>
        <w:t>例</w:t>
      </w:r>
      <w:r>
        <w:rPr>
          <w:color w:val="B29A8F"/>
        </w:rPr>
        <w:t>图</w:t>
      </w:r>
      <w:r>
        <w:rPr>
          <w:color w:val="C4ADA4"/>
        </w:rPr>
        <w:t>示</w:t>
      </w:r>
      <w:r>
        <w:rPr>
          <w:color w:val="CFBEB8"/>
        </w:rPr>
        <w:t>例</w:t>
      </w:r>
      <w:r>
        <w:rPr>
          <w:color w:val="D5C8C5"/>
        </w:rPr>
        <w:t>图</w:t>
      </w:r>
      <w:r>
        <w:rPr>
          <w:color w:val="D4C9C6"/>
        </w:rPr>
        <w:t>示</w:t>
      </w:r>
      <w:r>
        <w:rPr>
          <w:color w:val="CFC5C0"/>
        </w:rPr>
        <w:t>例</w:t>
      </w:r>
      <w:r>
        <w:rPr>
          <w:color w:val="D0CCC6"/>
        </w:rPr>
        <w:t>图</w:t>
      </w:r>
      <w:r>
        <w:rPr>
          <w:color w:val="CFCAC4"/>
        </w:rPr>
        <w:t>示</w:t>
      </w:r>
      <w:r>
        <w:rPr>
          <w:color w:val="CCC3BE"/>
        </w:rPr>
        <w:t>例</w:t>
      </w:r>
      <w:r>
        <w:rPr>
          <w:color w:val="C8BEB6"/>
        </w:rPr>
        <w:t>图</w:t>
      </w:r>
      <w:r>
        <w:rPr>
          <w:color w:val="BBB3AB"/>
        </w:rPr>
        <w:t>示</w:t>
      </w:r>
      <w:r>
        <w:rPr>
          <w:color w:val="CCD9E3"/>
        </w:rPr>
        <w:t>例</w:t>
      </w:r>
      <w:r>
        <w:rPr>
          <w:color w:val="C7DAE4"/>
        </w:rPr>
        <w:t>图</w:t>
      </w:r>
      <w:r>
        <w:rPr>
          <w:color w:val="BFD2DC"/>
        </w:rPr>
        <w:t>示</w:t>
      </w:r>
      <w:r>
        <w:rPr>
          <w:color w:val="B7CAD4"/>
        </w:rPr>
        <w:t>例</w:t>
      </w:r>
      <w:r>
        <w:rPr>
          <w:color w:val="B3C9D3"/>
        </w:rPr>
        <w:t>图</w:t>
      </w:r>
      <w:r>
        <w:rPr>
          <w:color w:val="B8CFD8"/>
        </w:rPr>
        <w:t>示</w:t>
      </w:r>
      <w:r>
        <w:rPr>
          <w:color w:val="B7CCD7"/>
        </w:rPr>
        <w:t>例</w:t>
      </w:r>
      <w:r>
        <w:rPr>
          <w:color w:val="BFD2DC"/>
        </w:rPr>
        <w:t>图</w:t>
      </w:r>
      <w:r>
        <w:rPr>
          <w:color w:val="BFD4DD"/>
        </w:rPr>
        <w:t>示</w:t>
      </w:r>
      <w:r>
        <w:rPr>
          <w:color w:val="C3D8E2"/>
        </w:rPr>
        <w:t>例</w:t>
      </w:r>
      <w:r>
        <w:rPr>
          <w:color w:val="C2D3DD"/>
        </w:rPr>
        <w:t>图</w:t>
      </w:r>
      <w:r>
        <w:rPr>
          <w:color w:val="C0D4DD"/>
        </w:rPr>
        <w:t>示</w:t>
      </w:r>
      <w:r>
        <w:rPr>
          <w:color w:val="C5D8E1"/>
        </w:rPr>
        <w:t>例</w:t>
      </w:r>
      <w:r>
        <w:rPr>
          <w:color w:val="CBDBE6"/>
        </w:rPr>
        <w:t>图</w:t>
      </w:r>
      <w:r>
        <w:rPr>
          <w:color w:val="C2D3DE"/>
        </w:rPr>
        <w:t>示</w:t>
      </w:r>
      <w:r>
        <w:rPr>
          <w:color w:val="C4D4DE"/>
        </w:rPr>
        <w:t>例</w:t>
      </w:r>
      <w:r>
        <w:rPr>
          <w:color w:val="CBDCE6"/>
        </w:rPr>
        <w:t>图</w:t>
      </w:r>
      <w:r>
        <w:rPr>
          <w:color w:val="D0E0EA"/>
        </w:rPr>
        <w:t>示</w:t>
      </w:r>
      <w:r>
        <w:rPr>
          <w:color w:val="CCDCE6"/>
        </w:rPr>
        <w:t>例</w:t>
      </w:r>
      <w:r>
        <w:rPr>
          <w:color w:val="CBDBE6"/>
        </w:rPr>
        <w:t>图</w:t>
      </w:r>
      <w:r>
        <w:rPr>
          <w:color w:val="C7D8E2"/>
        </w:rPr>
        <w:t>示</w:t>
      </w:r>
      <w:r>
        <w:rPr>
          <w:color w:val="C5D6E1"/>
        </w:rPr>
        <w:t>例</w:t>
      </w:r>
      <w:r>
        <w:rPr>
          <w:color w:val="BCCED9"/>
        </w:rPr>
        <w:t>图</w:t>
      </w:r>
      <w:r>
        <w:rPr>
          <w:color w:val="AFC0C9"/>
        </w:rPr>
        <w:t>示</w:t>
      </w:r>
      <w:r>
        <w:rPr>
          <w:color w:val="B6BCBE"/>
        </w:rPr>
        <w:t>例</w:t>
      </w:r>
      <w:r>
        <w:rPr>
          <w:color w:val="BABFBF"/>
        </w:rPr>
        <w:t>图</w:t>
      </w:r>
      <w:r>
        <w:rPr>
          <w:color w:val="B7BDBF"/>
        </w:rPr>
        <w:t>示</w:t>
      </w:r>
      <w:r>
        <w:rPr>
          <w:color w:val="BCC0C2"/>
        </w:rPr>
        <w:t>例</w:t>
      </w:r>
      <w:r>
        <w:rPr>
          <w:color w:val="B7BDBF"/>
        </w:rPr>
        <w:t>图</w:t>
      </w:r>
      <w:r>
        <w:rPr>
          <w:color w:val="BAC0C2"/>
        </w:rPr>
        <w:t>示</w:t>
      </w:r>
      <w:r>
        <w:rPr>
          <w:color w:val="BDC1C3"/>
        </w:rPr>
        <w:t>例</w:t>
      </w:r>
      <w:r>
        <w:rPr>
          <w:color w:val="BBBFC1"/>
        </w:rPr>
        <w:t>图</w:t>
      </w:r>
      <w:r>
        <w:rPr>
          <w:color w:val="BEC4C4"/>
        </w:rPr>
        <w:t>示</w:t>
      </w:r>
      <w:r>
        <w:rPr>
          <w:color w:val="BCC4C4"/>
        </w:rPr>
        <w:t>例</w:t>
      </w:r>
      <w:r>
        <w:rPr>
          <w:color w:val="BBC3C3"/>
        </w:rPr>
        <w:t>图</w:t>
      </w:r>
      <w:r>
        <w:rPr>
          <w:color w:val="BEC6C6"/>
        </w:rPr>
        <w:t>示</w:t>
      </w:r>
      <w:r>
        <w:rPr>
          <w:color w:val="BCC4C4"/>
        </w:rPr>
        <w:t>例</w:t>
      </w:r>
      <w:r>
        <w:rPr>
          <w:color w:val="BBC3C3"/>
        </w:rPr>
        <w:t>图</w:t>
      </w:r>
      <w:r>
        <w:rPr>
          <w:color w:val="BEC6C6"/>
        </w:rPr>
        <w:t>示</w:t>
      </w:r>
      <w:r>
        <w:rPr>
          <w:color w:val="BDC5C5"/>
        </w:rPr>
        <w:t>例</w:t>
      </w:r>
      <w:r>
        <w:rPr>
          <w:color w:val="BEC4C4"/>
        </w:rPr>
        <w:t>图</w:t>
      </w:r>
      <w:r>
        <w:rPr>
          <w:color w:val="C0C6C8"/>
        </w:rPr>
        <w:t>示</w:t>
      </w:r>
      <w:r>
        <w:rPr>
          <w:color w:val="BFC7C7"/>
        </w:rPr>
        <w:t>例</w:t>
      </w:r>
      <w:r>
        <w:rPr>
          <w:color w:val="BDC5C5"/>
        </w:rPr>
        <w:t>图</w:t>
      </w:r>
    </w:p>
    <w:p>
      <w:r/>
      <w:r>
        <w:rPr>
          <w:color w:val="CEDCF0"/>
        </w:rPr>
        <w:t>示</w:t>
      </w:r>
      <w:r>
        <w:rPr>
          <w:color w:val="D1DDF1"/>
        </w:rPr>
        <w:t>例</w:t>
      </w:r>
      <w:r>
        <w:rPr>
          <w:color w:val="D4DFF1"/>
        </w:rPr>
        <w:t>图</w:t>
      </w:r>
      <w:r>
        <w:rPr>
          <w:color w:val="D4DFF3"/>
        </w:rPr>
        <w:t>示</w:t>
      </w:r>
      <w:r>
        <w:rPr>
          <w:color w:val="D4DFF3"/>
        </w:rPr>
        <w:t>例</w:t>
      </w:r>
      <w:r>
        <w:rPr>
          <w:color w:val="D5E0F2"/>
        </w:rPr>
        <w:t>图</w:t>
      </w:r>
      <w:r>
        <w:rPr>
          <w:color w:val="D5E0F2"/>
        </w:rPr>
        <w:t>示</w:t>
      </w:r>
      <w:r>
        <w:rPr>
          <w:color w:val="D5E0F1"/>
        </w:rPr>
        <w:t>例</w:t>
      </w:r>
      <w:r>
        <w:rPr>
          <w:color w:val="D5E0F0"/>
        </w:rPr>
        <w:t>图</w:t>
      </w:r>
      <w:r>
        <w:rPr>
          <w:color w:val="D7E3F2"/>
        </w:rPr>
        <w:t>示</w:t>
      </w:r>
      <w:r>
        <w:rPr>
          <w:color w:val="D9E5F4"/>
        </w:rPr>
        <w:t>例</w:t>
      </w:r>
      <w:r>
        <w:rPr>
          <w:color w:val="D9E5F4"/>
        </w:rPr>
        <w:t>图</w:t>
      </w:r>
      <w:r>
        <w:rPr>
          <w:color w:val="D8E4F3"/>
        </w:rPr>
        <w:t>示</w:t>
      </w:r>
      <w:r>
        <w:rPr>
          <w:color w:val="D7E2F4"/>
        </w:rPr>
        <w:t>例</w:t>
      </w:r>
      <w:r>
        <w:rPr>
          <w:color w:val="D5E2F4"/>
        </w:rPr>
        <w:t>图</w:t>
      </w:r>
      <w:r>
        <w:rPr>
          <w:color w:val="D5E0F2"/>
        </w:rPr>
        <w:t>示</w:t>
      </w:r>
      <w:r>
        <w:rPr>
          <w:color w:val="D5E0F2"/>
        </w:rPr>
        <w:t>例</w:t>
      </w:r>
      <w:r>
        <w:rPr>
          <w:color w:val="D5E0F2"/>
        </w:rPr>
        <w:t>图</w:t>
      </w:r>
      <w:r>
        <w:rPr>
          <w:color w:val="D3DEF3"/>
        </w:rPr>
        <w:t>示</w:t>
      </w:r>
      <w:r>
        <w:rPr>
          <w:color w:val="D1DEF2"/>
        </w:rPr>
        <w:t>例</w:t>
      </w:r>
      <w:r>
        <w:rPr>
          <w:color w:val="CFDDF2"/>
        </w:rPr>
        <w:t>图</w:t>
      </w:r>
      <w:r>
        <w:rPr>
          <w:color w:val="CCDAEF"/>
        </w:rPr>
        <w:t>示</w:t>
      </w:r>
      <w:r>
        <w:rPr>
          <w:color w:val="C9D6EC"/>
        </w:rPr>
        <w:t>例</w:t>
      </w:r>
      <w:r>
        <w:rPr>
          <w:color w:val="C4D3EB"/>
        </w:rPr>
        <w:t>图</w:t>
      </w:r>
      <w:r>
        <w:rPr>
          <w:color w:val="BDD1E9"/>
        </w:rPr>
        <w:t>示</w:t>
      </w:r>
      <w:r>
        <w:rPr>
          <w:color w:val="BBCDEA"/>
        </w:rPr>
        <w:t>例</w:t>
      </w:r>
      <w:r>
        <w:rPr>
          <w:color w:val="A4B6D7"/>
        </w:rPr>
        <w:t>图</w:t>
      </w:r>
      <w:r>
        <w:rPr>
          <w:color w:val="7481A3"/>
        </w:rPr>
        <w:t>示</w:t>
      </w:r>
      <w:r>
        <w:rPr>
          <w:color w:val="7481A7"/>
        </w:rPr>
        <w:t>例</w:t>
      </w:r>
      <w:r>
        <w:rPr>
          <w:color w:val="7F91B8"/>
        </w:rPr>
        <w:t>图</w:t>
      </w:r>
      <w:r>
        <w:rPr>
          <w:color w:val="8D9DBF"/>
        </w:rPr>
        <w:t>示</w:t>
      </w:r>
      <w:r>
        <w:rPr>
          <w:color w:val="727997"/>
        </w:rPr>
        <w:t>例</w:t>
      </w:r>
      <w:r>
        <w:rPr>
          <w:color w:val="4A4A59"/>
        </w:rPr>
        <w:t>图</w:t>
      </w:r>
      <w:r>
        <w:rPr>
          <w:color w:val="25232D"/>
        </w:rPr>
        <w:t>示</w:t>
      </w:r>
      <w:r>
        <w:rPr>
          <w:color w:val="3D4550"/>
        </w:rPr>
        <w:t>例</w:t>
      </w:r>
      <w:r>
        <w:rPr>
          <w:color w:val="738594"/>
        </w:rPr>
        <w:t>图</w:t>
      </w:r>
      <w:r>
        <w:rPr>
          <w:color w:val="95AFC1"/>
        </w:rPr>
        <w:t>示</w:t>
      </w:r>
      <w:r>
        <w:rPr>
          <w:color w:val="9EB7CA"/>
        </w:rPr>
        <w:t>例</w:t>
      </w:r>
      <w:r>
        <w:rPr>
          <w:color w:val="A2BACB"/>
        </w:rPr>
        <w:t>图</w:t>
      </w:r>
      <w:r>
        <w:rPr>
          <w:color w:val="A9C0D1"/>
        </w:rPr>
        <w:t>示</w:t>
      </w:r>
      <w:r>
        <w:rPr>
          <w:color w:val="AAC1D3"/>
        </w:rPr>
        <w:t>例</w:t>
      </w:r>
      <w:r>
        <w:rPr>
          <w:color w:val="B2CADA"/>
        </w:rPr>
        <w:t>图</w:t>
      </w:r>
      <w:r>
        <w:rPr>
          <w:color w:val="B9CDDC"/>
        </w:rPr>
        <w:t>示</w:t>
      </w:r>
      <w:r>
        <w:rPr>
          <w:color w:val="B9CCDC"/>
        </w:rPr>
        <w:t>例</w:t>
      </w:r>
      <w:r>
        <w:rPr>
          <w:color w:val="B5CADB"/>
        </w:rPr>
        <w:t>图</w:t>
      </w:r>
      <w:r>
        <w:rPr>
          <w:color w:val="BAD1E0"/>
        </w:rPr>
        <w:t>示</w:t>
      </w:r>
      <w:r>
        <w:rPr>
          <w:color w:val="B9D0DD"/>
        </w:rPr>
        <w:t>例</w:t>
      </w:r>
      <w:r>
        <w:rPr>
          <w:color w:val="C4D9E4"/>
        </w:rPr>
        <w:t>图</w:t>
      </w:r>
      <w:r>
        <w:rPr>
          <w:color w:val="C4D7E3"/>
        </w:rPr>
        <w:t>示</w:t>
      </w:r>
      <w:r>
        <w:rPr>
          <w:color w:val="C0D6E2"/>
        </w:rPr>
        <w:t>例</w:t>
      </w:r>
      <w:r>
        <w:rPr>
          <w:color w:val="B8CED9"/>
        </w:rPr>
        <w:t>图</w:t>
      </w:r>
      <w:r>
        <w:rPr>
          <w:color w:val="C4D5E1"/>
        </w:rPr>
        <w:t>示</w:t>
      </w:r>
      <w:r>
        <w:rPr>
          <w:color w:val="C5C8CF"/>
        </w:rPr>
        <w:t>例</w:t>
      </w:r>
      <w:r>
        <w:rPr>
          <w:color w:val="B79B93"/>
        </w:rPr>
        <w:t>图</w:t>
      </w:r>
      <w:r>
        <w:rPr>
          <w:color w:val="C5A89F"/>
        </w:rPr>
        <w:t>示</w:t>
      </w:r>
      <w:r>
        <w:rPr>
          <w:color w:val="D0BBB3"/>
        </w:rPr>
        <w:t>例</w:t>
      </w:r>
      <w:r>
        <w:rPr>
          <w:color w:val="D4C6C3"/>
        </w:rPr>
        <w:t>图</w:t>
      </w:r>
      <w:r>
        <w:rPr>
          <w:color w:val="D5C8C6"/>
        </w:rPr>
        <w:t>示</w:t>
      </w:r>
      <w:r>
        <w:rPr>
          <w:color w:val="D0C5C1"/>
        </w:rPr>
        <w:t>例</w:t>
      </w:r>
      <w:r>
        <w:rPr>
          <w:color w:val="CFCAC4"/>
        </w:rPr>
        <w:t>图</w:t>
      </w:r>
      <w:r>
        <w:rPr>
          <w:color w:val="CFC9C4"/>
        </w:rPr>
        <w:t>示</w:t>
      </w:r>
      <w:r>
        <w:rPr>
          <w:color w:val="CDC3BE"/>
        </w:rPr>
        <w:t>例</w:t>
      </w:r>
      <w:r>
        <w:rPr>
          <w:color w:val="C9BFB7"/>
        </w:rPr>
        <w:t>图</w:t>
      </w:r>
      <w:r>
        <w:rPr>
          <w:color w:val="C3C1C0"/>
        </w:rPr>
        <w:t>示</w:t>
      </w:r>
      <w:r>
        <w:rPr>
          <w:color w:val="CDDEE9"/>
        </w:rPr>
        <w:t>例</w:t>
      </w:r>
      <w:r>
        <w:rPr>
          <w:color w:val="CCDFE8"/>
        </w:rPr>
        <w:t>图</w:t>
      </w:r>
      <w:r>
        <w:rPr>
          <w:color w:val="D2E4EE"/>
        </w:rPr>
        <w:t>示</w:t>
      </w:r>
      <w:r>
        <w:rPr>
          <w:color w:val="CDE0EA"/>
        </w:rPr>
        <w:t>例</w:t>
      </w:r>
      <w:r>
        <w:rPr>
          <w:color w:val="C6DDE7"/>
        </w:rPr>
        <w:t>图</w:t>
      </w:r>
      <w:r>
        <w:rPr>
          <w:color w:val="CDDEE8"/>
        </w:rPr>
        <w:t>示</w:t>
      </w:r>
      <w:r>
        <w:rPr>
          <w:color w:val="C0D5E0"/>
        </w:rPr>
        <w:t>例</w:t>
      </w:r>
      <w:r>
        <w:rPr>
          <w:color w:val="C8D9E4"/>
        </w:rPr>
        <w:t>图</w:t>
      </w:r>
      <w:r>
        <w:rPr>
          <w:color w:val="C3D8E2"/>
        </w:rPr>
        <w:t>示</w:t>
      </w:r>
      <w:r>
        <w:rPr>
          <w:color w:val="C3D8E3"/>
        </w:rPr>
        <w:t>例</w:t>
      </w:r>
      <w:r>
        <w:rPr>
          <w:color w:val="C3D5E0"/>
        </w:rPr>
        <w:t>图</w:t>
      </w:r>
      <w:r>
        <w:rPr>
          <w:color w:val="CBDDE6"/>
        </w:rPr>
        <w:t>示</w:t>
      </w:r>
      <w:r>
        <w:rPr>
          <w:color w:val="C3D8E1"/>
        </w:rPr>
        <w:t>例</w:t>
      </w:r>
      <w:r>
        <w:rPr>
          <w:color w:val="BCCED9"/>
        </w:rPr>
        <w:t>图</w:t>
      </w:r>
      <w:r>
        <w:rPr>
          <w:color w:val="C0D3DD"/>
        </w:rPr>
        <w:t>示</w:t>
      </w:r>
      <w:r>
        <w:rPr>
          <w:color w:val="D0DFEA"/>
        </w:rPr>
        <w:t>例</w:t>
      </w:r>
      <w:r>
        <w:rPr>
          <w:color w:val="C9DBE5"/>
        </w:rPr>
        <w:t>图</w:t>
      </w:r>
      <w:r>
        <w:rPr>
          <w:color w:val="D1DEE8"/>
        </w:rPr>
        <w:t>示</w:t>
      </w:r>
      <w:r>
        <w:rPr>
          <w:color w:val="CDDCE6"/>
        </w:rPr>
        <w:t>例</w:t>
      </w:r>
      <w:r>
        <w:rPr>
          <w:color w:val="CEDEE8"/>
        </w:rPr>
        <w:t>图</w:t>
      </w:r>
      <w:r>
        <w:rPr>
          <w:color w:val="C6D7E2"/>
        </w:rPr>
        <w:t>示</w:t>
      </w:r>
      <w:r>
        <w:rPr>
          <w:color w:val="C4D5E0"/>
        </w:rPr>
        <w:t>例</w:t>
      </w:r>
      <w:r>
        <w:rPr>
          <w:color w:val="BACCD7"/>
        </w:rPr>
        <w:t>图</w:t>
      </w:r>
      <w:r>
        <w:rPr>
          <w:color w:val="AFBCC5"/>
        </w:rPr>
        <w:t>示</w:t>
      </w:r>
      <w:r>
        <w:rPr>
          <w:color w:val="B7BCBF"/>
        </w:rPr>
        <w:t>例</w:t>
      </w:r>
      <w:r>
        <w:rPr>
          <w:color w:val="B9BEC1"/>
        </w:rPr>
        <w:t>图</w:t>
      </w:r>
      <w:r>
        <w:rPr>
          <w:color w:val="B8BDC0"/>
        </w:rPr>
        <w:t>示</w:t>
      </w:r>
      <w:r>
        <w:rPr>
          <w:color w:val="BAC0C3"/>
        </w:rPr>
        <w:t>例</w:t>
      </w:r>
      <w:r>
        <w:rPr>
          <w:color w:val="B7BEC0"/>
        </w:rPr>
        <w:t>图</w:t>
      </w:r>
      <w:r>
        <w:rPr>
          <w:color w:val="BBC1C4"/>
        </w:rPr>
        <w:t>示</w:t>
      </w:r>
      <w:r>
        <w:rPr>
          <w:color w:val="BEC2C4"/>
        </w:rPr>
        <w:t>例</w:t>
      </w:r>
      <w:r>
        <w:rPr>
          <w:color w:val="BABFC2"/>
        </w:rPr>
        <w:t>图</w:t>
      </w:r>
      <w:r>
        <w:rPr>
          <w:color w:val="BFC2C5"/>
        </w:rPr>
        <w:t>示</w:t>
      </w:r>
      <w:r>
        <w:rPr>
          <w:color w:val="BEC2C4"/>
        </w:rPr>
        <w:t>例</w:t>
      </w:r>
      <w:r>
        <w:rPr>
          <w:color w:val="BBC1C3"/>
        </w:rPr>
        <w:t>图</w:t>
      </w:r>
      <w:r>
        <w:rPr>
          <w:color w:val="BEC4C6"/>
        </w:rPr>
        <w:t>示</w:t>
      </w:r>
      <w:r>
        <w:rPr>
          <w:color w:val="BEC5C7"/>
        </w:rPr>
        <w:t>例</w:t>
      </w:r>
      <w:r>
        <w:rPr>
          <w:color w:val="BCC4C4"/>
        </w:rPr>
        <w:t>图</w:t>
      </w:r>
      <w:r>
        <w:rPr>
          <w:color w:val="BFC7C7"/>
        </w:rPr>
        <w:t>示</w:t>
      </w:r>
      <w:r>
        <w:rPr>
          <w:color w:val="BEC7C5"/>
        </w:rPr>
        <w:t>例</w:t>
      </w:r>
      <w:r>
        <w:rPr>
          <w:color w:val="BDC3C3"/>
        </w:rPr>
        <w:t>图</w:t>
      </w:r>
      <w:r>
        <w:rPr>
          <w:color w:val="BFC4C7"/>
        </w:rPr>
        <w:t>示</w:t>
      </w:r>
      <w:r>
        <w:rPr>
          <w:color w:val="C0C5C8"/>
        </w:rPr>
        <w:t>例</w:t>
      </w:r>
      <w:r>
        <w:rPr>
          <w:color w:val="BCC4C4"/>
        </w:rPr>
        <w:t>图</w:t>
      </w:r>
    </w:p>
    <w:p>
      <w:r/>
      <w:r>
        <w:rPr>
          <w:color w:val="D6DFF3"/>
        </w:rPr>
        <w:t>示</w:t>
      </w:r>
      <w:r>
        <w:rPr>
          <w:color w:val="D6E2F3"/>
        </w:rPr>
        <w:t>例</w:t>
      </w:r>
      <w:r>
        <w:rPr>
          <w:color w:val="D7E3F3"/>
        </w:rPr>
        <w:t>图</w:t>
      </w:r>
      <w:r>
        <w:rPr>
          <w:color w:val="D6E1F3"/>
        </w:rPr>
        <w:t>示</w:t>
      </w:r>
      <w:r>
        <w:rPr>
          <w:color w:val="D6E1F3"/>
        </w:rPr>
        <w:t>例</w:t>
      </w:r>
      <w:r>
        <w:rPr>
          <w:color w:val="D6E1F3"/>
        </w:rPr>
        <w:t>图</w:t>
      </w:r>
      <w:r>
        <w:rPr>
          <w:color w:val="D5E0F2"/>
        </w:rPr>
        <w:t>示</w:t>
      </w:r>
      <w:r>
        <w:rPr>
          <w:color w:val="D4E0F1"/>
        </w:rPr>
        <w:t>例</w:t>
      </w:r>
      <w:r>
        <w:rPr>
          <w:color w:val="D7E3F2"/>
        </w:rPr>
        <w:t>图</w:t>
      </w:r>
      <w:r>
        <w:rPr>
          <w:color w:val="D9E5F4"/>
        </w:rPr>
        <w:t>示</w:t>
      </w:r>
      <w:r>
        <w:rPr>
          <w:color w:val="DAE4F4"/>
        </w:rPr>
        <w:t>例</w:t>
      </w:r>
      <w:r>
        <w:rPr>
          <w:color w:val="DAE5F4"/>
        </w:rPr>
        <w:t>图</w:t>
      </w:r>
      <w:r>
        <w:rPr>
          <w:color w:val="D9E5F4"/>
        </w:rPr>
        <w:t>示</w:t>
      </w:r>
      <w:r>
        <w:rPr>
          <w:color w:val="D8E4F3"/>
        </w:rPr>
        <w:t>例</w:t>
      </w:r>
      <w:r>
        <w:rPr>
          <w:color w:val="D8E3F4"/>
        </w:rPr>
        <w:t>图</w:t>
      </w:r>
      <w:r>
        <w:rPr>
          <w:color w:val="D5E0F2"/>
        </w:rPr>
        <w:t>示</w:t>
      </w:r>
      <w:r>
        <w:rPr>
          <w:color w:val="D5E0F2"/>
        </w:rPr>
        <w:t>例</w:t>
      </w:r>
      <w:r>
        <w:rPr>
          <w:color w:val="D5E0F2"/>
        </w:rPr>
        <w:t>图</w:t>
      </w:r>
      <w:r>
        <w:rPr>
          <w:color w:val="D5DEF2"/>
        </w:rPr>
        <w:t>示</w:t>
      </w:r>
      <w:r>
        <w:rPr>
          <w:color w:val="D3DEF3"/>
        </w:rPr>
        <w:t>例</w:t>
      </w:r>
      <w:r>
        <w:rPr>
          <w:color w:val="D0DEF2"/>
        </w:rPr>
        <w:t>图</w:t>
      </w:r>
      <w:r>
        <w:rPr>
          <w:color w:val="CDDAEF"/>
        </w:rPr>
        <w:t>示</w:t>
      </w:r>
      <w:r>
        <w:rPr>
          <w:color w:val="C8D5EB"/>
        </w:rPr>
        <w:t>例</w:t>
      </w:r>
      <w:r>
        <w:rPr>
          <w:color w:val="C3D3EB"/>
        </w:rPr>
        <w:t>图</w:t>
      </w:r>
      <w:r>
        <w:rPr>
          <w:color w:val="BED2EA"/>
        </w:rPr>
        <w:t>示</w:t>
      </w:r>
      <w:r>
        <w:rPr>
          <w:color w:val="BBCEE9"/>
        </w:rPr>
        <w:t>例</w:t>
      </w:r>
      <w:r>
        <w:rPr>
          <w:color w:val="B5C9E7"/>
        </w:rPr>
        <w:t>图</w:t>
      </w:r>
      <w:r>
        <w:rPr>
          <w:color w:val="95A7C8"/>
        </w:rPr>
        <w:t>示</w:t>
      </w:r>
      <w:r>
        <w:rPr>
          <w:color w:val="6B769A"/>
        </w:rPr>
        <w:t>例</w:t>
      </w:r>
      <w:r>
        <w:rPr>
          <w:color w:val="707EA6"/>
        </w:rPr>
        <w:t>图</w:t>
      </w:r>
      <w:r>
        <w:rPr>
          <w:color w:val="869BBE"/>
        </w:rPr>
        <w:t>示</w:t>
      </w:r>
      <w:r>
        <w:rPr>
          <w:color w:val="737B9B"/>
        </w:rPr>
        <w:t>例</w:t>
      </w:r>
      <w:r>
        <w:rPr>
          <w:color w:val="494857"/>
        </w:rPr>
        <w:t>图</w:t>
      </w:r>
      <w:r>
        <w:rPr>
          <w:color w:val="59616D"/>
        </w:rPr>
        <w:t>示</w:t>
      </w:r>
      <w:r>
        <w:rPr>
          <w:color w:val="A7BFD1"/>
        </w:rPr>
        <w:t>例</w:t>
      </w:r>
      <w:r>
        <w:rPr>
          <w:color w:val="B6CBDE"/>
        </w:rPr>
        <w:t>图</w:t>
      </w:r>
      <w:r>
        <w:rPr>
          <w:color w:val="B7CCDD"/>
        </w:rPr>
        <w:t>示</w:t>
      </w:r>
      <w:r>
        <w:rPr>
          <w:color w:val="B5CBDB"/>
        </w:rPr>
        <w:t>例</w:t>
      </w:r>
      <w:r>
        <w:rPr>
          <w:color w:val="B7CBD9"/>
        </w:rPr>
        <w:t>图</w:t>
      </w:r>
      <w:r>
        <w:rPr>
          <w:color w:val="BACEDA"/>
        </w:rPr>
        <w:t>示</w:t>
      </w:r>
      <w:r>
        <w:rPr>
          <w:color w:val="B2C8D6"/>
        </w:rPr>
        <w:t>例</w:t>
      </w:r>
      <w:r>
        <w:rPr>
          <w:color w:val="BDD0DD"/>
        </w:rPr>
        <w:t>图</w:t>
      </w:r>
      <w:r>
        <w:rPr>
          <w:color w:val="BED1DF"/>
        </w:rPr>
        <w:t>示</w:t>
      </w:r>
      <w:r>
        <w:rPr>
          <w:color w:val="BFD4DF"/>
        </w:rPr>
        <w:t>例</w:t>
      </w:r>
      <w:r>
        <w:rPr>
          <w:color w:val="BCCCDA"/>
        </w:rPr>
        <w:t>图</w:t>
      </w:r>
      <w:r>
        <w:rPr>
          <w:color w:val="B6CAD9"/>
        </w:rPr>
        <w:t>示</w:t>
      </w:r>
      <w:r>
        <w:rPr>
          <w:color w:val="BDD3DF"/>
        </w:rPr>
        <w:t>例</w:t>
      </w:r>
      <w:r>
        <w:rPr>
          <w:color w:val="BED4E0"/>
        </w:rPr>
        <w:t>图</w:t>
      </w:r>
      <w:r>
        <w:rPr>
          <w:color w:val="CCDDE8"/>
        </w:rPr>
        <w:t>示</w:t>
      </w:r>
      <w:r>
        <w:rPr>
          <w:color w:val="CDDEE8"/>
        </w:rPr>
        <w:t>例</w:t>
      </w:r>
      <w:r>
        <w:rPr>
          <w:color w:val="D2E1EC"/>
        </w:rPr>
        <w:t>图</w:t>
      </w:r>
      <w:r>
        <w:rPr>
          <w:color w:val="CADBE6"/>
        </w:rPr>
        <w:t>示</w:t>
      </w:r>
      <w:r>
        <w:rPr>
          <w:color w:val="D2E2ED"/>
        </w:rPr>
        <w:t>例</w:t>
      </w:r>
      <w:r>
        <w:rPr>
          <w:color w:val="CABFBE"/>
        </w:rPr>
        <w:t>图</w:t>
      </w:r>
      <w:r>
        <w:rPr>
          <w:color w:val="C8AAA1"/>
        </w:rPr>
        <w:t>示</w:t>
      </w:r>
      <w:r>
        <w:rPr>
          <w:color w:val="D0BAB3"/>
        </w:rPr>
        <w:t>例</w:t>
      </w:r>
      <w:r>
        <w:rPr>
          <w:color w:val="D3C4BE"/>
        </w:rPr>
        <w:t>图</w:t>
      </w:r>
      <w:r>
        <w:rPr>
          <w:color w:val="D4C8C4"/>
        </w:rPr>
        <w:t>示</w:t>
      </w:r>
      <w:r>
        <w:rPr>
          <w:color w:val="D2C4C2"/>
        </w:rPr>
        <w:t>例</w:t>
      </w:r>
      <w:r>
        <w:rPr>
          <w:color w:val="D1C6C2"/>
        </w:rPr>
        <w:t>图</w:t>
      </w:r>
      <w:r>
        <w:rPr>
          <w:color w:val="D1C8C3"/>
        </w:rPr>
        <w:t>示</w:t>
      </w:r>
      <w:r>
        <w:rPr>
          <w:color w:val="CFC6C0"/>
        </w:rPr>
        <w:t>例</w:t>
      </w:r>
      <w:r>
        <w:rPr>
          <w:color w:val="CBC3BD"/>
        </w:rPr>
        <w:t>图</w:t>
      </w:r>
      <w:r>
        <w:rPr>
          <w:color w:val="C9CDCF"/>
        </w:rPr>
        <w:t>示</w:t>
      </w:r>
      <w:r>
        <w:rPr>
          <w:color w:val="CBDFEA"/>
        </w:rPr>
        <w:t>例</w:t>
      </w:r>
      <w:r>
        <w:rPr>
          <w:color w:val="D9E6F0"/>
        </w:rPr>
        <w:t>图</w:t>
      </w:r>
      <w:r>
        <w:rPr>
          <w:color w:val="D4E4ED"/>
        </w:rPr>
        <w:t>示</w:t>
      </w:r>
      <w:r>
        <w:rPr>
          <w:color w:val="D4E4EE"/>
        </w:rPr>
        <w:t>例</w:t>
      </w:r>
      <w:r>
        <w:rPr>
          <w:color w:val="CCE0E9"/>
        </w:rPr>
        <w:t>图</w:t>
      </w:r>
      <w:r>
        <w:rPr>
          <w:color w:val="CEE0E9"/>
        </w:rPr>
        <w:t>示</w:t>
      </w:r>
      <w:r>
        <w:rPr>
          <w:color w:val="C5DAE4"/>
        </w:rPr>
        <w:t>例</w:t>
      </w:r>
      <w:r>
        <w:rPr>
          <w:color w:val="CBDCE6"/>
        </w:rPr>
        <w:t>图</w:t>
      </w:r>
      <w:r>
        <w:rPr>
          <w:color w:val="C9DCE6"/>
        </w:rPr>
        <w:t>示</w:t>
      </w:r>
      <w:r>
        <w:rPr>
          <w:color w:val="C0D6E1"/>
        </w:rPr>
        <w:t>例</w:t>
      </w:r>
      <w:r>
        <w:rPr>
          <w:color w:val="C2D6E0"/>
        </w:rPr>
        <w:t>图</w:t>
      </w:r>
      <w:r>
        <w:rPr>
          <w:color w:val="C9DBE4"/>
        </w:rPr>
        <w:t>示</w:t>
      </w:r>
      <w:r>
        <w:rPr>
          <w:color w:val="BCCFD9"/>
        </w:rPr>
        <w:t>例</w:t>
      </w:r>
      <w:r>
        <w:rPr>
          <w:color w:val="C3D3DE"/>
        </w:rPr>
        <w:t>图</w:t>
      </w:r>
      <w:r>
        <w:rPr>
          <w:color w:val="C1D5DF"/>
        </w:rPr>
        <w:t>示</w:t>
      </w:r>
      <w:r>
        <w:rPr>
          <w:color w:val="CDDAE6"/>
        </w:rPr>
        <w:t>例</w:t>
      </w:r>
      <w:r>
        <w:rPr>
          <w:color w:val="C5D7E1"/>
        </w:rPr>
        <w:t>图</w:t>
      </w:r>
      <w:r>
        <w:rPr>
          <w:color w:val="CFDDE7"/>
        </w:rPr>
        <w:t>示</w:t>
      </w:r>
      <w:r>
        <w:rPr>
          <w:color w:val="C6D9E2"/>
        </w:rPr>
        <w:t>例</w:t>
      </w:r>
      <w:r>
        <w:rPr>
          <w:color w:val="CDDCE7"/>
        </w:rPr>
        <w:t>图</w:t>
      </w:r>
      <w:r>
        <w:rPr>
          <w:color w:val="C6D9E3"/>
        </w:rPr>
        <w:t>示</w:t>
      </w:r>
      <w:r>
        <w:rPr>
          <w:color w:val="C3D4E0"/>
        </w:rPr>
        <w:t>例</w:t>
      </w:r>
      <w:r>
        <w:rPr>
          <w:color w:val="B7C8D5"/>
        </w:rPr>
        <w:t>图</w:t>
      </w:r>
      <w:r>
        <w:rPr>
          <w:color w:val="A8AEB2"/>
        </w:rPr>
        <w:t>示</w:t>
      </w:r>
      <w:r>
        <w:rPr>
          <w:color w:val="B5BABD"/>
        </w:rPr>
        <w:t>例</w:t>
      </w:r>
      <w:r>
        <w:rPr>
          <w:color w:val="B4BABE"/>
        </w:rPr>
        <w:t>图</w:t>
      </w:r>
      <w:r>
        <w:rPr>
          <w:color w:val="B7BDC1"/>
        </w:rPr>
        <w:t>示</w:t>
      </w:r>
      <w:r>
        <w:rPr>
          <w:color w:val="B7BDC1"/>
        </w:rPr>
        <w:t>例</w:t>
      </w:r>
      <w:r>
        <w:rPr>
          <w:color w:val="B5BBBF"/>
        </w:rPr>
        <w:t>图</w:t>
      </w:r>
      <w:r>
        <w:rPr>
          <w:color w:val="B8BEC2"/>
        </w:rPr>
        <w:t>示</w:t>
      </w:r>
      <w:r>
        <w:rPr>
          <w:color w:val="B5BBBF"/>
        </w:rPr>
        <w:t>例</w:t>
      </w:r>
      <w:r>
        <w:rPr>
          <w:color w:val="B7BDC0"/>
        </w:rPr>
        <w:t>图</w:t>
      </w:r>
      <w:r>
        <w:rPr>
          <w:color w:val="BAC0C3"/>
        </w:rPr>
        <w:t>示</w:t>
      </w:r>
      <w:r>
        <w:rPr>
          <w:color w:val="B9BEC2"/>
        </w:rPr>
        <w:t>例</w:t>
      </w:r>
      <w:r>
        <w:rPr>
          <w:color w:val="B8BDC1"/>
        </w:rPr>
        <w:t>图</w:t>
      </w:r>
      <w:r>
        <w:rPr>
          <w:color w:val="BBC1C5"/>
        </w:rPr>
        <w:t>示</w:t>
      </w:r>
      <w:r>
        <w:rPr>
          <w:color w:val="BBC2C4"/>
        </w:rPr>
        <w:t>例</w:t>
      </w:r>
      <w:r>
        <w:rPr>
          <w:color w:val="B8BFC1"/>
        </w:rPr>
        <w:t>图</w:t>
      </w:r>
      <w:r>
        <w:rPr>
          <w:color w:val="BBC2C4"/>
        </w:rPr>
        <w:t>示</w:t>
      </w:r>
      <w:r>
        <w:rPr>
          <w:color w:val="BDC5C5"/>
        </w:rPr>
        <w:t>例</w:t>
      </w:r>
      <w:r>
        <w:rPr>
          <w:color w:val="BAC2C2"/>
        </w:rPr>
        <w:t>图</w:t>
      </w:r>
      <w:r>
        <w:rPr>
          <w:color w:val="BDC3C6"/>
        </w:rPr>
        <w:t>示</w:t>
      </w:r>
      <w:r>
        <w:rPr>
          <w:color w:val="BFC4C7"/>
        </w:rPr>
        <w:t>例</w:t>
      </w:r>
      <w:r>
        <w:rPr>
          <w:color w:val="BDC1C3"/>
        </w:rPr>
        <w:t>图</w:t>
      </w:r>
    </w:p>
    <w:p>
      <w:r/>
      <w:r>
        <w:rPr>
          <w:color w:val="DAE5F5"/>
        </w:rPr>
        <w:t>示</w:t>
      </w:r>
      <w:r>
        <w:rPr>
          <w:color w:val="D9E5F4"/>
        </w:rPr>
        <w:t>例</w:t>
      </w:r>
      <w:r>
        <w:rPr>
          <w:color w:val="D9E5F4"/>
        </w:rPr>
        <w:t>图</w:t>
      </w:r>
      <w:r>
        <w:rPr>
          <w:color w:val="D9E5F4"/>
        </w:rPr>
        <w:t>示</w:t>
      </w:r>
      <w:r>
        <w:rPr>
          <w:color w:val="D7E2F3"/>
        </w:rPr>
        <w:t>例</w:t>
      </w:r>
      <w:r>
        <w:rPr>
          <w:color w:val="D7E2F3"/>
        </w:rPr>
        <w:t>图</w:t>
      </w:r>
      <w:r>
        <w:rPr>
          <w:color w:val="D7E2F3"/>
        </w:rPr>
        <w:t>示</w:t>
      </w:r>
      <w:r>
        <w:rPr>
          <w:color w:val="D8E4F3"/>
        </w:rPr>
        <w:t>例</w:t>
      </w:r>
      <w:r>
        <w:rPr>
          <w:color w:val="D9E5F4"/>
        </w:rPr>
        <w:t>图</w:t>
      </w:r>
      <w:r>
        <w:rPr>
          <w:color w:val="DAE5F5"/>
        </w:rPr>
        <w:t>示</w:t>
      </w:r>
      <w:r>
        <w:rPr>
          <w:color w:val="DAE4F4"/>
        </w:rPr>
        <w:t>例</w:t>
      </w:r>
      <w:r>
        <w:rPr>
          <w:color w:val="DAE5F5"/>
        </w:rPr>
        <w:t>图</w:t>
      </w:r>
      <w:r>
        <w:rPr>
          <w:color w:val="D9E5F4"/>
        </w:rPr>
        <w:t>示</w:t>
      </w:r>
      <w:r>
        <w:rPr>
          <w:color w:val="D9E4F4"/>
        </w:rPr>
        <w:t>例</w:t>
      </w:r>
      <w:r>
        <w:rPr>
          <w:color w:val="D8E4F3"/>
        </w:rPr>
        <w:t>图</w:t>
      </w:r>
      <w:r>
        <w:rPr>
          <w:color w:val="D6E1F3"/>
        </w:rPr>
        <w:t>示</w:t>
      </w:r>
      <w:r>
        <w:rPr>
          <w:color w:val="D5E0F2"/>
        </w:rPr>
        <w:t>例</w:t>
      </w:r>
      <w:r>
        <w:rPr>
          <w:color w:val="D5E0F2"/>
        </w:rPr>
        <w:t>图</w:t>
      </w:r>
      <w:r>
        <w:rPr>
          <w:color w:val="D5DEF2"/>
        </w:rPr>
        <w:t>示</w:t>
      </w:r>
      <w:r>
        <w:rPr>
          <w:color w:val="D3DEF3"/>
        </w:rPr>
        <w:t>例</w:t>
      </w:r>
      <w:r>
        <w:rPr>
          <w:color w:val="CFDDF2"/>
        </w:rPr>
        <w:t>图</w:t>
      </w:r>
      <w:r>
        <w:rPr>
          <w:color w:val="CBD7EE"/>
        </w:rPr>
        <w:t>示</w:t>
      </w:r>
      <w:r>
        <w:rPr>
          <w:color w:val="CAD4EB"/>
        </w:rPr>
        <w:t>例</w:t>
      </w:r>
      <w:r>
        <w:rPr>
          <w:color w:val="C5D4EB"/>
        </w:rPr>
        <w:t>图</w:t>
      </w:r>
      <w:r>
        <w:rPr>
          <w:color w:val="C1D1EB"/>
        </w:rPr>
        <w:t>示</w:t>
      </w:r>
      <w:r>
        <w:rPr>
          <w:color w:val="BBCEEA"/>
        </w:rPr>
        <w:t>例</w:t>
      </w:r>
      <w:r>
        <w:rPr>
          <w:color w:val="B7C9E9"/>
        </w:rPr>
        <w:t>图</w:t>
      </w:r>
      <w:r>
        <w:rPr>
          <w:color w:val="B4C7E7"/>
        </w:rPr>
        <w:t>示</w:t>
      </w:r>
      <w:r>
        <w:rPr>
          <w:color w:val="8A9BBE"/>
        </w:rPr>
        <w:t>例</w:t>
      </w:r>
      <w:r>
        <w:rPr>
          <w:color w:val="677395"/>
        </w:rPr>
        <w:t>图</w:t>
      </w:r>
      <w:r>
        <w:rPr>
          <w:color w:val="707E9F"/>
        </w:rPr>
        <w:t>示</w:t>
      </w:r>
      <w:r>
        <w:rPr>
          <w:color w:val="7C89AA"/>
        </w:rPr>
        <w:t>例</w:t>
      </w:r>
      <w:r>
        <w:rPr>
          <w:color w:val="555468"/>
        </w:rPr>
        <w:t>图</w:t>
      </w:r>
      <w:r>
        <w:rPr>
          <w:color w:val="96A8BA"/>
        </w:rPr>
        <w:t>示</w:t>
      </w:r>
      <w:r>
        <w:rPr>
          <w:color w:val="B0C5D7"/>
        </w:rPr>
        <w:t>例</w:t>
      </w:r>
      <w:r>
        <w:rPr>
          <w:color w:val="ACC1D2"/>
        </w:rPr>
        <w:t>图</w:t>
      </w:r>
      <w:r>
        <w:rPr>
          <w:color w:val="B7C8D8"/>
        </w:rPr>
        <w:t>示</w:t>
      </w:r>
      <w:r>
        <w:rPr>
          <w:color w:val="B3C6D6"/>
        </w:rPr>
        <w:t>例</w:t>
      </w:r>
      <w:r>
        <w:rPr>
          <w:color w:val="B8CAD8"/>
        </w:rPr>
        <w:t>图</w:t>
      </w:r>
      <w:r>
        <w:rPr>
          <w:color w:val="C2D1DD"/>
        </w:rPr>
        <w:t>示</w:t>
      </w:r>
      <w:r>
        <w:rPr>
          <w:color w:val="B9CDD7"/>
        </w:rPr>
        <w:t>例</w:t>
      </w:r>
      <w:r>
        <w:rPr>
          <w:color w:val="C6D6E0"/>
        </w:rPr>
        <w:t>图</w:t>
      </w:r>
      <w:r>
        <w:rPr>
          <w:color w:val="C6D6E1"/>
        </w:rPr>
        <w:t>示</w:t>
      </w:r>
      <w:r>
        <w:rPr>
          <w:color w:val="C3D7E0"/>
        </w:rPr>
        <w:t>例</w:t>
      </w:r>
      <w:r>
        <w:rPr>
          <w:color w:val="C4D6E1"/>
        </w:rPr>
        <w:t>图</w:t>
      </w:r>
      <w:r>
        <w:rPr>
          <w:color w:val="B7CDD9"/>
        </w:rPr>
        <w:t>示</w:t>
      </w:r>
      <w:r>
        <w:rPr>
          <w:color w:val="BCD0DD"/>
        </w:rPr>
        <w:t>例</w:t>
      </w:r>
      <w:r>
        <w:rPr>
          <w:color w:val="C0D5E0"/>
        </w:rPr>
        <w:t>图</w:t>
      </w:r>
      <w:r>
        <w:rPr>
          <w:color w:val="C8DCE8"/>
        </w:rPr>
        <w:t>示</w:t>
      </w:r>
      <w:r>
        <w:rPr>
          <w:color w:val="C6DCE8"/>
        </w:rPr>
        <w:t>例</w:t>
      </w:r>
      <w:r>
        <w:rPr>
          <w:color w:val="C5DAE5"/>
        </w:rPr>
        <w:t>图</w:t>
      </w:r>
      <w:r>
        <w:rPr>
          <w:color w:val="D1E1EC"/>
        </w:rPr>
        <w:t>示</w:t>
      </w:r>
      <w:r>
        <w:rPr>
          <w:color w:val="CEE1EA"/>
        </w:rPr>
        <w:t>例</w:t>
      </w:r>
      <w:r>
        <w:rPr>
          <w:color w:val="CFDBE3"/>
        </w:rPr>
        <w:t>图</w:t>
      </w:r>
      <w:r>
        <w:rPr>
          <w:color w:val="D1C0BB"/>
        </w:rPr>
        <w:t>示</w:t>
      </w:r>
      <w:r>
        <w:rPr>
          <w:color w:val="D2C2BD"/>
        </w:rPr>
        <w:t>例</w:t>
      </w:r>
      <w:r>
        <w:rPr>
          <w:color w:val="D2C4C0"/>
        </w:rPr>
        <w:t>图</w:t>
      </w:r>
      <w:r>
        <w:rPr>
          <w:color w:val="D3C8C2"/>
        </w:rPr>
        <w:t>示</w:t>
      </w:r>
      <w:r>
        <w:rPr>
          <w:color w:val="D3C8C2"/>
        </w:rPr>
        <w:t>例</w:t>
      </w:r>
      <w:r>
        <w:rPr>
          <w:color w:val="D1C6C0"/>
        </w:rPr>
        <w:t>图</w:t>
      </w:r>
      <w:r>
        <w:rPr>
          <w:color w:val="D2C9C2"/>
        </w:rPr>
        <w:t>示</w:t>
      </w:r>
      <w:r>
        <w:rPr>
          <w:color w:val="D1C8C2"/>
        </w:rPr>
        <w:t>例</w:t>
      </w:r>
      <w:r>
        <w:rPr>
          <w:color w:val="CCC3BE"/>
        </w:rPr>
        <w:t>图</w:t>
      </w:r>
      <w:r>
        <w:rPr>
          <w:color w:val="C7CFD5"/>
        </w:rPr>
        <w:t>示</w:t>
      </w:r>
      <w:r>
        <w:rPr>
          <w:color w:val="CFE2EC"/>
        </w:rPr>
        <w:t>例</w:t>
      </w:r>
      <w:r>
        <w:rPr>
          <w:color w:val="DBE8F1"/>
        </w:rPr>
        <w:t>图</w:t>
      </w:r>
      <w:r>
        <w:rPr>
          <w:color w:val="CEE1EB"/>
        </w:rPr>
        <w:t>示</w:t>
      </w:r>
      <w:r>
        <w:rPr>
          <w:color w:val="D9E7F1"/>
        </w:rPr>
        <w:t>例</w:t>
      </w:r>
      <w:r>
        <w:rPr>
          <w:color w:val="CBDEE8"/>
        </w:rPr>
        <w:t>图</w:t>
      </w:r>
      <w:r>
        <w:rPr>
          <w:color w:val="CEDFE9"/>
        </w:rPr>
        <w:t>示</w:t>
      </w:r>
      <w:r>
        <w:rPr>
          <w:color w:val="C9DCE6"/>
        </w:rPr>
        <w:t>例</w:t>
      </w:r>
      <w:r>
        <w:rPr>
          <w:color w:val="C8DBE5"/>
        </w:rPr>
        <w:t>图</w:t>
      </w:r>
      <w:r>
        <w:rPr>
          <w:color w:val="CCDDE8"/>
        </w:rPr>
        <w:t>示</w:t>
      </w:r>
      <w:r>
        <w:rPr>
          <w:color w:val="C2D6DF"/>
        </w:rPr>
        <w:t>例</w:t>
      </w:r>
      <w:r>
        <w:rPr>
          <w:color w:val="BFD5DF"/>
        </w:rPr>
        <w:t>图</w:t>
      </w:r>
      <w:r>
        <w:rPr>
          <w:color w:val="BACED8"/>
        </w:rPr>
        <w:t>示</w:t>
      </w:r>
      <w:r>
        <w:rPr>
          <w:color w:val="B6CBD4"/>
        </w:rPr>
        <w:t>例</w:t>
      </w:r>
      <w:r>
        <w:rPr>
          <w:color w:val="C6D6E1"/>
        </w:rPr>
        <w:t>图</w:t>
      </w:r>
      <w:r>
        <w:rPr>
          <w:color w:val="C0D3DD"/>
        </w:rPr>
        <w:t>示</w:t>
      </w:r>
      <w:r>
        <w:rPr>
          <w:color w:val="C8D9E3"/>
        </w:rPr>
        <w:t>例</w:t>
      </w:r>
      <w:r>
        <w:rPr>
          <w:color w:val="CCDDE7"/>
        </w:rPr>
        <w:t>图</w:t>
      </w:r>
      <w:r>
        <w:rPr>
          <w:color w:val="CBDEE8"/>
        </w:rPr>
        <w:t>示</w:t>
      </w:r>
      <w:r>
        <w:rPr>
          <w:color w:val="CCDEE7"/>
        </w:rPr>
        <w:t>例</w:t>
      </w:r>
      <w:r>
        <w:rPr>
          <w:color w:val="C7D9E4"/>
        </w:rPr>
        <w:t>图</w:t>
      </w:r>
      <w:r>
        <w:rPr>
          <w:color w:val="C2D5DF"/>
        </w:rPr>
        <w:t>示</w:t>
      </w:r>
      <w:r>
        <w:rPr>
          <w:color w:val="BDD0DD"/>
        </w:rPr>
        <w:t>例</w:t>
      </w:r>
      <w:r>
        <w:rPr>
          <w:color w:val="B3C2CD"/>
        </w:rPr>
        <w:t>图</w:t>
      </w:r>
      <w:r>
        <w:rPr>
          <w:color w:val="999794"/>
        </w:rPr>
        <w:t>示</w:t>
      </w:r>
      <w:r>
        <w:rPr>
          <w:color w:val="B5BBBF"/>
        </w:rPr>
        <w:t>例</w:t>
      </w:r>
      <w:r>
        <w:rPr>
          <w:color w:val="B2B9BD"/>
        </w:rPr>
        <w:t>图</w:t>
      </w:r>
      <w:r>
        <w:rPr>
          <w:color w:val="B5BDBF"/>
        </w:rPr>
        <w:t>示</w:t>
      </w:r>
      <w:r>
        <w:rPr>
          <w:color w:val="B7BDC0"/>
        </w:rPr>
        <w:t>例</w:t>
      </w:r>
      <w:r>
        <w:rPr>
          <w:color w:val="B5BBBE"/>
        </w:rPr>
        <w:t>图</w:t>
      </w:r>
      <w:r>
        <w:rPr>
          <w:color w:val="B7BEC0"/>
        </w:rPr>
        <w:t>示</w:t>
      </w:r>
      <w:r>
        <w:rPr>
          <w:color w:val="B4BBBE"/>
        </w:rPr>
        <w:t>例</w:t>
      </w:r>
      <w:r>
        <w:rPr>
          <w:color w:val="B5BBBE"/>
        </w:rPr>
        <w:t>图</w:t>
      </w:r>
      <w:r>
        <w:rPr>
          <w:color w:val="B8BEC2"/>
        </w:rPr>
        <w:t>示</w:t>
      </w:r>
      <w:r>
        <w:rPr>
          <w:color w:val="B6BCC0"/>
        </w:rPr>
        <w:t>例</w:t>
      </w:r>
      <w:r>
        <w:rPr>
          <w:color w:val="B6BCC1"/>
        </w:rPr>
        <w:t>图</w:t>
      </w:r>
      <w:r>
        <w:rPr>
          <w:color w:val="B7BDC2"/>
        </w:rPr>
        <w:t>示</w:t>
      </w:r>
      <w:r>
        <w:rPr>
          <w:color w:val="B5BBBF"/>
        </w:rPr>
        <w:t>例</w:t>
      </w:r>
      <w:r>
        <w:rPr>
          <w:color w:val="B3B9BD"/>
        </w:rPr>
        <w:t>图</w:t>
      </w:r>
      <w:r>
        <w:rPr>
          <w:color w:val="B6BCC0"/>
        </w:rPr>
        <w:t>示</w:t>
      </w:r>
      <w:r>
        <w:rPr>
          <w:color w:val="B6BCBF"/>
        </w:rPr>
        <w:t>例</w:t>
      </w:r>
      <w:r>
        <w:rPr>
          <w:color w:val="B3BDBD"/>
        </w:rPr>
        <w:t>图</w:t>
      </w:r>
      <w:r>
        <w:rPr>
          <w:color w:val="B4BCBE"/>
        </w:rPr>
        <w:t>示</w:t>
      </w:r>
      <w:r>
        <w:rPr>
          <w:color w:val="B5BCBE"/>
        </w:rPr>
        <w:t>例</w:t>
      </w:r>
      <w:r>
        <w:rPr>
          <w:color w:val="B6BCBF"/>
        </w:rPr>
        <w:t>图</w:t>
      </w:r>
    </w:p>
    <w:p>
      <w:r/>
      <w:r>
        <w:rPr>
          <w:color w:val="DAE6F5"/>
        </w:rPr>
        <w:t>示</w:t>
      </w:r>
      <w:r>
        <w:rPr>
          <w:color w:val="DAE6F5"/>
        </w:rPr>
        <w:t>例</w:t>
      </w:r>
      <w:r>
        <w:rPr>
          <w:color w:val="D9E5F4"/>
        </w:rPr>
        <w:t>图</w:t>
      </w:r>
      <w:r>
        <w:rPr>
          <w:color w:val="D8E4F3"/>
        </w:rPr>
        <w:t>示</w:t>
      </w:r>
      <w:r>
        <w:rPr>
          <w:color w:val="D8E4F3"/>
        </w:rPr>
        <w:t>例</w:t>
      </w:r>
      <w:r>
        <w:rPr>
          <w:color w:val="D8E4F3"/>
        </w:rPr>
        <w:t>图</w:t>
      </w:r>
      <w:r>
        <w:rPr>
          <w:color w:val="D9E5F4"/>
        </w:rPr>
        <w:t>示</w:t>
      </w:r>
      <w:r>
        <w:rPr>
          <w:color w:val="DAE5F5"/>
        </w:rPr>
        <w:t>例</w:t>
      </w:r>
      <w:r>
        <w:rPr>
          <w:color w:val="DBE5F5"/>
        </w:rPr>
        <w:t>图</w:t>
      </w:r>
      <w:r>
        <w:rPr>
          <w:color w:val="DBE5F5"/>
        </w:rPr>
        <w:t>示</w:t>
      </w:r>
      <w:r>
        <w:rPr>
          <w:color w:val="DBE4F4"/>
        </w:rPr>
        <w:t>例</w:t>
      </w:r>
      <w:r>
        <w:rPr>
          <w:color w:val="DAE4F4"/>
        </w:rPr>
        <w:t>图</w:t>
      </w:r>
      <w:r>
        <w:rPr>
          <w:color w:val="DAE4F4"/>
        </w:rPr>
        <w:t>示</w:t>
      </w:r>
      <w:r>
        <w:rPr>
          <w:color w:val="DAE4F4"/>
        </w:rPr>
        <w:t>例</w:t>
      </w:r>
      <w:r>
        <w:rPr>
          <w:color w:val="D9E3F3"/>
        </w:rPr>
        <w:t>图</w:t>
      </w:r>
      <w:r>
        <w:rPr>
          <w:color w:val="D7E1F3"/>
        </w:rPr>
        <w:t>示</w:t>
      </w:r>
      <w:r>
        <w:rPr>
          <w:color w:val="D6E1F3"/>
        </w:rPr>
        <w:t>例</w:t>
      </w:r>
      <w:r>
        <w:rPr>
          <w:color w:val="D6E0F2"/>
        </w:rPr>
        <w:t>图</w:t>
      </w:r>
      <w:r>
        <w:rPr>
          <w:color w:val="D4DFF3"/>
        </w:rPr>
        <w:t>示</w:t>
      </w:r>
      <w:r>
        <w:rPr>
          <w:color w:val="D3DEF3"/>
        </w:rPr>
        <w:t>例</w:t>
      </w:r>
      <w:r>
        <w:rPr>
          <w:color w:val="CEDCF1"/>
        </w:rPr>
        <w:t>图</w:t>
      </w:r>
      <w:r>
        <w:rPr>
          <w:color w:val="CBD8ED"/>
        </w:rPr>
        <w:t>示</w:t>
      </w:r>
      <w:r>
        <w:rPr>
          <w:color w:val="C9D6EC"/>
        </w:rPr>
        <w:t>例</w:t>
      </w:r>
      <w:r>
        <w:rPr>
          <w:color w:val="C6D5EC"/>
        </w:rPr>
        <w:t>图</w:t>
      </w:r>
      <w:r>
        <w:rPr>
          <w:color w:val="C2D1EB"/>
        </w:rPr>
        <w:t>示</w:t>
      </w:r>
      <w:r>
        <w:rPr>
          <w:color w:val="BCCEEB"/>
        </w:rPr>
        <w:t>例</w:t>
      </w:r>
      <w:r>
        <w:rPr>
          <w:color w:val="B9CBEB"/>
        </w:rPr>
        <w:t>图</w:t>
      </w:r>
      <w:r>
        <w:rPr>
          <w:color w:val="BACCEC"/>
        </w:rPr>
        <w:t>示</w:t>
      </w:r>
      <w:r>
        <w:rPr>
          <w:color w:val="A1B6D9"/>
        </w:rPr>
        <w:t>例</w:t>
      </w:r>
      <w:r>
        <w:rPr>
          <w:color w:val="8FA1C2"/>
        </w:rPr>
        <w:t>图</w:t>
      </w:r>
      <w:r>
        <w:rPr>
          <w:color w:val="5B637E"/>
        </w:rPr>
        <w:t>示</w:t>
      </w:r>
      <w:r>
        <w:rPr>
          <w:color w:val="7C88AA"/>
        </w:rPr>
        <w:t>例</w:t>
      </w:r>
      <w:r>
        <w:rPr>
          <w:color w:val="737D95"/>
        </w:rPr>
        <w:t>图</w:t>
      </w:r>
      <w:r>
        <w:rPr>
          <w:color w:val="ACC1D5"/>
        </w:rPr>
        <w:t>示</w:t>
      </w:r>
      <w:r>
        <w:rPr>
          <w:color w:val="B4C7D9"/>
        </w:rPr>
        <w:t>例</w:t>
      </w:r>
      <w:r>
        <w:rPr>
          <w:color w:val="B2C6D6"/>
        </w:rPr>
        <w:t>图</w:t>
      </w:r>
      <w:r>
        <w:rPr>
          <w:color w:val="BBCAD8"/>
        </w:rPr>
        <w:t>示</w:t>
      </w:r>
      <w:r>
        <w:rPr>
          <w:color w:val="B4C7D5"/>
        </w:rPr>
        <w:t>例</w:t>
      </w:r>
      <w:r>
        <w:rPr>
          <w:color w:val="B7CBD7"/>
        </w:rPr>
        <w:t>图</w:t>
      </w:r>
      <w:r>
        <w:rPr>
          <w:color w:val="C3D3DE"/>
        </w:rPr>
        <w:t>示</w:t>
      </w:r>
      <w:r>
        <w:rPr>
          <w:color w:val="C0D2DC"/>
        </w:rPr>
        <w:t>例</w:t>
      </w:r>
      <w:r>
        <w:rPr>
          <w:color w:val="C2D3DE"/>
        </w:rPr>
        <w:t>图</w:t>
      </w:r>
      <w:r>
        <w:rPr>
          <w:color w:val="C4D5E0"/>
        </w:rPr>
        <w:t>示</w:t>
      </w:r>
      <w:r>
        <w:rPr>
          <w:color w:val="C2D4DF"/>
        </w:rPr>
        <w:t>例</w:t>
      </w:r>
      <w:r>
        <w:rPr>
          <w:color w:val="C7D7E2"/>
        </w:rPr>
        <w:t>图</w:t>
      </w:r>
      <w:r>
        <w:rPr>
          <w:color w:val="BED3DE"/>
        </w:rPr>
        <w:t>示</w:t>
      </w:r>
      <w:r>
        <w:rPr>
          <w:color w:val="BBCFDB"/>
        </w:rPr>
        <w:t>例</w:t>
      </w:r>
      <w:r>
        <w:rPr>
          <w:color w:val="C7D9E4"/>
        </w:rPr>
        <w:t>图</w:t>
      </w:r>
      <w:r>
        <w:rPr>
          <w:color w:val="C5D8E2"/>
        </w:rPr>
        <w:t>示</w:t>
      </w:r>
      <w:r>
        <w:rPr>
          <w:color w:val="C3D9E4"/>
        </w:rPr>
        <w:t>例</w:t>
      </w:r>
      <w:r>
        <w:rPr>
          <w:color w:val="CCDEE8"/>
        </w:rPr>
        <w:t>图</w:t>
      </w:r>
      <w:r>
        <w:rPr>
          <w:color w:val="CDE1EA"/>
        </w:rPr>
        <w:t>示</w:t>
      </w:r>
      <w:r>
        <w:rPr>
          <w:color w:val="D6E5F0"/>
        </w:rPr>
        <w:t>例</w:t>
      </w:r>
      <w:r>
        <w:rPr>
          <w:color w:val="CADFEA"/>
        </w:rPr>
        <w:t>图</w:t>
      </w:r>
      <w:r>
        <w:rPr>
          <w:color w:val="D1CFD1"/>
        </w:rPr>
        <w:t>示</w:t>
      </w:r>
      <w:r>
        <w:rPr>
          <w:color w:val="D3C7C3"/>
        </w:rPr>
        <w:t>例</w:t>
      </w:r>
      <w:r>
        <w:rPr>
          <w:color w:val="D3C7C4"/>
        </w:rPr>
        <w:t>图</w:t>
      </w:r>
      <w:r>
        <w:rPr>
          <w:color w:val="D3C8C4"/>
        </w:rPr>
        <w:t>示</w:t>
      </w:r>
      <w:r>
        <w:rPr>
          <w:color w:val="D3C8C3"/>
        </w:rPr>
        <w:t>例</w:t>
      </w:r>
      <w:r>
        <w:rPr>
          <w:color w:val="D2C7C1"/>
        </w:rPr>
        <w:t>图</w:t>
      </w:r>
      <w:r>
        <w:rPr>
          <w:color w:val="D3C8C2"/>
        </w:rPr>
        <w:t>示</w:t>
      </w:r>
      <w:r>
        <w:rPr>
          <w:color w:val="D2CAC3"/>
        </w:rPr>
        <w:t>例</w:t>
      </w:r>
      <w:r>
        <w:rPr>
          <w:color w:val="CBC0BB"/>
        </w:rPr>
        <w:t>图</w:t>
      </w:r>
      <w:r>
        <w:rPr>
          <w:color w:val="C5CDD4"/>
        </w:rPr>
        <w:t>示</w:t>
      </w:r>
      <w:r>
        <w:rPr>
          <w:color w:val="D8E7F2"/>
        </w:rPr>
        <w:t>例</w:t>
      </w:r>
      <w:r>
        <w:rPr>
          <w:color w:val="D5E5EE"/>
        </w:rPr>
        <w:t>图</w:t>
      </w:r>
      <w:r>
        <w:rPr>
          <w:color w:val="D2E3ED"/>
        </w:rPr>
        <w:t>示</w:t>
      </w:r>
      <w:r>
        <w:rPr>
          <w:color w:val="D7E5EF"/>
        </w:rPr>
        <w:t>例</w:t>
      </w:r>
      <w:r>
        <w:rPr>
          <w:color w:val="CCDFE9"/>
        </w:rPr>
        <w:t>图</w:t>
      </w:r>
      <w:r>
        <w:rPr>
          <w:color w:val="CFDFE9"/>
        </w:rPr>
        <w:t>示</w:t>
      </w:r>
      <w:r>
        <w:rPr>
          <w:color w:val="CBDDE7"/>
        </w:rPr>
        <w:t>例</w:t>
      </w:r>
      <w:r>
        <w:rPr>
          <w:color w:val="C3D7E1"/>
        </w:rPr>
        <w:t>图</w:t>
      </w:r>
      <w:r>
        <w:rPr>
          <w:color w:val="CBDEE8"/>
        </w:rPr>
        <w:t>示</w:t>
      </w:r>
      <w:r>
        <w:rPr>
          <w:color w:val="C4D7E1"/>
        </w:rPr>
        <w:t>例</w:t>
      </w:r>
      <w:r>
        <w:rPr>
          <w:color w:val="BBD1DB"/>
        </w:rPr>
        <w:t>图</w:t>
      </w:r>
      <w:r>
        <w:rPr>
          <w:color w:val="B7CBD5"/>
        </w:rPr>
        <w:t>示</w:t>
      </w:r>
      <w:r>
        <w:rPr>
          <w:color w:val="BCCFD9"/>
        </w:rPr>
        <w:t>例</w:t>
      </w:r>
      <w:r>
        <w:rPr>
          <w:color w:val="BCD1DB"/>
        </w:rPr>
        <w:t>图</w:t>
      </w:r>
      <w:r>
        <w:rPr>
          <w:color w:val="CBDBE5"/>
        </w:rPr>
        <w:t>示</w:t>
      </w:r>
      <w:r>
        <w:rPr>
          <w:color w:val="C4D7E1"/>
        </w:rPr>
        <w:t>例</w:t>
      </w:r>
      <w:r>
        <w:rPr>
          <w:color w:val="CDDCE7"/>
        </w:rPr>
        <w:t>图</w:t>
      </w:r>
      <w:r>
        <w:rPr>
          <w:color w:val="C7DAE4"/>
        </w:rPr>
        <w:t>示</w:t>
      </w:r>
      <w:r>
        <w:rPr>
          <w:color w:val="CEDFE9"/>
        </w:rPr>
        <w:t>例</w:t>
      </w:r>
      <w:r>
        <w:rPr>
          <w:color w:val="CADDE8"/>
        </w:rPr>
        <w:t>图</w:t>
      </w:r>
      <w:r>
        <w:rPr>
          <w:color w:val="C9DBE6"/>
        </w:rPr>
        <w:t>示</w:t>
      </w:r>
      <w:r>
        <w:rPr>
          <w:color w:val="BDD0DD"/>
        </w:rPr>
        <w:t>例</w:t>
      </w:r>
      <w:r>
        <w:rPr>
          <w:color w:val="AEBBC4"/>
        </w:rPr>
        <w:t>图</w:t>
      </w:r>
      <w:r>
        <w:rPr>
          <w:color w:val="918983"/>
        </w:rPr>
        <w:t>示</w:t>
      </w:r>
      <w:r>
        <w:rPr>
          <w:color w:val="AFB4B8"/>
        </w:rPr>
        <w:t>例</w:t>
      </w:r>
      <w:r>
        <w:rPr>
          <w:color w:val="B1B8BD"/>
        </w:rPr>
        <w:t>图</w:t>
      </w:r>
      <w:r>
        <w:rPr>
          <w:color w:val="AFB6BA"/>
        </w:rPr>
        <w:t>示</w:t>
      </w:r>
      <w:r>
        <w:rPr>
          <w:color w:val="B4BABF"/>
        </w:rPr>
        <w:t>例</w:t>
      </w:r>
      <w:r>
        <w:rPr>
          <w:color w:val="B3B9BD"/>
        </w:rPr>
        <w:t>图</w:t>
      </w:r>
      <w:r>
        <w:rPr>
          <w:color w:val="B3B9BD"/>
        </w:rPr>
        <w:t>示</w:t>
      </w:r>
      <w:r>
        <w:rPr>
          <w:color w:val="B4BABF"/>
        </w:rPr>
        <w:t>例</w:t>
      </w:r>
      <w:r>
        <w:rPr>
          <w:color w:val="B0B7BC"/>
        </w:rPr>
        <w:t>图</w:t>
      </w:r>
      <w:r>
        <w:rPr>
          <w:color w:val="B4BABE"/>
        </w:rPr>
        <w:t>示</w:t>
      </w:r>
      <w:r>
        <w:rPr>
          <w:color w:val="B5BBBF"/>
        </w:rPr>
        <w:t>例</w:t>
      </w:r>
      <w:r>
        <w:rPr>
          <w:color w:val="B3B9BE"/>
        </w:rPr>
        <w:t>图</w:t>
      </w:r>
      <w:r>
        <w:rPr>
          <w:color w:val="B5BBC0"/>
        </w:rPr>
        <w:t>示</w:t>
      </w:r>
      <w:r>
        <w:rPr>
          <w:color w:val="B6BCC0"/>
        </w:rPr>
        <w:t>例</w:t>
      </w:r>
      <w:r>
        <w:rPr>
          <w:color w:val="B4BABF"/>
        </w:rPr>
        <w:t>图</w:t>
      </w:r>
      <w:r>
        <w:rPr>
          <w:color w:val="B6BCC1"/>
        </w:rPr>
        <w:t>示</w:t>
      </w:r>
      <w:r>
        <w:rPr>
          <w:color w:val="B8BEC3"/>
        </w:rPr>
        <w:t>例</w:t>
      </w:r>
      <w:r>
        <w:rPr>
          <w:color w:val="B3BABE"/>
        </w:rPr>
        <w:t>图</w:t>
      </w:r>
      <w:r>
        <w:rPr>
          <w:color w:val="B4BCBF"/>
        </w:rPr>
        <w:t>示</w:t>
      </w:r>
      <w:r>
        <w:rPr>
          <w:color w:val="B6BDC1"/>
        </w:rPr>
        <w:t>例</w:t>
      </w:r>
      <w:r>
        <w:rPr>
          <w:color w:val="B5BBBF"/>
        </w:rPr>
        <w:t>图</w:t>
      </w:r>
    </w:p>
    <w:p>
      <w:r/>
      <w:r>
        <w:rPr>
          <w:color w:val="DAE6F5"/>
        </w:rPr>
        <w:t>示</w:t>
      </w:r>
      <w:r>
        <w:rPr>
          <w:color w:val="DAE6F5"/>
        </w:rPr>
        <w:t>例</w:t>
      </w:r>
      <w:r>
        <w:rPr>
          <w:color w:val="D9E5F4"/>
        </w:rPr>
        <w:t>图</w:t>
      </w:r>
      <w:r>
        <w:rPr>
          <w:color w:val="D9E5F4"/>
        </w:rPr>
        <w:t>示</w:t>
      </w:r>
      <w:r>
        <w:rPr>
          <w:color w:val="D9E5F4"/>
        </w:rPr>
        <w:t>例</w:t>
      </w:r>
      <w:r>
        <w:rPr>
          <w:color w:val="D9E5F4"/>
        </w:rPr>
        <w:t>图</w:t>
      </w:r>
      <w:r>
        <w:rPr>
          <w:color w:val="DAE5F4"/>
        </w:rPr>
        <w:t>示</w:t>
      </w:r>
      <w:r>
        <w:rPr>
          <w:color w:val="DBE5F5"/>
        </w:rPr>
        <w:t>例</w:t>
      </w:r>
      <w:r>
        <w:rPr>
          <w:color w:val="DBE5F5"/>
        </w:rPr>
        <w:t>图</w:t>
      </w:r>
      <w:r>
        <w:rPr>
          <w:color w:val="DBE5F5"/>
        </w:rPr>
        <w:t>示</w:t>
      </w:r>
      <w:r>
        <w:rPr>
          <w:color w:val="DAE4F4"/>
        </w:rPr>
        <w:t>例</w:t>
      </w:r>
      <w:r>
        <w:rPr>
          <w:color w:val="DAE4F4"/>
        </w:rPr>
        <w:t>图</w:t>
      </w:r>
      <w:r>
        <w:rPr>
          <w:color w:val="DAE4F4"/>
        </w:rPr>
        <w:t>示</w:t>
      </w:r>
      <w:r>
        <w:rPr>
          <w:color w:val="DAE4F4"/>
        </w:rPr>
        <w:t>例</w:t>
      </w:r>
      <w:r>
        <w:rPr>
          <w:color w:val="DAE2F2"/>
        </w:rPr>
        <w:t>图</w:t>
      </w:r>
      <w:r>
        <w:rPr>
          <w:color w:val="D7DFF3"/>
        </w:rPr>
        <w:t>示</w:t>
      </w:r>
      <w:r>
        <w:rPr>
          <w:color w:val="D6E1F3"/>
        </w:rPr>
        <w:t>例</w:t>
      </w:r>
      <w:r>
        <w:rPr>
          <w:color w:val="D6DFF3"/>
        </w:rPr>
        <w:t>图</w:t>
      </w:r>
      <w:r>
        <w:rPr>
          <w:color w:val="D4DFF3"/>
        </w:rPr>
        <w:t>示</w:t>
      </w:r>
      <w:r>
        <w:rPr>
          <w:color w:val="D2DDF2"/>
        </w:rPr>
        <w:t>例</w:t>
      </w:r>
      <w:r>
        <w:rPr>
          <w:color w:val="CEDCF0"/>
        </w:rPr>
        <w:t>图</w:t>
      </w:r>
      <w:r>
        <w:rPr>
          <w:color w:val="CCDAEF"/>
        </w:rPr>
        <w:t>示</w:t>
      </w:r>
      <w:r>
        <w:rPr>
          <w:color w:val="CAD7ED"/>
        </w:rPr>
        <w:t>例</w:t>
      </w:r>
      <w:r>
        <w:rPr>
          <w:color w:val="C6D5EC"/>
        </w:rPr>
        <w:t>图</w:t>
      </w:r>
      <w:r>
        <w:rPr>
          <w:color w:val="C3D3EB"/>
        </w:rPr>
        <w:t>示</w:t>
      </w:r>
      <w:r>
        <w:rPr>
          <w:color w:val="BDCFE9"/>
        </w:rPr>
        <w:t>例</w:t>
      </w:r>
      <w:r>
        <w:rPr>
          <w:color w:val="BCCEEA"/>
        </w:rPr>
        <w:t>图</w:t>
      </w:r>
      <w:r>
        <w:rPr>
          <w:color w:val="BFD0EC"/>
        </w:rPr>
        <w:t>示</w:t>
      </w:r>
      <w:r>
        <w:rPr>
          <w:color w:val="A9BCDC"/>
        </w:rPr>
        <w:t>例</w:t>
      </w:r>
      <w:r>
        <w:rPr>
          <w:color w:val="A2B7D8"/>
        </w:rPr>
        <w:t>图</w:t>
      </w:r>
      <w:r>
        <w:rPr>
          <w:color w:val="707C98"/>
        </w:rPr>
        <w:t>示</w:t>
      </w:r>
      <w:r>
        <w:rPr>
          <w:color w:val="5B6078"/>
        </w:rPr>
        <w:t>例</w:t>
      </w:r>
      <w:r>
        <w:rPr>
          <w:color w:val="8E9DB8"/>
        </w:rPr>
        <w:t>图</w:t>
      </w:r>
      <w:r>
        <w:rPr>
          <w:color w:val="B4C9DB"/>
        </w:rPr>
        <w:t>示</w:t>
      </w:r>
      <w:r>
        <w:rPr>
          <w:color w:val="B3C6D9"/>
        </w:rPr>
        <w:t>例</w:t>
      </w:r>
      <w:r>
        <w:rPr>
          <w:color w:val="B6CAD9"/>
        </w:rPr>
        <w:t>图</w:t>
      </w:r>
      <w:r>
        <w:rPr>
          <w:color w:val="BDCFDC"/>
        </w:rPr>
        <w:t>示</w:t>
      </w:r>
      <w:r>
        <w:rPr>
          <w:color w:val="C9D6E1"/>
        </w:rPr>
        <w:t>例</w:t>
      </w:r>
      <w:r>
        <w:rPr>
          <w:color w:val="BCCFDA"/>
        </w:rPr>
        <w:t>图</w:t>
      </w:r>
      <w:r>
        <w:rPr>
          <w:color w:val="BCCFDA"/>
        </w:rPr>
        <w:t>示</w:t>
      </w:r>
      <w:r>
        <w:rPr>
          <w:color w:val="C8D5E0"/>
        </w:rPr>
        <w:t>例</w:t>
      </w:r>
      <w:r>
        <w:rPr>
          <w:color w:val="BFCFDC"/>
        </w:rPr>
        <w:t>图</w:t>
      </w:r>
      <w:r>
        <w:rPr>
          <w:color w:val="C3D5E0"/>
        </w:rPr>
        <w:t>示</w:t>
      </w:r>
      <w:r>
        <w:rPr>
          <w:color w:val="C9D9E4"/>
        </w:rPr>
        <w:t>例</w:t>
      </w:r>
      <w:r>
        <w:rPr>
          <w:color w:val="C6D7E2"/>
        </w:rPr>
        <w:t>图</w:t>
      </w:r>
      <w:r>
        <w:rPr>
          <w:color w:val="C4D7E1"/>
        </w:rPr>
        <w:t>示</w:t>
      </w:r>
      <w:r>
        <w:rPr>
          <w:color w:val="C0D3DE"/>
        </w:rPr>
        <w:t>例</w:t>
      </w:r>
      <w:r>
        <w:rPr>
          <w:color w:val="C9DCE6"/>
        </w:rPr>
        <w:t>图</w:t>
      </w:r>
      <w:r>
        <w:rPr>
          <w:color w:val="CADCE7"/>
        </w:rPr>
        <w:t>示</w:t>
      </w:r>
      <w:r>
        <w:rPr>
          <w:color w:val="C0D5E1"/>
        </w:rPr>
        <w:t>例</w:t>
      </w:r>
      <w:r>
        <w:rPr>
          <w:color w:val="CDDFE9"/>
        </w:rPr>
        <w:t>图</w:t>
      </w:r>
      <w:r>
        <w:rPr>
          <w:color w:val="D3E3ED"/>
        </w:rPr>
        <w:t>示</w:t>
      </w:r>
      <w:r>
        <w:rPr>
          <w:color w:val="D0E2ED"/>
        </w:rPr>
        <w:t>例</w:t>
      </w:r>
      <w:r>
        <w:rPr>
          <w:color w:val="D3E4EF"/>
        </w:rPr>
        <w:t>图</w:t>
      </w:r>
      <w:r>
        <w:rPr>
          <w:color w:val="CBD7DD"/>
        </w:rPr>
        <w:t>示</w:t>
      </w:r>
      <w:r>
        <w:rPr>
          <w:color w:val="D2C9C4"/>
        </w:rPr>
        <w:t>例</w:t>
      </w:r>
      <w:r>
        <w:rPr>
          <w:color w:val="D4C8C5"/>
        </w:rPr>
        <w:t>图</w:t>
      </w:r>
      <w:r>
        <w:rPr>
          <w:color w:val="D4CAC6"/>
        </w:rPr>
        <w:t>示</w:t>
      </w:r>
      <w:r>
        <w:rPr>
          <w:color w:val="D4C9C5"/>
        </w:rPr>
        <w:t>例</w:t>
      </w:r>
      <w:r>
        <w:rPr>
          <w:color w:val="D4C8C4"/>
        </w:rPr>
        <w:t>图</w:t>
      </w:r>
      <w:r>
        <w:rPr>
          <w:color w:val="D3C8C4"/>
        </w:rPr>
        <w:t>示</w:t>
      </w:r>
      <w:r>
        <w:rPr>
          <w:color w:val="D3CAC7"/>
        </w:rPr>
        <w:t>例</w:t>
      </w:r>
      <w:r>
        <w:rPr>
          <w:color w:val="C8BEB8"/>
        </w:rPr>
        <w:t>图</w:t>
      </w:r>
      <w:r>
        <w:rPr>
          <w:color w:val="C9D3D9"/>
        </w:rPr>
        <w:t>示</w:t>
      </w:r>
      <w:r>
        <w:rPr>
          <w:color w:val="DDE9F4"/>
        </w:rPr>
        <w:t>例</w:t>
      </w:r>
      <w:r>
        <w:rPr>
          <w:color w:val="D0E2EB"/>
        </w:rPr>
        <w:t>图</w:t>
      </w:r>
      <w:r>
        <w:rPr>
          <w:color w:val="DBE8F1"/>
        </w:rPr>
        <w:t>示</w:t>
      </w:r>
      <w:r>
        <w:rPr>
          <w:color w:val="CFE1EB"/>
        </w:rPr>
        <w:t>例</w:t>
      </w:r>
      <w:r>
        <w:rPr>
          <w:color w:val="D7E6EF"/>
        </w:rPr>
        <w:t>图</w:t>
      </w:r>
      <w:r>
        <w:rPr>
          <w:color w:val="D0E1EA"/>
        </w:rPr>
        <w:t>示</w:t>
      </w:r>
      <w:r>
        <w:rPr>
          <w:color w:val="C9DCE6"/>
        </w:rPr>
        <w:t>例</w:t>
      </w:r>
      <w:r>
        <w:rPr>
          <w:color w:val="C3D8E2"/>
        </w:rPr>
        <w:t>图</w:t>
      </w:r>
      <w:r>
        <w:rPr>
          <w:color w:val="C5DAE4"/>
        </w:rPr>
        <w:t>示</w:t>
      </w:r>
      <w:r>
        <w:rPr>
          <w:color w:val="C1D4DE"/>
        </w:rPr>
        <w:t>例</w:t>
      </w:r>
      <w:r>
        <w:rPr>
          <w:color w:val="B8CCD5"/>
        </w:rPr>
        <w:t>图</w:t>
      </w:r>
      <w:r>
        <w:rPr>
          <w:color w:val="B1C7D1"/>
        </w:rPr>
        <w:t>示</w:t>
      </w:r>
      <w:r>
        <w:rPr>
          <w:color w:val="C0D2DC"/>
        </w:rPr>
        <w:t>例</w:t>
      </w:r>
      <w:r>
        <w:rPr>
          <w:color w:val="BACCD7"/>
        </w:rPr>
        <w:t>图</w:t>
      </w:r>
      <w:r>
        <w:rPr>
          <w:color w:val="BED0DA"/>
        </w:rPr>
        <w:t>示</w:t>
      </w:r>
      <w:r>
        <w:rPr>
          <w:color w:val="BBCFD9"/>
        </w:rPr>
        <w:t>例</w:t>
      </w:r>
      <w:r>
        <w:rPr>
          <w:color w:val="C3D3DE"/>
        </w:rPr>
        <w:t>图</w:t>
      </w:r>
      <w:r>
        <w:rPr>
          <w:color w:val="BBCED8"/>
        </w:rPr>
        <w:t>示</w:t>
      </w:r>
      <w:r>
        <w:rPr>
          <w:color w:val="BFD0DB"/>
        </w:rPr>
        <w:t>例</w:t>
      </w:r>
      <w:r>
        <w:rPr>
          <w:color w:val="BDD1DC"/>
        </w:rPr>
        <w:t>图</w:t>
      </w:r>
      <w:r>
        <w:rPr>
          <w:color w:val="BDD0DA"/>
        </w:rPr>
        <w:t>示</w:t>
      </w:r>
      <w:r>
        <w:rPr>
          <w:color w:val="BCCED9"/>
        </w:rPr>
        <w:t>例</w:t>
      </w:r>
      <w:r>
        <w:rPr>
          <w:color w:val="B4C1C9"/>
        </w:rPr>
        <w:t>图</w:t>
      </w:r>
      <w:r>
        <w:rPr>
          <w:color w:val="999593"/>
        </w:rPr>
        <w:t>示</w:t>
      </w:r>
      <w:r>
        <w:rPr>
          <w:color w:val="A3A5A5"/>
        </w:rPr>
        <w:t>例</w:t>
      </w:r>
      <w:r>
        <w:rPr>
          <w:color w:val="B4BBBF"/>
        </w:rPr>
        <w:t>图</w:t>
      </w:r>
      <w:r>
        <w:rPr>
          <w:color w:val="B1B7BC"/>
        </w:rPr>
        <w:t>示</w:t>
      </w:r>
      <w:r>
        <w:rPr>
          <w:color w:val="B1B7BC"/>
        </w:rPr>
        <w:t>例</w:t>
      </w:r>
      <w:r>
        <w:rPr>
          <w:color w:val="B4BABF"/>
        </w:rPr>
        <w:t>图</w:t>
      </w:r>
      <w:r>
        <w:rPr>
          <w:color w:val="B2B8BC"/>
        </w:rPr>
        <w:t>示</w:t>
      </w:r>
      <w:r>
        <w:rPr>
          <w:color w:val="B3B9BE"/>
        </w:rPr>
        <w:t>例</w:t>
      </w:r>
      <w:r>
        <w:rPr>
          <w:color w:val="B4B9BE"/>
        </w:rPr>
        <w:t>图</w:t>
      </w:r>
      <w:r>
        <w:rPr>
          <w:color w:val="B1B7BC"/>
        </w:rPr>
        <w:t>示</w:t>
      </w:r>
      <w:r>
        <w:rPr>
          <w:color w:val="B3B9BE"/>
        </w:rPr>
        <w:t>例</w:t>
      </w:r>
      <w:r>
        <w:rPr>
          <w:color w:val="B4BABF"/>
        </w:rPr>
        <w:t>图</w:t>
      </w:r>
      <w:r>
        <w:rPr>
          <w:color w:val="B2B8BD"/>
        </w:rPr>
        <w:t>示</w:t>
      </w:r>
      <w:r>
        <w:rPr>
          <w:color w:val="B4BABF"/>
        </w:rPr>
        <w:t>例</w:t>
      </w:r>
      <w:r>
        <w:rPr>
          <w:color w:val="B6BCC1"/>
        </w:rPr>
        <w:t>图</w:t>
      </w:r>
      <w:r>
        <w:rPr>
          <w:color w:val="B3B9BE"/>
        </w:rPr>
        <w:t>示</w:t>
      </w:r>
      <w:r>
        <w:rPr>
          <w:color w:val="B4BABF"/>
        </w:rPr>
        <w:t>例</w:t>
      </w:r>
      <w:r>
        <w:rPr>
          <w:color w:val="B6BBC0"/>
        </w:rPr>
        <w:t>图</w:t>
      </w:r>
      <w:r>
        <w:rPr>
          <w:color w:val="B4B9BD"/>
        </w:rPr>
        <w:t>示</w:t>
      </w:r>
      <w:r>
        <w:rPr>
          <w:color w:val="B5BABE"/>
        </w:rPr>
        <w:t>例</w:t>
      </w:r>
      <w:r>
        <w:rPr>
          <w:color w:val="B7BDC1"/>
        </w:rPr>
        <w:t>图</w:t>
      </w:r>
    </w:p>
    <w:p>
      <w:r/>
      <w:r>
        <w:rPr>
          <w:color w:val="D9E5F4"/>
        </w:rPr>
        <w:t>示</w:t>
      </w:r>
      <w:r>
        <w:rPr>
          <w:color w:val="D9E5F4"/>
        </w:rPr>
        <w:t>例</w:t>
      </w:r>
      <w:r>
        <w:rPr>
          <w:color w:val="D9E5F4"/>
        </w:rPr>
        <w:t>图</w:t>
      </w:r>
      <w:r>
        <w:rPr>
          <w:color w:val="D9E5F4"/>
        </w:rPr>
        <w:t>示</w:t>
      </w:r>
      <w:r>
        <w:rPr>
          <w:color w:val="D9E6F4"/>
        </w:rPr>
        <w:t>例</w:t>
      </w:r>
      <w:r>
        <w:rPr>
          <w:color w:val="DAE5F4"/>
        </w:rPr>
        <w:t>图</w:t>
      </w:r>
      <w:r>
        <w:rPr>
          <w:color w:val="DAE4F4"/>
        </w:rPr>
        <w:t>示</w:t>
      </w:r>
      <w:r>
        <w:rPr>
          <w:color w:val="DAE4F4"/>
        </w:rPr>
        <w:t>例</w:t>
      </w:r>
      <w:r>
        <w:rPr>
          <w:color w:val="DBE5F5"/>
        </w:rPr>
        <w:t>图</w:t>
      </w:r>
      <w:r>
        <w:rPr>
          <w:color w:val="DBE5F5"/>
        </w:rPr>
        <w:t>示</w:t>
      </w:r>
      <w:r>
        <w:rPr>
          <w:color w:val="DAE4F4"/>
        </w:rPr>
        <w:t>例</w:t>
      </w:r>
      <w:r>
        <w:rPr>
          <w:color w:val="DAE4F4"/>
        </w:rPr>
        <w:t>图</w:t>
      </w:r>
      <w:r>
        <w:rPr>
          <w:color w:val="DAE4F4"/>
        </w:rPr>
        <w:t>示</w:t>
      </w:r>
      <w:r>
        <w:rPr>
          <w:color w:val="D9E3F3"/>
        </w:rPr>
        <w:t>例</w:t>
      </w:r>
      <w:r>
        <w:rPr>
          <w:color w:val="D8E2F3"/>
        </w:rPr>
        <w:t>图</w:t>
      </w:r>
      <w:r>
        <w:rPr>
          <w:color w:val="D8E1F3"/>
        </w:rPr>
        <w:t>示</w:t>
      </w:r>
      <w:r>
        <w:rPr>
          <w:color w:val="D8E2F4"/>
        </w:rPr>
        <w:t>例</w:t>
      </w:r>
      <w:r>
        <w:rPr>
          <w:color w:val="D6E1F3"/>
        </w:rPr>
        <w:t>图</w:t>
      </w:r>
      <w:r>
        <w:rPr>
          <w:color w:val="D3DEF2"/>
        </w:rPr>
        <w:t>示</w:t>
      </w:r>
      <w:r>
        <w:rPr>
          <w:color w:val="D1DDF2"/>
        </w:rPr>
        <w:t>例</w:t>
      </w:r>
      <w:r>
        <w:rPr>
          <w:color w:val="CEDDF1"/>
        </w:rPr>
        <w:t>图</w:t>
      </w:r>
      <w:r>
        <w:rPr>
          <w:color w:val="CDDBEF"/>
        </w:rPr>
        <w:t>示</w:t>
      </w:r>
      <w:r>
        <w:rPr>
          <w:color w:val="CBD8EE"/>
        </w:rPr>
        <w:t>例</w:t>
      </w:r>
      <w:r>
        <w:rPr>
          <w:color w:val="C8D5EC"/>
        </w:rPr>
        <w:t>图</w:t>
      </w:r>
      <w:r>
        <w:rPr>
          <w:color w:val="C3D4EB"/>
        </w:rPr>
        <w:t>示</w:t>
      </w:r>
      <w:r>
        <w:rPr>
          <w:color w:val="BED0EA"/>
        </w:rPr>
        <w:t>例</w:t>
      </w:r>
      <w:r>
        <w:rPr>
          <w:color w:val="BDCFEB"/>
        </w:rPr>
        <w:t>图</w:t>
      </w:r>
      <w:r>
        <w:rPr>
          <w:color w:val="C2D1EC"/>
        </w:rPr>
        <w:t>示</w:t>
      </w:r>
      <w:r>
        <w:rPr>
          <w:color w:val="ADBFE0"/>
        </w:rPr>
        <w:t>例</w:t>
      </w:r>
      <w:r>
        <w:rPr>
          <w:color w:val="A6BADA"/>
        </w:rPr>
        <w:t>图</w:t>
      </w:r>
      <w:r>
        <w:rPr>
          <w:color w:val="8698B8"/>
        </w:rPr>
        <w:t>示</w:t>
      </w:r>
      <w:r>
        <w:rPr>
          <w:color w:val="56576E"/>
        </w:rPr>
        <w:t>例</w:t>
      </w:r>
      <w:r>
        <w:rPr>
          <w:color w:val="8997AC"/>
        </w:rPr>
        <w:t>图</w:t>
      </w:r>
      <w:r>
        <w:rPr>
          <w:color w:val="B7CBDD"/>
        </w:rPr>
        <w:t>示</w:t>
      </w:r>
      <w:r>
        <w:rPr>
          <w:color w:val="B8CADB"/>
        </w:rPr>
        <w:t>例</w:t>
      </w:r>
      <w:r>
        <w:rPr>
          <w:color w:val="BDCEDC"/>
        </w:rPr>
        <w:t>图</w:t>
      </w:r>
      <w:r>
        <w:rPr>
          <w:color w:val="B2C6D4"/>
        </w:rPr>
        <w:t>示</w:t>
      </w:r>
      <w:r>
        <w:rPr>
          <w:color w:val="BFCBD9"/>
        </w:rPr>
        <w:t>例</w:t>
      </w:r>
      <w:r>
        <w:rPr>
          <w:color w:val="BCCAD6"/>
        </w:rPr>
        <w:t>图</w:t>
      </w:r>
      <w:r>
        <w:rPr>
          <w:color w:val="B2C7D0"/>
        </w:rPr>
        <w:t>示</w:t>
      </w:r>
      <w:r>
        <w:rPr>
          <w:color w:val="C1CFD9"/>
        </w:rPr>
        <w:t>例</w:t>
      </w:r>
      <w:r>
        <w:rPr>
          <w:color w:val="C2CFDA"/>
        </w:rPr>
        <w:t>图</w:t>
      </w:r>
      <w:r>
        <w:rPr>
          <w:color w:val="B9CBD6"/>
        </w:rPr>
        <w:t>示</w:t>
      </w:r>
      <w:r>
        <w:rPr>
          <w:color w:val="C6D5E0"/>
        </w:rPr>
        <w:t>例</w:t>
      </w:r>
      <w:r>
        <w:rPr>
          <w:color w:val="C1D3DE"/>
        </w:rPr>
        <w:t>图</w:t>
      </w:r>
      <w:r>
        <w:rPr>
          <w:color w:val="C9D9E4"/>
        </w:rPr>
        <w:t>示</w:t>
      </w:r>
      <w:r>
        <w:rPr>
          <w:color w:val="C4D6E1"/>
        </w:rPr>
        <w:t>例</w:t>
      </w:r>
      <w:r>
        <w:rPr>
          <w:color w:val="CADCE6"/>
        </w:rPr>
        <w:t>图</w:t>
      </w:r>
      <w:r>
        <w:rPr>
          <w:color w:val="CADEE8"/>
        </w:rPr>
        <w:t>示</w:t>
      </w:r>
      <w:r>
        <w:rPr>
          <w:color w:val="D3E2ED"/>
        </w:rPr>
        <w:t>例</w:t>
      </w:r>
      <w:r>
        <w:rPr>
          <w:color w:val="D1E2EC"/>
        </w:rPr>
        <w:t>图</w:t>
      </w:r>
      <w:r>
        <w:rPr>
          <w:color w:val="D3E4EE"/>
        </w:rPr>
        <w:t>示</w:t>
      </w:r>
      <w:r>
        <w:rPr>
          <w:color w:val="CFE2EC"/>
        </w:rPr>
        <w:t>例</w:t>
      </w:r>
      <w:r>
        <w:rPr>
          <w:color w:val="D3E3ED"/>
        </w:rPr>
        <w:t>图</w:t>
      </w:r>
      <w:r>
        <w:rPr>
          <w:color w:val="D1DFE8"/>
        </w:rPr>
        <w:t>示</w:t>
      </w:r>
      <w:r>
        <w:rPr>
          <w:color w:val="D0CCCB"/>
        </w:rPr>
        <w:t>例</w:t>
      </w:r>
      <w:r>
        <w:rPr>
          <w:color w:val="D2CAC5"/>
        </w:rPr>
        <w:t>图</w:t>
      </w:r>
      <w:r>
        <w:rPr>
          <w:color w:val="D3CBC7"/>
        </w:rPr>
        <w:t>示</w:t>
      </w:r>
      <w:r>
        <w:rPr>
          <w:color w:val="D3CAC7"/>
        </w:rPr>
        <w:t>例</w:t>
      </w:r>
      <w:r>
        <w:rPr>
          <w:color w:val="D4CAC6"/>
        </w:rPr>
        <w:t>图</w:t>
      </w:r>
      <w:r>
        <w:rPr>
          <w:color w:val="D4CAC6"/>
        </w:rPr>
        <w:t>示</w:t>
      </w:r>
      <w:r>
        <w:rPr>
          <w:color w:val="D3CBC7"/>
        </w:rPr>
        <w:t>例</w:t>
      </w:r>
      <w:r>
        <w:rPr>
          <w:color w:val="C6BDB6"/>
        </w:rPr>
        <w:t>图</w:t>
      </w:r>
      <w:r>
        <w:rPr>
          <w:color w:val="D1D9E1"/>
        </w:rPr>
        <w:t>示</w:t>
      </w:r>
      <w:r>
        <w:rPr>
          <w:color w:val="D5E5F0"/>
        </w:rPr>
        <w:t>例</w:t>
      </w:r>
      <w:r>
        <w:rPr>
          <w:color w:val="D3E4EE"/>
        </w:rPr>
        <w:t>图</w:t>
      </w:r>
      <w:r>
        <w:rPr>
          <w:color w:val="DBE7F0"/>
        </w:rPr>
        <w:t>示</w:t>
      </w:r>
      <w:r>
        <w:rPr>
          <w:color w:val="CFE1EB"/>
        </w:rPr>
        <w:t>例</w:t>
      </w:r>
      <w:r>
        <w:rPr>
          <w:color w:val="D8E7F0"/>
        </w:rPr>
        <w:t>图</w:t>
      </w:r>
      <w:r>
        <w:rPr>
          <w:color w:val="CFE2EB"/>
        </w:rPr>
        <w:t>示</w:t>
      </w:r>
      <w:r>
        <w:rPr>
          <w:color w:val="C7D9E3"/>
        </w:rPr>
        <w:t>例</w:t>
      </w:r>
      <w:r>
        <w:rPr>
          <w:color w:val="C9DAE5"/>
        </w:rPr>
        <w:t>图</w:t>
      </w:r>
      <w:r>
        <w:rPr>
          <w:color w:val="BED4DE"/>
        </w:rPr>
        <w:t>示</w:t>
      </w:r>
      <w:r>
        <w:rPr>
          <w:color w:val="BBCED8"/>
        </w:rPr>
        <w:t>例</w:t>
      </w:r>
      <w:r>
        <w:rPr>
          <w:color w:val="B5C8D3"/>
        </w:rPr>
        <w:t>图</w:t>
      </w:r>
      <w:r>
        <w:rPr>
          <w:color w:val="B2C6D0"/>
        </w:rPr>
        <w:t>示</w:t>
      </w:r>
      <w:r>
        <w:rPr>
          <w:color w:val="BFCFD9"/>
        </w:rPr>
        <w:t>例</w:t>
      </w:r>
      <w:r>
        <w:rPr>
          <w:color w:val="B6C9D3"/>
        </w:rPr>
        <w:t>图</w:t>
      </w:r>
      <w:r>
        <w:rPr>
          <w:color w:val="BFD1DC"/>
        </w:rPr>
        <w:t>示</w:t>
      </w:r>
      <w:r>
        <w:rPr>
          <w:color w:val="C5D7E0"/>
        </w:rPr>
        <w:t>例</w:t>
      </w:r>
      <w:r>
        <w:rPr>
          <w:color w:val="CADCE6"/>
        </w:rPr>
        <w:t>图</w:t>
      </w:r>
      <w:r>
        <w:rPr>
          <w:color w:val="C9DCE6"/>
        </w:rPr>
        <w:t>示</w:t>
      </w:r>
      <w:r>
        <w:rPr>
          <w:color w:val="C1D3DD"/>
        </w:rPr>
        <w:t>例</w:t>
      </w:r>
      <w:r>
        <w:rPr>
          <w:color w:val="BBCDD9"/>
        </w:rPr>
        <w:t>图</w:t>
      </w:r>
      <w:r>
        <w:rPr>
          <w:color w:val="B8CAD4"/>
        </w:rPr>
        <w:t>示</w:t>
      </w:r>
      <w:r>
        <w:rPr>
          <w:color w:val="B5C5D0"/>
        </w:rPr>
        <w:t>例</w:t>
      </w:r>
      <w:r>
        <w:rPr>
          <w:color w:val="B2C1C7"/>
        </w:rPr>
        <w:t>图</w:t>
      </w:r>
      <w:r>
        <w:rPr>
          <w:color w:val="A7ACAC"/>
        </w:rPr>
        <w:t>示</w:t>
      </w:r>
      <w:r>
        <w:rPr>
          <w:color w:val="999693"/>
        </w:rPr>
        <w:t>例</w:t>
      </w:r>
      <w:r>
        <w:rPr>
          <w:color w:val="B3B9BD"/>
        </w:rPr>
        <w:t>图</w:t>
      </w:r>
      <w:r>
        <w:rPr>
          <w:color w:val="B5BBBF"/>
        </w:rPr>
        <w:t>示</w:t>
      </w:r>
      <w:r>
        <w:rPr>
          <w:color w:val="B1B7BC"/>
        </w:rPr>
        <w:t>例</w:t>
      </w:r>
      <w:r>
        <w:rPr>
          <w:color w:val="B6BCC1"/>
        </w:rPr>
        <w:t>图</w:t>
      </w:r>
      <w:r>
        <w:rPr>
          <w:color w:val="B5BBC0"/>
        </w:rPr>
        <w:t>示</w:t>
      </w:r>
      <w:r>
        <w:rPr>
          <w:color w:val="B2B8BD"/>
        </w:rPr>
        <w:t>例</w:t>
      </w:r>
      <w:r>
        <w:rPr>
          <w:color w:val="B6BCC1"/>
        </w:rPr>
        <w:t>图</w:t>
      </w:r>
      <w:r>
        <w:rPr>
          <w:color w:val="B3B9BE"/>
        </w:rPr>
        <w:t>示</w:t>
      </w:r>
      <w:r>
        <w:rPr>
          <w:color w:val="B2B8BD"/>
        </w:rPr>
        <w:t>例</w:t>
      </w:r>
      <w:r>
        <w:rPr>
          <w:color w:val="B6BCC1"/>
        </w:rPr>
        <w:t>图</w:t>
      </w:r>
      <w:r>
        <w:rPr>
          <w:color w:val="B5BBC0"/>
        </w:rPr>
        <w:t>示</w:t>
      </w:r>
      <w:r>
        <w:rPr>
          <w:color w:val="B3B9BE"/>
        </w:rPr>
        <w:t>例</w:t>
      </w:r>
      <w:r>
        <w:rPr>
          <w:color w:val="B7BDC2"/>
        </w:rPr>
        <w:t>图</w:t>
      </w:r>
      <w:r>
        <w:rPr>
          <w:color w:val="B8BEC1"/>
        </w:rPr>
        <w:t>示</w:t>
      </w:r>
      <w:r>
        <w:rPr>
          <w:color w:val="B3B9BD"/>
        </w:rPr>
        <w:t>例</w:t>
      </w:r>
      <w:r>
        <w:rPr>
          <w:color w:val="B7BDC2"/>
        </w:rPr>
        <w:t>图</w:t>
      </w:r>
      <w:r>
        <w:rPr>
          <w:color w:val="B8BEC2"/>
        </w:rPr>
        <w:t>示</w:t>
      </w:r>
      <w:r>
        <w:rPr>
          <w:color w:val="B3B9BE"/>
        </w:rPr>
        <w:t>例</w:t>
      </w:r>
      <w:r>
        <w:rPr>
          <w:color w:val="B6BCC1"/>
        </w:rPr>
        <w:t>图</w:t>
      </w:r>
    </w:p>
    <w:p>
      <w:r/>
      <w:r>
        <w:rPr>
          <w:color w:val="D9E5F4"/>
        </w:rPr>
        <w:t>示</w:t>
      </w:r>
      <w:r>
        <w:rPr>
          <w:color w:val="D9E5F4"/>
        </w:rPr>
        <w:t>例</w:t>
      </w:r>
      <w:r>
        <w:rPr>
          <w:color w:val="D9E5F4"/>
        </w:rPr>
        <w:t>图</w:t>
      </w:r>
      <w:r>
        <w:rPr>
          <w:color w:val="DAE6F5"/>
        </w:rPr>
        <w:t>示</w:t>
      </w:r>
      <w:r>
        <w:rPr>
          <w:color w:val="DAE6F5"/>
        </w:rPr>
        <w:t>例</w:t>
      </w:r>
      <w:r>
        <w:rPr>
          <w:color w:val="DAE4F4"/>
        </w:rPr>
        <w:t>图</w:t>
      </w:r>
      <w:r>
        <w:rPr>
          <w:color w:val="DAE4F4"/>
        </w:rPr>
        <w:t>示</w:t>
      </w:r>
      <w:r>
        <w:rPr>
          <w:color w:val="DBE5F5"/>
        </w:rPr>
        <w:t>例</w:t>
      </w:r>
      <w:r>
        <w:rPr>
          <w:color w:val="DBE5F5"/>
        </w:rPr>
        <w:t>图</w:t>
      </w:r>
      <w:r>
        <w:rPr>
          <w:color w:val="DBE5F5"/>
        </w:rPr>
        <w:t>示</w:t>
      </w:r>
      <w:r>
        <w:rPr>
          <w:color w:val="DBE5F5"/>
        </w:rPr>
        <w:t>例</w:t>
      </w:r>
      <w:r>
        <w:rPr>
          <w:color w:val="DBE5F5"/>
        </w:rPr>
        <w:t>图</w:t>
      </w:r>
      <w:r>
        <w:rPr>
          <w:color w:val="DAE4F4"/>
        </w:rPr>
        <w:t>示</w:t>
      </w:r>
      <w:r>
        <w:rPr>
          <w:color w:val="D9E2F4"/>
        </w:rPr>
        <w:t>例</w:t>
      </w:r>
      <w:r>
        <w:rPr>
          <w:color w:val="D8E1F3"/>
        </w:rPr>
        <w:t>图</w:t>
      </w:r>
      <w:r>
        <w:rPr>
          <w:color w:val="D8E2F3"/>
        </w:rPr>
        <w:t>示</w:t>
      </w:r>
      <w:r>
        <w:rPr>
          <w:color w:val="D8E3F4"/>
        </w:rPr>
        <w:t>例</w:t>
      </w:r>
      <w:r>
        <w:rPr>
          <w:color w:val="D6E1F3"/>
        </w:rPr>
        <w:t>图</w:t>
      </w:r>
      <w:r>
        <w:rPr>
          <w:color w:val="D3DEF2"/>
        </w:rPr>
        <w:t>示</w:t>
      </w:r>
      <w:r>
        <w:rPr>
          <w:color w:val="D2DDF2"/>
        </w:rPr>
        <w:t>例</w:t>
      </w:r>
      <w:r>
        <w:rPr>
          <w:color w:val="D1DDF1"/>
        </w:rPr>
        <w:t>图</w:t>
      </w:r>
      <w:r>
        <w:rPr>
          <w:color w:val="CEDCF0"/>
        </w:rPr>
        <w:t>示</w:t>
      </w:r>
      <w:r>
        <w:rPr>
          <w:color w:val="CBD8EE"/>
        </w:rPr>
        <w:t>例</w:t>
      </w:r>
      <w:r>
        <w:rPr>
          <w:color w:val="C9D6EC"/>
        </w:rPr>
        <w:t>图</w:t>
      </w:r>
      <w:r>
        <w:rPr>
          <w:color w:val="C5D4EC"/>
        </w:rPr>
        <w:t>示</w:t>
      </w:r>
      <w:r>
        <w:rPr>
          <w:color w:val="C2D1EB"/>
        </w:rPr>
        <w:t>例</w:t>
      </w:r>
      <w:r>
        <w:rPr>
          <w:color w:val="BED0EC"/>
        </w:rPr>
        <w:t>图</w:t>
      </w:r>
      <w:r>
        <w:rPr>
          <w:color w:val="C0D2EC"/>
        </w:rPr>
        <w:t>示</w:t>
      </w:r>
      <w:r>
        <w:rPr>
          <w:color w:val="AEC2E0"/>
        </w:rPr>
        <w:t>例</w:t>
      </w:r>
      <w:r>
        <w:rPr>
          <w:color w:val="A8BBDC"/>
        </w:rPr>
        <w:t>图</w:t>
      </w:r>
      <w:r>
        <w:rPr>
          <w:color w:val="8B9EBE"/>
        </w:rPr>
        <w:t>示</w:t>
      </w:r>
      <w:r>
        <w:rPr>
          <w:color w:val="6D768E"/>
        </w:rPr>
        <w:t>例</w:t>
      </w:r>
      <w:r>
        <w:rPr>
          <w:color w:val="7B8292"/>
        </w:rPr>
        <w:t>图</w:t>
      </w:r>
      <w:r>
        <w:rPr>
          <w:color w:val="B8CCE0"/>
        </w:rPr>
        <w:t>示</w:t>
      </w:r>
      <w:r>
        <w:rPr>
          <w:color w:val="B5C8D8"/>
        </w:rPr>
        <w:t>例</w:t>
      </w:r>
      <w:r>
        <w:rPr>
          <w:color w:val="BBCAD9"/>
        </w:rPr>
        <w:t>图</w:t>
      </w:r>
      <w:r>
        <w:rPr>
          <w:color w:val="B6C8D6"/>
        </w:rPr>
        <w:t>示</w:t>
      </w:r>
      <w:r>
        <w:rPr>
          <w:color w:val="B7C9D4"/>
        </w:rPr>
        <w:t>例</w:t>
      </w:r>
      <w:r>
        <w:rPr>
          <w:color w:val="C6D0DD"/>
        </w:rPr>
        <w:t>图</w:t>
      </w:r>
      <w:r>
        <w:rPr>
          <w:color w:val="BACCD7"/>
        </w:rPr>
        <w:t>示</w:t>
      </w:r>
      <w:r>
        <w:rPr>
          <w:color w:val="BDCFD9"/>
        </w:rPr>
        <w:t>例</w:t>
      </w:r>
      <w:r>
        <w:rPr>
          <w:color w:val="CAD6E2"/>
        </w:rPr>
        <w:t>图</w:t>
      </w:r>
      <w:r>
        <w:rPr>
          <w:color w:val="C1D2DD"/>
        </w:rPr>
        <w:t>示</w:t>
      </w:r>
      <w:r>
        <w:rPr>
          <w:color w:val="C8D5E0"/>
        </w:rPr>
        <w:t>例</w:t>
      </w:r>
      <w:r>
        <w:rPr>
          <w:color w:val="C4D5DF"/>
        </w:rPr>
        <w:t>图</w:t>
      </w:r>
      <w:r>
        <w:rPr>
          <w:color w:val="CBDBE6"/>
        </w:rPr>
        <w:t>示</w:t>
      </w:r>
      <w:r>
        <w:rPr>
          <w:color w:val="C8D9E4"/>
        </w:rPr>
        <w:t>例</w:t>
      </w:r>
      <w:r>
        <w:rPr>
          <w:color w:val="C9DBE6"/>
        </w:rPr>
        <w:t>图</w:t>
      </w:r>
      <w:r>
        <w:rPr>
          <w:color w:val="CBDFE9"/>
        </w:rPr>
        <w:t>示</w:t>
      </w:r>
      <w:r>
        <w:rPr>
          <w:color w:val="CEE0EB"/>
        </w:rPr>
        <w:t>例</w:t>
      </w:r>
      <w:r>
        <w:rPr>
          <w:color w:val="D6E6F0"/>
        </w:rPr>
        <w:t>图</w:t>
      </w:r>
      <w:r>
        <w:rPr>
          <w:color w:val="CEE1EA"/>
        </w:rPr>
        <w:t>示</w:t>
      </w:r>
      <w:r>
        <w:rPr>
          <w:color w:val="D6E7F1"/>
        </w:rPr>
        <w:t>例</w:t>
      </w:r>
      <w:r>
        <w:rPr>
          <w:color w:val="CBDFE9"/>
        </w:rPr>
        <w:t>图</w:t>
      </w:r>
      <w:r>
        <w:rPr>
          <w:color w:val="D2E3ED"/>
        </w:rPr>
        <w:t>示</w:t>
      </w:r>
      <w:r>
        <w:rPr>
          <w:color w:val="D1D2D4"/>
        </w:rPr>
        <w:t>例</w:t>
      </w:r>
      <w:r>
        <w:rPr>
          <w:color w:val="D1C9C3"/>
        </w:rPr>
        <w:t>图</w:t>
      </w:r>
      <w:r>
        <w:rPr>
          <w:color w:val="D1CCC6"/>
        </w:rPr>
        <w:t>示</w:t>
      </w:r>
      <w:r>
        <w:rPr>
          <w:color w:val="D2CCC7"/>
        </w:rPr>
        <w:t>例</w:t>
      </w:r>
      <w:r>
        <w:rPr>
          <w:color w:val="D3CFC9"/>
        </w:rPr>
        <w:t>图</w:t>
      </w:r>
      <w:r>
        <w:rPr>
          <w:color w:val="D3CDC8"/>
        </w:rPr>
        <w:t>示</w:t>
      </w:r>
      <w:r>
        <w:rPr>
          <w:color w:val="D2CAC5"/>
        </w:rPr>
        <w:t>例</w:t>
      </w:r>
      <w:r>
        <w:rPr>
          <w:color w:val="C6BEB7"/>
        </w:rPr>
        <w:t>图</w:t>
      </w:r>
      <w:r>
        <w:rPr>
          <w:color w:val="D3DEE4"/>
        </w:rPr>
        <w:t>示</w:t>
      </w:r>
      <w:r>
        <w:rPr>
          <w:color w:val="CFE2EC"/>
        </w:rPr>
        <w:t>例</w:t>
      </w:r>
      <w:r>
        <w:rPr>
          <w:color w:val="DBE8F2"/>
        </w:rPr>
        <w:t>图</w:t>
      </w:r>
      <w:r>
        <w:rPr>
          <w:color w:val="D2E3EC"/>
        </w:rPr>
        <w:t>示</w:t>
      </w:r>
      <w:r>
        <w:rPr>
          <w:color w:val="D4E4EE"/>
        </w:rPr>
        <w:t>例</w:t>
      </w:r>
      <w:r>
        <w:rPr>
          <w:color w:val="D4E3ED"/>
        </w:rPr>
        <w:t>图</w:t>
      </w:r>
      <w:r>
        <w:rPr>
          <w:color w:val="CDE1EA"/>
        </w:rPr>
        <w:t>示</w:t>
      </w:r>
      <w:r>
        <w:rPr>
          <w:color w:val="C2D6DF"/>
        </w:rPr>
        <w:t>例</w:t>
      </w:r>
      <w:r>
        <w:rPr>
          <w:color w:val="CADBE5"/>
        </w:rPr>
        <w:t>图</w:t>
      </w:r>
      <w:r>
        <w:rPr>
          <w:color w:val="BAD1DA"/>
        </w:rPr>
        <w:t>示</w:t>
      </w:r>
      <w:r>
        <w:rPr>
          <w:color w:val="B1C7D1"/>
        </w:rPr>
        <w:t>例</w:t>
      </w:r>
      <w:r>
        <w:rPr>
          <w:color w:val="B0C3CE"/>
        </w:rPr>
        <w:t>图</w:t>
      </w:r>
      <w:r>
        <w:rPr>
          <w:color w:val="B3C5D0"/>
        </w:rPr>
        <w:t>示</w:t>
      </w:r>
      <w:r>
        <w:rPr>
          <w:color w:val="B8CAD4"/>
        </w:rPr>
        <w:t>例</w:t>
      </w:r>
      <w:r>
        <w:rPr>
          <w:color w:val="B9CBD6"/>
        </w:rPr>
        <w:t>图</w:t>
      </w:r>
      <w:r>
        <w:rPr>
          <w:color w:val="C1D2DD"/>
        </w:rPr>
        <w:t>示</w:t>
      </w:r>
      <w:r>
        <w:rPr>
          <w:color w:val="C2D4DE"/>
        </w:rPr>
        <w:t>例</w:t>
      </w:r>
      <w:r>
        <w:rPr>
          <w:color w:val="C1D4DE"/>
        </w:rPr>
        <w:t>图</w:t>
      </w:r>
      <w:r>
        <w:rPr>
          <w:color w:val="C5D7E2"/>
        </w:rPr>
        <w:t>示</w:t>
      </w:r>
      <w:r>
        <w:rPr>
          <w:color w:val="CADDE7"/>
        </w:rPr>
        <w:t>例</w:t>
      </w:r>
      <w:r>
        <w:rPr>
          <w:color w:val="C2D5DF"/>
        </w:rPr>
        <w:t>图</w:t>
      </w:r>
      <w:r>
        <w:rPr>
          <w:color w:val="B4C7D2"/>
        </w:rPr>
        <w:t>示</w:t>
      </w:r>
      <w:r>
        <w:rPr>
          <w:color w:val="B3C1CB"/>
        </w:rPr>
        <w:t>例</w:t>
      </w:r>
      <w:r>
        <w:rPr>
          <w:color w:val="ADB8BC"/>
        </w:rPr>
        <w:t>图</w:t>
      </w:r>
      <w:r>
        <w:rPr>
          <w:color w:val="AEB7BA"/>
        </w:rPr>
        <w:t>示</w:t>
      </w:r>
      <w:r>
        <w:rPr>
          <w:color w:val="9E9E9A"/>
        </w:rPr>
        <w:t>例</w:t>
      </w:r>
      <w:r>
        <w:rPr>
          <w:color w:val="ABAEAB"/>
        </w:rPr>
        <w:t>图</w:t>
      </w:r>
      <w:r>
        <w:rPr>
          <w:color w:val="B7BDC2"/>
        </w:rPr>
        <w:t>示</w:t>
      </w:r>
      <w:r>
        <w:rPr>
          <w:color w:val="B4BABE"/>
        </w:rPr>
        <w:t>例</w:t>
      </w:r>
      <w:r>
        <w:rPr>
          <w:color w:val="B7BDC2"/>
        </w:rPr>
        <w:t>图</w:t>
      </w:r>
      <w:r>
        <w:rPr>
          <w:color w:val="B8BEC3"/>
        </w:rPr>
        <w:t>示</w:t>
      </w:r>
      <w:r>
        <w:rPr>
          <w:color w:val="B6BCC0"/>
        </w:rPr>
        <w:t>例</w:t>
      </w:r>
      <w:r>
        <w:rPr>
          <w:color w:val="BAC0C4"/>
        </w:rPr>
        <w:t>图</w:t>
      </w:r>
      <w:r>
        <w:rPr>
          <w:color w:val="B7BDC1"/>
        </w:rPr>
        <w:t>示</w:t>
      </w:r>
      <w:r>
        <w:rPr>
          <w:color w:val="B6BCC0"/>
        </w:rPr>
        <w:t>例</w:t>
      </w:r>
      <w:r>
        <w:rPr>
          <w:color w:val="BAC0C4"/>
        </w:rPr>
        <w:t>图</w:t>
      </w:r>
      <w:r>
        <w:rPr>
          <w:color w:val="BAC0C4"/>
        </w:rPr>
        <w:t>示</w:t>
      </w:r>
      <w:r>
        <w:rPr>
          <w:color w:val="B7BDC2"/>
        </w:rPr>
        <w:t>例</w:t>
      </w:r>
      <w:r>
        <w:rPr>
          <w:color w:val="BAC0C5"/>
        </w:rPr>
        <w:t>图</w:t>
      </w:r>
      <w:r>
        <w:rPr>
          <w:color w:val="BCC2C6"/>
        </w:rPr>
        <w:t>示</w:t>
      </w:r>
      <w:r>
        <w:rPr>
          <w:color w:val="B8BEC2"/>
        </w:rPr>
        <w:t>例</w:t>
      </w:r>
      <w:r>
        <w:rPr>
          <w:color w:val="BBC1C5"/>
        </w:rPr>
        <w:t>图</w:t>
      </w:r>
      <w:r>
        <w:rPr>
          <w:color w:val="BDC3C8"/>
        </w:rPr>
        <w:t>示</w:t>
      </w:r>
      <w:r>
        <w:rPr>
          <w:color w:val="B8BEC2"/>
        </w:rPr>
        <w:t>例</w:t>
      </w:r>
      <w:r>
        <w:rPr>
          <w:color w:val="B7BDC1"/>
        </w:rPr>
        <w:t>图</w:t>
      </w:r>
    </w:p>
    <w:p>
      <w:r/>
      <w:r>
        <w:rPr>
          <w:color w:val="D9E5F4"/>
        </w:rPr>
        <w:t>示</w:t>
      </w:r>
      <w:r>
        <w:rPr>
          <w:color w:val="D9E5F4"/>
        </w:rPr>
        <w:t>例</w:t>
      </w:r>
      <w:r>
        <w:rPr>
          <w:color w:val="DAE5F4"/>
        </w:rPr>
        <w:t>图</w:t>
      </w:r>
      <w:r>
        <w:rPr>
          <w:color w:val="DAE5F5"/>
        </w:rPr>
        <w:t>示</w:t>
      </w:r>
      <w:r>
        <w:rPr>
          <w:color w:val="DAE5F5"/>
        </w:rPr>
        <w:t>例</w:t>
      </w:r>
      <w:r>
        <w:rPr>
          <w:color w:val="DAE4F4"/>
        </w:rPr>
        <w:t>图</w:t>
      </w:r>
      <w:r>
        <w:rPr>
          <w:color w:val="DBE5F5"/>
        </w:rPr>
        <w:t>示</w:t>
      </w:r>
      <w:r>
        <w:rPr>
          <w:color w:val="DBE5F5"/>
        </w:rPr>
        <w:t>例</w:t>
      </w:r>
      <w:r>
        <w:rPr>
          <w:color w:val="DBE5F5"/>
        </w:rPr>
        <w:t>图</w:t>
      </w:r>
      <w:r>
        <w:rPr>
          <w:color w:val="DBE5F5"/>
        </w:rPr>
        <w:t>示</w:t>
      </w:r>
      <w:r>
        <w:rPr>
          <w:color w:val="DBE5F5"/>
        </w:rPr>
        <w:t>例</w:t>
      </w:r>
      <w:r>
        <w:rPr>
          <w:color w:val="DAE4F4"/>
        </w:rPr>
        <w:t>图</w:t>
      </w:r>
      <w:r>
        <w:rPr>
          <w:color w:val="DAE4F4"/>
        </w:rPr>
        <w:t>示</w:t>
      </w:r>
      <w:r>
        <w:rPr>
          <w:color w:val="D9E3F3"/>
        </w:rPr>
        <w:t>例</w:t>
      </w:r>
      <w:r>
        <w:rPr>
          <w:color w:val="D9E2F3"/>
        </w:rPr>
        <w:t>图</w:t>
      </w:r>
      <w:r>
        <w:rPr>
          <w:color w:val="D8E2F4"/>
        </w:rPr>
        <w:t>示</w:t>
      </w:r>
      <w:r>
        <w:rPr>
          <w:color w:val="D7E3F3"/>
        </w:rPr>
        <w:t>例</w:t>
      </w:r>
      <w:r>
        <w:rPr>
          <w:color w:val="D6E1F3"/>
        </w:rPr>
        <w:t>图</w:t>
      </w:r>
      <w:r>
        <w:rPr>
          <w:color w:val="D3DEF2"/>
        </w:rPr>
        <w:t>示</w:t>
      </w:r>
      <w:r>
        <w:rPr>
          <w:color w:val="D3DEF3"/>
        </w:rPr>
        <w:t>例</w:t>
      </w:r>
      <w:r>
        <w:rPr>
          <w:color w:val="D2DDF2"/>
        </w:rPr>
        <w:t>图</w:t>
      </w:r>
      <w:r>
        <w:rPr>
          <w:color w:val="CFDCF1"/>
        </w:rPr>
        <w:t>示</w:t>
      </w:r>
      <w:r>
        <w:rPr>
          <w:color w:val="CCDAEF"/>
        </w:rPr>
        <w:t>例</w:t>
      </w:r>
      <w:r>
        <w:rPr>
          <w:color w:val="C9D6ED"/>
        </w:rPr>
        <w:t>图</w:t>
      </w:r>
      <w:r>
        <w:rPr>
          <w:color w:val="C7D4ED"/>
        </w:rPr>
        <w:t>示</w:t>
      </w:r>
      <w:r>
        <w:rPr>
          <w:color w:val="C3D3EB"/>
        </w:rPr>
        <w:t>例</w:t>
      </w:r>
      <w:r>
        <w:rPr>
          <w:color w:val="C0D1EC"/>
        </w:rPr>
        <w:t>图</w:t>
      </w:r>
      <w:r>
        <w:rPr>
          <w:color w:val="C0D1EC"/>
        </w:rPr>
        <w:t>示</w:t>
      </w:r>
      <w:r>
        <w:rPr>
          <w:color w:val="AFC1DF"/>
        </w:rPr>
        <w:t>例</w:t>
      </w:r>
      <w:r>
        <w:rPr>
          <w:color w:val="AABDDD"/>
        </w:rPr>
        <w:t>图</w:t>
      </w:r>
      <w:r>
        <w:rPr>
          <w:color w:val="91A2C3"/>
        </w:rPr>
        <w:t>示</w:t>
      </w:r>
      <w:r>
        <w:rPr>
          <w:color w:val="7B8AA8"/>
        </w:rPr>
        <w:t>例</w:t>
      </w:r>
      <w:r>
        <w:rPr>
          <w:color w:val="7A8192"/>
        </w:rPr>
        <w:t>图</w:t>
      </w:r>
      <w:r>
        <w:rPr>
          <w:color w:val="B5C8DC"/>
        </w:rPr>
        <w:t>示</w:t>
      </w:r>
      <w:r>
        <w:rPr>
          <w:color w:val="B9CADB"/>
        </w:rPr>
        <w:t>例</w:t>
      </w:r>
      <w:r>
        <w:rPr>
          <w:color w:val="B5C9D7"/>
        </w:rPr>
        <w:t>图</w:t>
      </w:r>
      <w:r>
        <w:rPr>
          <w:color w:val="C0CEDC"/>
        </w:rPr>
        <w:t>示</w:t>
      </w:r>
      <w:r>
        <w:rPr>
          <w:color w:val="B4CAD6"/>
        </w:rPr>
        <w:t>例</w:t>
      </w:r>
      <w:r>
        <w:rPr>
          <w:color w:val="BFD1DC"/>
        </w:rPr>
        <w:t>图</w:t>
      </w:r>
      <w:r>
        <w:rPr>
          <w:color w:val="C5D5E0"/>
        </w:rPr>
        <w:t>示</w:t>
      </w:r>
      <w:r>
        <w:rPr>
          <w:color w:val="C5D6E0"/>
        </w:rPr>
        <w:t>例</w:t>
      </w:r>
      <w:r>
        <w:rPr>
          <w:color w:val="C2D6E0"/>
        </w:rPr>
        <w:t>图</w:t>
      </w:r>
      <w:r>
        <w:rPr>
          <w:color w:val="C8D9E3"/>
        </w:rPr>
        <w:t>示</w:t>
      </w:r>
      <w:r>
        <w:rPr>
          <w:color w:val="C5D7E1"/>
        </w:rPr>
        <w:t>例</w:t>
      </w:r>
      <w:r>
        <w:rPr>
          <w:color w:val="C4D6E0"/>
        </w:rPr>
        <w:t>图</w:t>
      </w:r>
      <w:r>
        <w:rPr>
          <w:color w:val="C7DAE5"/>
        </w:rPr>
        <w:t>示</w:t>
      </w:r>
      <w:r>
        <w:rPr>
          <w:color w:val="CADCE7"/>
        </w:rPr>
        <w:t>例</w:t>
      </w:r>
      <w:r>
        <w:rPr>
          <w:color w:val="C7DBE5"/>
        </w:rPr>
        <w:t>图</w:t>
      </w:r>
      <w:r>
        <w:rPr>
          <w:color w:val="CEE0EA"/>
        </w:rPr>
        <w:t>示</w:t>
      </w:r>
      <w:r>
        <w:rPr>
          <w:color w:val="D4E3ED"/>
        </w:rPr>
        <w:t>例</w:t>
      </w:r>
      <w:r>
        <w:rPr>
          <w:color w:val="D0E2EC"/>
        </w:rPr>
        <w:t>图</w:t>
      </w:r>
      <w:r>
        <w:rPr>
          <w:color w:val="D3E3ED"/>
        </w:rPr>
        <w:t>示</w:t>
      </w:r>
      <w:r>
        <w:rPr>
          <w:color w:val="D3E4EE"/>
        </w:rPr>
        <w:t>例</w:t>
      </w:r>
      <w:r>
        <w:rPr>
          <w:color w:val="D4E3EE"/>
        </w:rPr>
        <w:t>图</w:t>
      </w:r>
      <w:r>
        <w:rPr>
          <w:color w:val="CADEE8"/>
        </w:rPr>
        <w:t>示</w:t>
      </w:r>
      <w:r>
        <w:rPr>
          <w:color w:val="D3DCE1"/>
        </w:rPr>
        <w:t>例</w:t>
      </w:r>
      <w:r>
        <w:rPr>
          <w:color w:val="D0CAC5"/>
        </w:rPr>
        <w:t>图</w:t>
      </w:r>
      <w:r>
        <w:rPr>
          <w:color w:val="D2CCC7"/>
        </w:rPr>
        <w:t>示</w:t>
      </w:r>
      <w:r>
        <w:rPr>
          <w:color w:val="D3CDC8"/>
        </w:rPr>
        <w:t>例</w:t>
      </w:r>
      <w:r>
        <w:rPr>
          <w:color w:val="D3CFCA"/>
        </w:rPr>
        <w:t>图</w:t>
      </w:r>
      <w:r>
        <w:rPr>
          <w:color w:val="D4CFC9"/>
        </w:rPr>
        <w:t>示</w:t>
      </w:r>
      <w:r>
        <w:rPr>
          <w:color w:val="D1CBC6"/>
        </w:rPr>
        <w:t>例</w:t>
      </w:r>
      <w:r>
        <w:rPr>
          <w:color w:val="C5BFBA"/>
        </w:rPr>
        <w:t>图</w:t>
      </w:r>
      <w:r>
        <w:rPr>
          <w:color w:val="CCDDE6"/>
        </w:rPr>
        <w:t>示</w:t>
      </w:r>
      <w:r>
        <w:rPr>
          <w:color w:val="D2E4EE"/>
        </w:rPr>
        <w:t>例</w:t>
      </w:r>
      <w:r>
        <w:rPr>
          <w:color w:val="DAE8F2"/>
        </w:rPr>
        <w:t>图</w:t>
      </w:r>
      <w:r>
        <w:rPr>
          <w:color w:val="CFE2EB"/>
        </w:rPr>
        <w:t>示</w:t>
      </w:r>
      <w:r>
        <w:rPr>
          <w:color w:val="D9E6EF"/>
        </w:rPr>
        <w:t>例</w:t>
      </w:r>
      <w:r>
        <w:rPr>
          <w:color w:val="D0E2EC"/>
        </w:rPr>
        <w:t>图</w:t>
      </w:r>
      <w:r>
        <w:rPr>
          <w:color w:val="C9DCE6"/>
        </w:rPr>
        <w:t>示</w:t>
      </w:r>
      <w:r>
        <w:rPr>
          <w:color w:val="BCD2DB"/>
        </w:rPr>
        <w:t>例</w:t>
      </w:r>
      <w:r>
        <w:rPr>
          <w:color w:val="C7D9E3"/>
        </w:rPr>
        <w:t>图</w:t>
      </w:r>
      <w:r>
        <w:rPr>
          <w:color w:val="B9D0D9"/>
        </w:rPr>
        <w:t>示</w:t>
      </w:r>
      <w:r>
        <w:rPr>
          <w:color w:val="ACC1CA"/>
        </w:rPr>
        <w:t>例</w:t>
      </w:r>
      <w:r>
        <w:rPr>
          <w:color w:val="ACC0CB"/>
        </w:rPr>
        <w:t>图</w:t>
      </w:r>
      <w:r>
        <w:rPr>
          <w:color w:val="B3C5D0"/>
        </w:rPr>
        <w:t>示</w:t>
      </w:r>
      <w:r>
        <w:rPr>
          <w:color w:val="B3C6D0"/>
        </w:rPr>
        <w:t>例</w:t>
      </w:r>
      <w:r>
        <w:rPr>
          <w:color w:val="B7CBD5"/>
        </w:rPr>
        <w:t>图</w:t>
      </w:r>
      <w:r>
        <w:rPr>
          <w:color w:val="BDCFD9"/>
        </w:rPr>
        <w:t>示</w:t>
      </w:r>
      <w:r>
        <w:rPr>
          <w:color w:val="C0D2DC"/>
        </w:rPr>
        <w:t>例</w:t>
      </w:r>
      <w:r>
        <w:rPr>
          <w:color w:val="BED0DB"/>
        </w:rPr>
        <w:t>图</w:t>
      </w:r>
      <w:r>
        <w:rPr>
          <w:color w:val="BCCFDB"/>
        </w:rPr>
        <w:t>示</w:t>
      </w:r>
      <w:r>
        <w:rPr>
          <w:color w:val="BCD0DA"/>
        </w:rPr>
        <w:t>例</w:t>
      </w:r>
      <w:r>
        <w:rPr>
          <w:color w:val="C6DAE3"/>
        </w:rPr>
        <w:t>图</w:t>
      </w:r>
      <w:r>
        <w:rPr>
          <w:color w:val="BACEDA"/>
        </w:rPr>
        <w:t>示</w:t>
      </w:r>
      <w:r>
        <w:rPr>
          <w:color w:val="ACB7BD"/>
        </w:rPr>
        <w:t>例</w:t>
      </w:r>
      <w:r>
        <w:rPr>
          <w:color w:val="A7ADAB"/>
        </w:rPr>
        <w:t>图</w:t>
      </w:r>
      <w:r>
        <w:rPr>
          <w:color w:val="B5BDC0"/>
        </w:rPr>
        <w:t>示</w:t>
      </w:r>
      <w:r>
        <w:rPr>
          <w:color w:val="B1B4B7"/>
        </w:rPr>
        <w:t>例</w:t>
      </w:r>
      <w:r>
        <w:rPr>
          <w:color w:val="A4A19C"/>
        </w:rPr>
        <w:t>图</w:t>
      </w:r>
      <w:r>
        <w:rPr>
          <w:color w:val="B7BABC"/>
        </w:rPr>
        <w:t>示</w:t>
      </w:r>
      <w:r>
        <w:rPr>
          <w:color w:val="B7BDC2"/>
        </w:rPr>
        <w:t>例</w:t>
      </w:r>
      <w:r>
        <w:rPr>
          <w:color w:val="BAC0C4"/>
        </w:rPr>
        <w:t>图</w:t>
      </w:r>
      <w:r>
        <w:rPr>
          <w:color w:val="BCC2C6"/>
        </w:rPr>
        <w:t>示</w:t>
      </w:r>
      <w:r>
        <w:rPr>
          <w:color w:val="BAC0C3"/>
        </w:rPr>
        <w:t>例</w:t>
      </w:r>
      <w:r>
        <w:rPr>
          <w:color w:val="BEC4C9"/>
        </w:rPr>
        <w:t>图</w:t>
      </w:r>
      <w:r>
        <w:rPr>
          <w:color w:val="BBC1C5"/>
        </w:rPr>
        <w:t>示</w:t>
      </w:r>
      <w:r>
        <w:rPr>
          <w:color w:val="BBC1C5"/>
        </w:rPr>
        <w:t>例</w:t>
      </w:r>
      <w:r>
        <w:rPr>
          <w:color w:val="BFC5C9"/>
        </w:rPr>
        <w:t>图</w:t>
      </w:r>
      <w:r>
        <w:rPr>
          <w:color w:val="BDC3C7"/>
        </w:rPr>
        <w:t>示</w:t>
      </w:r>
      <w:r>
        <w:rPr>
          <w:color w:val="BBC1C5"/>
        </w:rPr>
        <w:t>例</w:t>
      </w:r>
      <w:r>
        <w:rPr>
          <w:color w:val="BEC4C8"/>
        </w:rPr>
        <w:t>图</w:t>
      </w:r>
      <w:r>
        <w:rPr>
          <w:color w:val="BFC5C9"/>
        </w:rPr>
        <w:t>示</w:t>
      </w:r>
      <w:r>
        <w:rPr>
          <w:color w:val="BCC2C6"/>
        </w:rPr>
        <w:t>例</w:t>
      </w:r>
      <w:r>
        <w:rPr>
          <w:color w:val="BFC5C9"/>
        </w:rPr>
        <w:t>图</w:t>
      </w:r>
      <w:r>
        <w:rPr>
          <w:color w:val="C0C6CA"/>
        </w:rPr>
        <w:t>示</w:t>
      </w:r>
      <w:r>
        <w:rPr>
          <w:color w:val="BEC4C7"/>
        </w:rPr>
        <w:t>例</w:t>
      </w:r>
      <w:r>
        <w:rPr>
          <w:color w:val="BCC3C6"/>
        </w:rPr>
        <w:t>图</w:t>
      </w:r>
    </w:p>
    <w:p>
      <w:r/>
      <w:r>
        <w:rPr>
          <w:color w:val="D9E5F4"/>
        </w:rPr>
        <w:t>示</w:t>
      </w:r>
      <w:r>
        <w:rPr>
          <w:color w:val="D9E4F4"/>
        </w:rPr>
        <w:t>例</w:t>
      </w:r>
      <w:r>
        <w:rPr>
          <w:color w:val="DAE4F4"/>
        </w:rPr>
        <w:t>图</w:t>
      </w:r>
      <w:r>
        <w:rPr>
          <w:color w:val="DAE4F4"/>
        </w:rPr>
        <w:t>示</w:t>
      </w:r>
      <w:r>
        <w:rPr>
          <w:color w:val="DAE4F4"/>
        </w:rPr>
        <w:t>例</w:t>
      </w:r>
      <w:r>
        <w:rPr>
          <w:color w:val="DBE5F5"/>
        </w:rPr>
        <w:t>图</w:t>
      </w:r>
      <w:r>
        <w:rPr>
          <w:color w:val="DBE5F5"/>
        </w:rPr>
        <w:t>示</w:t>
      </w:r>
      <w:r>
        <w:rPr>
          <w:color w:val="DBE5F5"/>
        </w:rPr>
        <w:t>例</w:t>
      </w:r>
      <w:r>
        <w:rPr>
          <w:color w:val="DBE5F5"/>
        </w:rPr>
        <w:t>图</w:t>
      </w:r>
      <w:r>
        <w:rPr>
          <w:color w:val="DBE5F5"/>
        </w:rPr>
        <w:t>示</w:t>
      </w:r>
      <w:r>
        <w:rPr>
          <w:color w:val="DAE4F4"/>
        </w:rPr>
        <w:t>例</w:t>
      </w:r>
      <w:r>
        <w:rPr>
          <w:color w:val="DAE4F4"/>
        </w:rPr>
        <w:t>图</w:t>
      </w:r>
      <w:r>
        <w:rPr>
          <w:color w:val="DAE4F4"/>
        </w:rPr>
        <w:t>示</w:t>
      </w:r>
      <w:r>
        <w:rPr>
          <w:color w:val="D9E3F3"/>
        </w:rPr>
        <w:t>例</w:t>
      </w:r>
      <w:r>
        <w:rPr>
          <w:color w:val="DAE4F4"/>
        </w:rPr>
        <w:t>图</w:t>
      </w:r>
      <w:r>
        <w:rPr>
          <w:color w:val="D8E2F4"/>
        </w:rPr>
        <w:t>示</w:t>
      </w:r>
      <w:r>
        <w:rPr>
          <w:color w:val="D6E1F3"/>
        </w:rPr>
        <w:t>例</w:t>
      </w:r>
      <w:r>
        <w:rPr>
          <w:color w:val="D6E1F3"/>
        </w:rPr>
        <w:t>图</w:t>
      </w:r>
      <w:r>
        <w:rPr>
          <w:color w:val="D3DEF2"/>
        </w:rPr>
        <w:t>示</w:t>
      </w:r>
      <w:r>
        <w:rPr>
          <w:color w:val="D3DEF3"/>
        </w:rPr>
        <w:t>例</w:t>
      </w:r>
      <w:r>
        <w:rPr>
          <w:color w:val="D3DDF2"/>
        </w:rPr>
        <w:t>图</w:t>
      </w:r>
      <w:r>
        <w:rPr>
          <w:color w:val="D0DCF1"/>
        </w:rPr>
        <w:t>示</w:t>
      </w:r>
      <w:r>
        <w:rPr>
          <w:color w:val="CDDBF0"/>
        </w:rPr>
        <w:t>例</w:t>
      </w:r>
      <w:r>
        <w:rPr>
          <w:color w:val="CAD7ED"/>
        </w:rPr>
        <w:t>图</w:t>
      </w:r>
      <w:r>
        <w:rPr>
          <w:color w:val="C7D4ED"/>
        </w:rPr>
        <w:t>示</w:t>
      </w:r>
      <w:r>
        <w:rPr>
          <w:color w:val="C5D5EC"/>
        </w:rPr>
        <w:t>例</w:t>
      </w:r>
      <w:r>
        <w:rPr>
          <w:color w:val="C1D3EB"/>
        </w:rPr>
        <w:t>图</w:t>
      </w:r>
      <w:r>
        <w:rPr>
          <w:color w:val="BFD1E9"/>
        </w:rPr>
        <w:t>示</w:t>
      </w:r>
      <w:r>
        <w:rPr>
          <w:color w:val="AFC1DF"/>
        </w:rPr>
        <w:t>例</w:t>
      </w:r>
      <w:r>
        <w:rPr>
          <w:color w:val="ABBDDE"/>
        </w:rPr>
        <w:t>图</w:t>
      </w:r>
      <w:r>
        <w:rPr>
          <w:color w:val="95A8C8"/>
        </w:rPr>
        <w:t>示</w:t>
      </w:r>
      <w:r>
        <w:rPr>
          <w:color w:val="8494B4"/>
        </w:rPr>
        <w:t>例</w:t>
      </w:r>
      <w:r>
        <w:rPr>
          <w:color w:val="767B86"/>
        </w:rPr>
        <w:t>图</w:t>
      </w:r>
      <w:r>
        <w:rPr>
          <w:color w:val="ACBCCE"/>
        </w:rPr>
        <w:t>示</w:t>
      </w:r>
      <w:r>
        <w:rPr>
          <w:color w:val="B8CADC"/>
        </w:rPr>
        <w:t>例</w:t>
      </w:r>
      <w:r>
        <w:rPr>
          <w:color w:val="B8CADA"/>
        </w:rPr>
        <w:t>图</w:t>
      </w:r>
      <w:r>
        <w:rPr>
          <w:color w:val="BDCEDD"/>
        </w:rPr>
        <w:t>示</w:t>
      </w:r>
      <w:r>
        <w:rPr>
          <w:color w:val="C7D7E2"/>
        </w:rPr>
        <w:t>例</w:t>
      </w:r>
      <w:r>
        <w:rPr>
          <w:color w:val="BFD3DD"/>
        </w:rPr>
        <w:t>图</w:t>
      </w:r>
      <w:r>
        <w:rPr>
          <w:color w:val="BBD1DB"/>
        </w:rPr>
        <w:t>示</w:t>
      </w:r>
      <w:r>
        <w:rPr>
          <w:color w:val="CCD7E3"/>
        </w:rPr>
        <w:t>例</w:t>
      </w:r>
      <w:r>
        <w:rPr>
          <w:color w:val="C3D4DF"/>
        </w:rPr>
        <w:t>图</w:t>
      </w:r>
      <w:r>
        <w:rPr>
          <w:color w:val="C2D4DE"/>
        </w:rPr>
        <w:t>示</w:t>
      </w:r>
      <w:r>
        <w:rPr>
          <w:color w:val="C3D3DF"/>
        </w:rPr>
        <w:t>例</w:t>
      </w:r>
      <w:r>
        <w:rPr>
          <w:color w:val="C3D4DF"/>
        </w:rPr>
        <w:t>图</w:t>
      </w:r>
      <w:r>
        <w:rPr>
          <w:color w:val="C3D7E5"/>
        </w:rPr>
        <w:t>示</w:t>
      </w:r>
      <w:r>
        <w:rPr>
          <w:color w:val="CADDE8"/>
        </w:rPr>
        <w:t>例</w:t>
      </w:r>
      <w:r>
        <w:rPr>
          <w:color w:val="C5DAE5"/>
        </w:rPr>
        <w:t>图</w:t>
      </w:r>
      <w:r>
        <w:rPr>
          <w:color w:val="C7DCE5"/>
        </w:rPr>
        <w:t>示</w:t>
      </w:r>
      <w:r>
        <w:rPr>
          <w:color w:val="D9E7F1"/>
        </w:rPr>
        <w:t>例</w:t>
      </w:r>
      <w:r>
        <w:rPr>
          <w:color w:val="D0E2EC"/>
        </w:rPr>
        <w:t>图</w:t>
      </w:r>
      <w:r>
        <w:rPr>
          <w:color w:val="D6E5F1"/>
        </w:rPr>
        <w:t>示</w:t>
      </w:r>
      <w:r>
        <w:rPr>
          <w:color w:val="CFE2EC"/>
        </w:rPr>
        <w:t>例</w:t>
      </w:r>
      <w:r>
        <w:rPr>
          <w:color w:val="D5E5EF"/>
        </w:rPr>
        <w:t>图</w:t>
      </w:r>
      <w:r>
        <w:rPr>
          <w:color w:val="D0E1EB"/>
        </w:rPr>
        <w:t>示</w:t>
      </w:r>
      <w:r>
        <w:rPr>
          <w:color w:val="CADCE5"/>
        </w:rPr>
        <w:t>例</w:t>
      </w:r>
      <w:r>
        <w:rPr>
          <w:color w:val="D0CDC8"/>
        </w:rPr>
        <w:t>图</w:t>
      </w:r>
      <w:r>
        <w:rPr>
          <w:color w:val="D3CEC8"/>
        </w:rPr>
        <w:t>示</w:t>
      </w:r>
      <w:r>
        <w:rPr>
          <w:color w:val="D3CDC9"/>
        </w:rPr>
        <w:t>例</w:t>
      </w:r>
      <w:r>
        <w:rPr>
          <w:color w:val="D4CFCB"/>
        </w:rPr>
        <w:t>图</w:t>
      </w:r>
      <w:r>
        <w:rPr>
          <w:color w:val="D3CFCA"/>
        </w:rPr>
        <w:t>示</w:t>
      </w:r>
      <w:r>
        <w:rPr>
          <w:color w:val="CFCAC4"/>
        </w:rPr>
        <w:t>例</w:t>
      </w:r>
      <w:r>
        <w:rPr>
          <w:color w:val="C3BFB9"/>
        </w:rPr>
        <w:t>图</w:t>
      </w:r>
      <w:r>
        <w:rPr>
          <w:color w:val="CADEE7"/>
        </w:rPr>
        <w:t>示</w:t>
      </w:r>
      <w:r>
        <w:rPr>
          <w:color w:val="DAE8F1"/>
        </w:rPr>
        <w:t>例</w:t>
      </w:r>
      <w:r>
        <w:rPr>
          <w:color w:val="D1E2EC"/>
        </w:rPr>
        <w:t>图</w:t>
      </w:r>
      <w:r>
        <w:rPr>
          <w:color w:val="D5E5EE"/>
        </w:rPr>
        <w:t>示</w:t>
      </w:r>
      <w:r>
        <w:rPr>
          <w:color w:val="D4E3ED"/>
        </w:rPr>
        <w:t>例</w:t>
      </w:r>
      <w:r>
        <w:rPr>
          <w:color w:val="CFE2EB"/>
        </w:rPr>
        <w:t>图</w:t>
      </w:r>
      <w:r>
        <w:rPr>
          <w:color w:val="C2D6E0"/>
        </w:rPr>
        <w:t>示</w:t>
      </w:r>
      <w:r>
        <w:rPr>
          <w:color w:val="BAD0DA"/>
        </w:rPr>
        <w:t>例</w:t>
      </w:r>
      <w:r>
        <w:rPr>
          <w:color w:val="BFD2DC"/>
        </w:rPr>
        <w:t>图</w:t>
      </w:r>
      <w:r>
        <w:rPr>
          <w:color w:val="B9CCD6"/>
        </w:rPr>
        <w:t>示</w:t>
      </w:r>
      <w:r>
        <w:rPr>
          <w:color w:val="ADC0C9"/>
        </w:rPr>
        <w:t>例</w:t>
      </w:r>
      <w:r>
        <w:rPr>
          <w:color w:val="ACC0C9"/>
        </w:rPr>
        <w:t>图</w:t>
      </w:r>
      <w:r>
        <w:rPr>
          <w:color w:val="B3C5CF"/>
        </w:rPr>
        <w:t>示</w:t>
      </w:r>
      <w:r>
        <w:rPr>
          <w:color w:val="B0C4CE"/>
        </w:rPr>
        <w:t>例</w:t>
      </w:r>
      <w:r>
        <w:rPr>
          <w:color w:val="B4C8D2"/>
        </w:rPr>
        <w:t>图</w:t>
      </w:r>
      <w:r>
        <w:rPr>
          <w:color w:val="BDD0DA"/>
        </w:rPr>
        <w:t>示</w:t>
      </w:r>
      <w:r>
        <w:rPr>
          <w:color w:val="C0D2DC"/>
        </w:rPr>
        <w:t>例</w:t>
      </w:r>
      <w:r>
        <w:rPr>
          <w:color w:val="BED0DB"/>
        </w:rPr>
        <w:t>图</w:t>
      </w:r>
      <w:r>
        <w:rPr>
          <w:color w:val="BED0DB"/>
        </w:rPr>
        <w:t>示</w:t>
      </w:r>
      <w:r>
        <w:rPr>
          <w:color w:val="B9CCD7"/>
        </w:rPr>
        <w:t>例</w:t>
      </w:r>
      <w:r>
        <w:rPr>
          <w:color w:val="C0D2DC"/>
        </w:rPr>
        <w:t>图</w:t>
      </w:r>
      <w:r>
        <w:rPr>
          <w:color w:val="C3D7E2"/>
        </w:rPr>
        <w:t>示</w:t>
      </w:r>
      <w:r>
        <w:rPr>
          <w:color w:val="AFBCBF"/>
        </w:rPr>
        <w:t>例</w:t>
      </w:r>
      <w:r>
        <w:rPr>
          <w:color w:val="A6A6A2"/>
        </w:rPr>
        <w:t>图</w:t>
      </w:r>
      <w:r>
        <w:rPr>
          <w:color w:val="B2B7B7"/>
        </w:rPr>
        <w:t>示</w:t>
      </w:r>
      <w:r>
        <w:rPr>
          <w:color w:val="B8BDC2"/>
        </w:rPr>
        <w:t>例</w:t>
      </w:r>
      <w:r>
        <w:rPr>
          <w:color w:val="B4B7B5"/>
        </w:rPr>
        <w:t>图</w:t>
      </w:r>
      <w:r>
        <w:rPr>
          <w:color w:val="B1B1AD"/>
        </w:rPr>
        <w:t>示</w:t>
      </w:r>
      <w:r>
        <w:rPr>
          <w:color w:val="B9BEC0"/>
        </w:rPr>
        <w:t>例</w:t>
      </w:r>
      <w:r>
        <w:rPr>
          <w:color w:val="BEC4C8"/>
        </w:rPr>
        <w:t>图</w:t>
      </w:r>
      <w:r>
        <w:rPr>
          <w:color w:val="BFC5C9"/>
        </w:rPr>
        <w:t>示</w:t>
      </w:r>
      <w:r>
        <w:rPr>
          <w:color w:val="BDC3C7"/>
        </w:rPr>
        <w:t>例</w:t>
      </w:r>
      <w:r>
        <w:rPr>
          <w:color w:val="C2C8CC"/>
        </w:rPr>
        <w:t>图</w:t>
      </w:r>
      <w:r>
        <w:rPr>
          <w:color w:val="C0C6C9"/>
        </w:rPr>
        <w:t>示</w:t>
      </w:r>
      <w:r>
        <w:rPr>
          <w:color w:val="C0C6C9"/>
        </w:rPr>
        <w:t>例</w:t>
      </w:r>
      <w:r>
        <w:rPr>
          <w:color w:val="C3C9CD"/>
        </w:rPr>
        <w:t>图</w:t>
      </w:r>
      <w:r>
        <w:rPr>
          <w:color w:val="C1C7CB"/>
        </w:rPr>
        <w:t>示</w:t>
      </w:r>
      <w:r>
        <w:rPr>
          <w:color w:val="BFC5C9"/>
        </w:rPr>
        <w:t>例</w:t>
      </w:r>
      <w:r>
        <w:rPr>
          <w:color w:val="C3C9CD"/>
        </w:rPr>
        <w:t>图</w:t>
      </w:r>
      <w:r>
        <w:rPr>
          <w:color w:val="C3C9CD"/>
        </w:rPr>
        <w:t>示</w:t>
      </w:r>
      <w:r>
        <w:rPr>
          <w:color w:val="BFC6C9"/>
        </w:rPr>
        <w:t>例</w:t>
      </w:r>
      <w:r>
        <w:rPr>
          <w:color w:val="C2C9CB"/>
        </w:rPr>
        <w:t>图</w:t>
      </w:r>
      <w:r>
        <w:rPr>
          <w:color w:val="C3C9CD"/>
        </w:rPr>
        <w:t>示</w:t>
      </w:r>
      <w:r>
        <w:rPr>
          <w:color w:val="C1C7CA"/>
        </w:rPr>
        <w:t>例</w:t>
      </w:r>
      <w:r>
        <w:rPr>
          <w:color w:val="C0C8C8"/>
        </w:rPr>
        <w:t>图</w:t>
      </w:r>
    </w:p>
    <w:p>
      <w:r/>
      <w:r>
        <w:rPr>
          <w:color w:val="D9E5F4"/>
        </w:rPr>
        <w:t>示</w:t>
      </w:r>
      <w:r>
        <w:rPr>
          <w:color w:val="D9E4F4"/>
        </w:rPr>
        <w:t>例</w:t>
      </w:r>
      <w:r>
        <w:rPr>
          <w:color w:val="DAE4F4"/>
        </w:rPr>
        <w:t>图</w:t>
      </w:r>
      <w:r>
        <w:rPr>
          <w:color w:val="DAE4F4"/>
        </w:rPr>
        <w:t>示</w:t>
      </w:r>
      <w:r>
        <w:rPr>
          <w:color w:val="DBE5F5"/>
        </w:rPr>
        <w:t>例</w:t>
      </w:r>
      <w:r>
        <w:rPr>
          <w:color w:val="DBE5F5"/>
        </w:rPr>
        <w:t>图</w:t>
      </w:r>
      <w:r>
        <w:rPr>
          <w:color w:val="DBE5F5"/>
        </w:rPr>
        <w:t>示</w:t>
      </w:r>
      <w:r>
        <w:rPr>
          <w:color w:val="DBE5F5"/>
        </w:rPr>
        <w:t>例</w:t>
      </w:r>
      <w:r>
        <w:rPr>
          <w:color w:val="DBE5F5"/>
        </w:rPr>
        <w:t>图</w:t>
      </w:r>
      <w:r>
        <w:rPr>
          <w:color w:val="DBE5F5"/>
        </w:rPr>
        <w:t>示</w:t>
      </w:r>
      <w:r>
        <w:rPr>
          <w:color w:val="DBE5F5"/>
        </w:rPr>
        <w:t>例</w:t>
      </w:r>
      <w:r>
        <w:rPr>
          <w:color w:val="DAE4F4"/>
        </w:rPr>
        <w:t>图</w:t>
      </w:r>
      <w:r>
        <w:rPr>
          <w:color w:val="DAE4F4"/>
        </w:rPr>
        <w:t>示</w:t>
      </w:r>
      <w:r>
        <w:rPr>
          <w:color w:val="DAE4F4"/>
        </w:rPr>
        <w:t>例</w:t>
      </w:r>
      <w:r>
        <w:rPr>
          <w:color w:val="DAE4F4"/>
        </w:rPr>
        <w:t>图</w:t>
      </w:r>
      <w:r>
        <w:rPr>
          <w:color w:val="D9E3F3"/>
        </w:rPr>
        <w:t>示</w:t>
      </w:r>
      <w:r>
        <w:rPr>
          <w:color w:val="D7DFF3"/>
        </w:rPr>
        <w:t>例</w:t>
      </w:r>
      <w:r>
        <w:rPr>
          <w:color w:val="D6DFF3"/>
        </w:rPr>
        <w:t>图</w:t>
      </w:r>
      <w:r>
        <w:rPr>
          <w:color w:val="D3DEF2"/>
        </w:rPr>
        <w:t>示</w:t>
      </w:r>
      <w:r>
        <w:rPr>
          <w:color w:val="D3DEF3"/>
        </w:rPr>
        <w:t>例</w:t>
      </w:r>
      <w:r>
        <w:rPr>
          <w:color w:val="D3DEF2"/>
        </w:rPr>
        <w:t>图</w:t>
      </w:r>
      <w:r>
        <w:rPr>
          <w:color w:val="D0DCF1"/>
        </w:rPr>
        <w:t>示</w:t>
      </w:r>
      <w:r>
        <w:rPr>
          <w:color w:val="CDDBF0"/>
        </w:rPr>
        <w:t>例</w:t>
      </w:r>
      <w:r>
        <w:rPr>
          <w:color w:val="CAD7EE"/>
        </w:rPr>
        <w:t>图</w:t>
      </w:r>
      <w:r>
        <w:rPr>
          <w:color w:val="C7D4ED"/>
        </w:rPr>
        <w:t>示</w:t>
      </w:r>
      <w:r>
        <w:rPr>
          <w:color w:val="C4D3EC"/>
        </w:rPr>
        <w:t>例</w:t>
      </w:r>
      <w:r>
        <w:rPr>
          <w:color w:val="C0D2EA"/>
        </w:rPr>
        <w:t>图</w:t>
      </w:r>
      <w:r>
        <w:rPr>
          <w:color w:val="BDCFE9"/>
        </w:rPr>
        <w:t>示</w:t>
      </w:r>
      <w:r>
        <w:rPr>
          <w:color w:val="B0C3E0"/>
        </w:rPr>
        <w:t>例</w:t>
      </w:r>
      <w:r>
        <w:rPr>
          <w:color w:val="ABBEDE"/>
        </w:rPr>
        <w:t>图</w:t>
      </w:r>
      <w:r>
        <w:rPr>
          <w:color w:val="98ACCA"/>
        </w:rPr>
        <w:t>示</w:t>
      </w:r>
      <w:r>
        <w:rPr>
          <w:color w:val="889BBC"/>
        </w:rPr>
        <w:t>例</w:t>
      </w:r>
      <w:r>
        <w:rPr>
          <w:color w:val="75767A"/>
        </w:rPr>
        <w:t>图</w:t>
      </w:r>
      <w:r>
        <w:rPr>
          <w:color w:val="929BA7"/>
        </w:rPr>
        <w:t>示</w:t>
      </w:r>
      <w:r>
        <w:rPr>
          <w:color w:val="B7C9DE"/>
        </w:rPr>
        <w:t>例</w:t>
      </w:r>
      <w:r>
        <w:rPr>
          <w:color w:val="BDCFDD"/>
        </w:rPr>
        <w:t>图</w:t>
      </w:r>
      <w:r>
        <w:rPr>
          <w:color w:val="BCD0DD"/>
        </w:rPr>
        <w:t>示</w:t>
      </w:r>
      <w:r>
        <w:rPr>
          <w:color w:val="B8CCD8"/>
        </w:rPr>
        <w:t>例</w:t>
      </w:r>
      <w:r>
        <w:rPr>
          <w:color w:val="C2D1DD"/>
        </w:rPr>
        <w:t>图</w:t>
      </w:r>
      <w:r>
        <w:rPr>
          <w:color w:val="BBCFDB"/>
        </w:rPr>
        <w:t>示</w:t>
      </w:r>
      <w:r>
        <w:rPr>
          <w:color w:val="BDCEDA"/>
        </w:rPr>
        <w:t>例</w:t>
      </w:r>
      <w:r>
        <w:rPr>
          <w:color w:val="C3D2DD"/>
        </w:rPr>
        <w:t>图</w:t>
      </w:r>
      <w:r>
        <w:rPr>
          <w:color w:val="BACDD7"/>
        </w:rPr>
        <w:t>示</w:t>
      </w:r>
      <w:r>
        <w:rPr>
          <w:color w:val="BFCED9"/>
        </w:rPr>
        <w:t>例</w:t>
      </w:r>
      <w:r>
        <w:rPr>
          <w:color w:val="BECFDA"/>
        </w:rPr>
        <w:t>图</w:t>
      </w:r>
      <w:r>
        <w:rPr>
          <w:color w:val="BFD3DF"/>
        </w:rPr>
        <w:t>示</w:t>
      </w:r>
      <w:r>
        <w:rPr>
          <w:color w:val="C8DCE8"/>
        </w:rPr>
        <w:t>例</w:t>
      </w:r>
      <w:r>
        <w:rPr>
          <w:color w:val="C4DAE4"/>
        </w:rPr>
        <w:t>图</w:t>
      </w:r>
      <w:r>
        <w:rPr>
          <w:color w:val="BFD7E2"/>
        </w:rPr>
        <w:t>示</w:t>
      </w:r>
      <w:r>
        <w:rPr>
          <w:color w:val="D0E3EC"/>
        </w:rPr>
        <w:t>例</w:t>
      </w:r>
      <w:r>
        <w:rPr>
          <w:color w:val="DAE7F1"/>
        </w:rPr>
        <w:t>图</w:t>
      </w:r>
      <w:r>
        <w:rPr>
          <w:color w:val="D0E3EC"/>
        </w:rPr>
        <w:t>示</w:t>
      </w:r>
      <w:r>
        <w:rPr>
          <w:color w:val="DAE7F2"/>
        </w:rPr>
        <w:t>例</w:t>
      </w:r>
      <w:r>
        <w:rPr>
          <w:color w:val="CBE0EA"/>
        </w:rPr>
        <w:t>图</w:t>
      </w:r>
      <w:r>
        <w:rPr>
          <w:color w:val="D7E5EE"/>
        </w:rPr>
        <w:t>示</w:t>
      </w:r>
      <w:r>
        <w:rPr>
          <w:color w:val="CBDFE8"/>
        </w:rPr>
        <w:t>例</w:t>
      </w:r>
      <w:r>
        <w:rPr>
          <w:color w:val="CCD2D0"/>
        </w:rPr>
        <w:t>图</w:t>
      </w:r>
      <w:r>
        <w:rPr>
          <w:color w:val="D3CDC7"/>
        </w:rPr>
        <w:t>示</w:t>
      </w:r>
      <w:r>
        <w:rPr>
          <w:color w:val="D4CDC9"/>
        </w:rPr>
        <w:t>例</w:t>
      </w:r>
      <w:r>
        <w:rPr>
          <w:color w:val="D4CFCA"/>
        </w:rPr>
        <w:t>图</w:t>
      </w:r>
      <w:r>
        <w:rPr>
          <w:color w:val="D4CDCA"/>
        </w:rPr>
        <w:t>示</w:t>
      </w:r>
      <w:r>
        <w:rPr>
          <w:color w:val="CFC7C1"/>
        </w:rPr>
        <w:t>例</w:t>
      </w:r>
      <w:r>
        <w:rPr>
          <w:color w:val="BFC1BC"/>
        </w:rPr>
        <w:t>图</w:t>
      </w:r>
      <w:r>
        <w:rPr>
          <w:color w:val="D0E3EC"/>
        </w:rPr>
        <w:t>示</w:t>
      </w:r>
      <w:r>
        <w:rPr>
          <w:color w:val="D8E6EF"/>
        </w:rPr>
        <w:t>例</w:t>
      </w:r>
      <w:r>
        <w:rPr>
          <w:color w:val="CEE0EB"/>
        </w:rPr>
        <w:t>图</w:t>
      </w:r>
      <w:r>
        <w:rPr>
          <w:color w:val="DAE7EF"/>
        </w:rPr>
        <w:t>示</w:t>
      </w:r>
      <w:r>
        <w:rPr>
          <w:color w:val="CFE2EA"/>
        </w:rPr>
        <w:t>例</w:t>
      </w:r>
      <w:r>
        <w:rPr>
          <w:color w:val="CFE1EB"/>
        </w:rPr>
        <w:t>图</w:t>
      </w:r>
      <w:r>
        <w:rPr>
          <w:color w:val="BFD2DC"/>
        </w:rPr>
        <w:t>示</w:t>
      </w:r>
      <w:r>
        <w:rPr>
          <w:color w:val="B9CFD9"/>
        </w:rPr>
        <w:t>例</w:t>
      </w:r>
      <w:r>
        <w:rPr>
          <w:color w:val="B5CAD3"/>
        </w:rPr>
        <w:t>图</w:t>
      </w:r>
      <w:r>
        <w:rPr>
          <w:color w:val="B5C8D2"/>
        </w:rPr>
        <w:t>示</w:t>
      </w:r>
      <w:r>
        <w:rPr>
          <w:color w:val="B2C6CF"/>
        </w:rPr>
        <w:t>例</w:t>
      </w:r>
      <w:r>
        <w:rPr>
          <w:color w:val="BECFD9"/>
        </w:rPr>
        <w:t>图</w:t>
      </w:r>
      <w:r>
        <w:rPr>
          <w:color w:val="BDD0DA"/>
        </w:rPr>
        <w:t>示</w:t>
      </w:r>
      <w:r>
        <w:rPr>
          <w:color w:val="C6D6E0"/>
        </w:rPr>
        <w:t>例</w:t>
      </w:r>
      <w:r>
        <w:rPr>
          <w:color w:val="C1D3DD"/>
        </w:rPr>
        <w:t>图</w:t>
      </w:r>
      <w:r>
        <w:rPr>
          <w:color w:val="BED1DB"/>
        </w:rPr>
        <w:t>示</w:t>
      </w:r>
      <w:r>
        <w:rPr>
          <w:color w:val="C6D7E1"/>
        </w:rPr>
        <w:t>例</w:t>
      </w:r>
      <w:r>
        <w:rPr>
          <w:color w:val="C3D6E1"/>
        </w:rPr>
        <w:t>图</w:t>
      </w:r>
      <w:r>
        <w:rPr>
          <w:color w:val="C0D1DC"/>
        </w:rPr>
        <w:t>示</w:t>
      </w:r>
      <w:r>
        <w:rPr>
          <w:color w:val="BACDD8"/>
        </w:rPr>
        <w:t>例</w:t>
      </w:r>
      <w:r>
        <w:rPr>
          <w:color w:val="B8CBD6"/>
        </w:rPr>
        <w:t>图</w:t>
      </w:r>
      <w:r>
        <w:rPr>
          <w:color w:val="BCCFDA"/>
        </w:rPr>
        <w:t>示</w:t>
      </w:r>
      <w:r>
        <w:rPr>
          <w:color w:val="B9C8CE"/>
        </w:rPr>
        <w:t>例</w:t>
      </w:r>
      <w:r>
        <w:rPr>
          <w:color w:val="B4B9B9"/>
        </w:rPr>
        <w:t>图</w:t>
      </w:r>
      <w:r>
        <w:rPr>
          <w:color w:val="B0B4B0"/>
        </w:rPr>
        <w:t>示</w:t>
      </w:r>
      <w:r>
        <w:rPr>
          <w:color w:val="B6BABA"/>
        </w:rPr>
        <w:t>例</w:t>
      </w:r>
      <w:r>
        <w:rPr>
          <w:color w:val="C2C7C7"/>
        </w:rPr>
        <w:t>图</w:t>
      </w:r>
      <w:r>
        <w:rPr>
          <w:color w:val="BBBBB7"/>
        </w:rPr>
        <w:t>示</w:t>
      </w:r>
      <w:r>
        <w:rPr>
          <w:color w:val="BCBEBB"/>
        </w:rPr>
        <w:t>例</w:t>
      </w:r>
      <w:r>
        <w:rPr>
          <w:color w:val="C6CBCF"/>
        </w:rPr>
        <w:t>图</w:t>
      </w:r>
      <w:r>
        <w:rPr>
          <w:color w:val="C6CBCE"/>
        </w:rPr>
        <w:t>示</w:t>
      </w:r>
      <w:r>
        <w:rPr>
          <w:color w:val="C4C9CD"/>
        </w:rPr>
        <w:t>例</w:t>
      </w:r>
      <w:r>
        <w:rPr>
          <w:color w:val="C8CED1"/>
        </w:rPr>
        <w:t>图</w:t>
      </w:r>
      <w:r>
        <w:rPr>
          <w:color w:val="C4CACE"/>
        </w:rPr>
        <w:t>示</w:t>
      </w:r>
      <w:r>
        <w:rPr>
          <w:color w:val="C5CBCE"/>
        </w:rPr>
        <w:t>例</w:t>
      </w:r>
      <w:r>
        <w:rPr>
          <w:color w:val="C8CED2"/>
        </w:rPr>
        <w:t>图</w:t>
      </w:r>
      <w:r>
        <w:rPr>
          <w:color w:val="C6CCCE"/>
        </w:rPr>
        <w:t>示</w:t>
      </w:r>
      <w:r>
        <w:rPr>
          <w:color w:val="C5CBCD"/>
        </w:rPr>
        <w:t>例</w:t>
      </w:r>
      <w:r>
        <w:rPr>
          <w:color w:val="C8CED1"/>
        </w:rPr>
        <w:t>图</w:t>
      </w:r>
      <w:r>
        <w:rPr>
          <w:color w:val="C8CDD1"/>
        </w:rPr>
        <w:t>示</w:t>
      </w:r>
      <w:r>
        <w:rPr>
          <w:color w:val="C4CACE"/>
        </w:rPr>
        <w:t>例</w:t>
      </w:r>
      <w:r>
        <w:rPr>
          <w:color w:val="C7CDD0"/>
        </w:rPr>
        <w:t>图</w:t>
      </w:r>
      <w:r>
        <w:rPr>
          <w:color w:val="C8CED2"/>
        </w:rPr>
        <w:t>示</w:t>
      </w:r>
      <w:r>
        <w:rPr>
          <w:color w:val="C5CBCE"/>
        </w:rPr>
        <w:t>例</w:t>
      </w:r>
      <w:r>
        <w:rPr>
          <w:color w:val="C4CCCC"/>
        </w:rPr>
        <w:t>图</w:t>
      </w:r>
    </w:p>
    <w:p>
      <w:r/>
      <w:r>
        <w:rPr>
          <w:color w:val="D9E4F4"/>
        </w:rPr>
        <w:t>示</w:t>
      </w:r>
      <w:r>
        <w:rPr>
          <w:color w:val="DAE5F4"/>
        </w:rPr>
        <w:t>例</w:t>
      </w:r>
      <w:r>
        <w:rPr>
          <w:color w:val="DBE5F5"/>
        </w:rPr>
        <w:t>图</w:t>
      </w:r>
      <w:r>
        <w:rPr>
          <w:color w:val="DBE5F5"/>
        </w:rPr>
        <w:t>示</w:t>
      </w:r>
      <w:r>
        <w:rPr>
          <w:color w:val="DBE5F5"/>
        </w:rPr>
        <w:t>例</w:t>
      </w:r>
      <w:r>
        <w:rPr>
          <w:color w:val="DBE5F5"/>
        </w:rPr>
        <w:t>图</w:t>
      </w:r>
      <w:r>
        <w:rPr>
          <w:color w:val="DBE5F5"/>
        </w:rPr>
        <w:t>示</w:t>
      </w:r>
      <w:r>
        <w:rPr>
          <w:color w:val="DBE5F5"/>
        </w:rPr>
        <w:t>例</w:t>
      </w:r>
      <w:r>
        <w:rPr>
          <w:color w:val="DCE6F6"/>
        </w:rPr>
        <w:t>图</w:t>
      </w:r>
      <w:r>
        <w:rPr>
          <w:color w:val="DCE6F6"/>
        </w:rPr>
        <w:t>示</w:t>
      </w:r>
      <w:r>
        <w:rPr>
          <w:color w:val="DBE5F5"/>
        </w:rPr>
        <w:t>例</w:t>
      </w:r>
      <w:r>
        <w:rPr>
          <w:color w:val="DBE5F5"/>
        </w:rPr>
        <w:t>图</w:t>
      </w:r>
      <w:r>
        <w:rPr>
          <w:color w:val="DBE5F5"/>
        </w:rPr>
        <w:t>示</w:t>
      </w:r>
      <w:r>
        <w:rPr>
          <w:color w:val="DAE4F4"/>
        </w:rPr>
        <w:t>例</w:t>
      </w:r>
      <w:r>
        <w:rPr>
          <w:color w:val="DAE4F4"/>
        </w:rPr>
        <w:t>图</w:t>
      </w:r>
      <w:r>
        <w:rPr>
          <w:color w:val="DAE3F4"/>
        </w:rPr>
        <w:t>示</w:t>
      </w:r>
      <w:r>
        <w:rPr>
          <w:color w:val="D7E1F3"/>
        </w:rPr>
        <w:t>例</w:t>
      </w:r>
      <w:r>
        <w:rPr>
          <w:color w:val="D6DFF3"/>
        </w:rPr>
        <w:t>图</w:t>
      </w:r>
      <w:r>
        <w:rPr>
          <w:color w:val="D5E0F2"/>
        </w:rPr>
        <w:t>示</w:t>
      </w:r>
      <w:r>
        <w:rPr>
          <w:color w:val="D4DEF3"/>
        </w:rPr>
        <w:t>例</w:t>
      </w:r>
      <w:r>
        <w:rPr>
          <w:color w:val="D3DEF3"/>
        </w:rPr>
        <w:t>图</w:t>
      </w:r>
      <w:r>
        <w:rPr>
          <w:color w:val="D0DCF2"/>
        </w:rPr>
        <w:t>示</w:t>
      </w:r>
      <w:r>
        <w:rPr>
          <w:color w:val="CCD8EE"/>
        </w:rPr>
        <w:t>例</w:t>
      </w:r>
      <w:r>
        <w:rPr>
          <w:color w:val="C9D6ED"/>
        </w:rPr>
        <w:t>图</w:t>
      </w:r>
      <w:r>
        <w:rPr>
          <w:color w:val="C7D4ED"/>
        </w:rPr>
        <w:t>示</w:t>
      </w:r>
      <w:r>
        <w:rPr>
          <w:color w:val="C3D4EB"/>
        </w:rPr>
        <w:t>例</w:t>
      </w:r>
      <w:r>
        <w:rPr>
          <w:color w:val="BED0EA"/>
        </w:rPr>
        <w:t>图</w:t>
      </w:r>
      <w:r>
        <w:rPr>
          <w:color w:val="BFD1EB"/>
        </w:rPr>
        <w:t>示</w:t>
      </w:r>
      <w:r>
        <w:rPr>
          <w:color w:val="B3C6E3"/>
        </w:rPr>
        <w:t>例</w:t>
      </w:r>
      <w:r>
        <w:rPr>
          <w:color w:val="ADBFDF"/>
        </w:rPr>
        <w:t>图</w:t>
      </w:r>
      <w:r>
        <w:rPr>
          <w:color w:val="99ADCB"/>
        </w:rPr>
        <w:t>示</w:t>
      </w:r>
      <w:r>
        <w:rPr>
          <w:color w:val="8C9FBF"/>
        </w:rPr>
        <w:t>例</w:t>
      </w:r>
      <w:r>
        <w:rPr>
          <w:color w:val="77797D"/>
        </w:rPr>
        <w:t>图</w:t>
      </w:r>
      <w:r>
        <w:rPr>
          <w:color w:val="6D6D6D"/>
        </w:rPr>
        <w:t>示</w:t>
      </w:r>
      <w:r>
        <w:rPr>
          <w:color w:val="ACBFD4"/>
        </w:rPr>
        <w:t>例</w:t>
      </w:r>
      <w:r>
        <w:rPr>
          <w:color w:val="B7CADB"/>
        </w:rPr>
        <w:t>图</w:t>
      </w:r>
      <w:r>
        <w:rPr>
          <w:color w:val="BCCBDA"/>
        </w:rPr>
        <w:t>示</w:t>
      </w:r>
      <w:r>
        <w:rPr>
          <w:color w:val="B7CAD9"/>
        </w:rPr>
        <w:t>例</w:t>
      </w:r>
      <w:r>
        <w:rPr>
          <w:color w:val="BACEDA"/>
        </w:rPr>
        <w:t>图</w:t>
      </w:r>
      <w:r>
        <w:rPr>
          <w:color w:val="BFCEDC"/>
        </w:rPr>
        <w:t>示</w:t>
      </w:r>
      <w:r>
        <w:rPr>
          <w:color w:val="B8CDD8"/>
        </w:rPr>
        <w:t>例</w:t>
      </w:r>
      <w:r>
        <w:rPr>
          <w:color w:val="C1D3DE"/>
        </w:rPr>
        <w:t>图</w:t>
      </w:r>
      <w:r>
        <w:rPr>
          <w:color w:val="C5D8E2"/>
        </w:rPr>
        <w:t>示</w:t>
      </w:r>
      <w:r>
        <w:rPr>
          <w:color w:val="C9DBE6"/>
        </w:rPr>
        <w:t>例</w:t>
      </w:r>
      <w:r>
        <w:rPr>
          <w:color w:val="CBDCE8"/>
        </w:rPr>
        <w:t>图</w:t>
      </w:r>
      <w:r>
        <w:rPr>
          <w:color w:val="C4D8E3"/>
        </w:rPr>
        <w:t>示</w:t>
      </w:r>
      <w:r>
        <w:rPr>
          <w:color w:val="C1D5E1"/>
        </w:rPr>
        <w:t>例</w:t>
      </w:r>
      <w:r>
        <w:rPr>
          <w:color w:val="C9DDE7"/>
        </w:rPr>
        <w:t>图</w:t>
      </w:r>
      <w:r>
        <w:rPr>
          <w:color w:val="C0D7E2"/>
        </w:rPr>
        <w:t>示</w:t>
      </w:r>
      <w:r>
        <w:rPr>
          <w:color w:val="CBE0E9"/>
        </w:rPr>
        <w:t>例</w:t>
      </w:r>
      <w:r>
        <w:rPr>
          <w:color w:val="D6E6F0"/>
        </w:rPr>
        <w:t>图</w:t>
      </w:r>
      <w:r>
        <w:rPr>
          <w:color w:val="D3E4EE"/>
        </w:rPr>
        <w:t>示</w:t>
      </w:r>
      <w:r>
        <w:rPr>
          <w:color w:val="D5E5EF"/>
        </w:rPr>
        <w:t>例</w:t>
      </w:r>
      <w:r>
        <w:rPr>
          <w:color w:val="D5E4EE"/>
        </w:rPr>
        <w:t>图</w:t>
      </w:r>
      <w:r>
        <w:rPr>
          <w:color w:val="CBDFE8"/>
        </w:rPr>
        <w:t>示</w:t>
      </w:r>
      <w:r>
        <w:rPr>
          <w:color w:val="D2E2EE"/>
        </w:rPr>
        <w:t>例</w:t>
      </w:r>
      <w:r>
        <w:rPr>
          <w:color w:val="CCD7DD"/>
        </w:rPr>
        <w:t>图</w:t>
      </w:r>
      <w:r>
        <w:rPr>
          <w:color w:val="D1CCC6"/>
        </w:rPr>
        <w:t>示</w:t>
      </w:r>
      <w:r>
        <w:rPr>
          <w:color w:val="D4CDC9"/>
        </w:rPr>
        <w:t>例</w:t>
      </w:r>
      <w:r>
        <w:rPr>
          <w:color w:val="D4CDC9"/>
        </w:rPr>
        <w:t>图</w:t>
      </w:r>
      <w:r>
        <w:rPr>
          <w:color w:val="D3CEC9"/>
        </w:rPr>
        <w:t>示</w:t>
      </w:r>
      <w:r>
        <w:rPr>
          <w:color w:val="CCC3BC"/>
        </w:rPr>
        <w:t>例</w:t>
      </w:r>
      <w:r>
        <w:rPr>
          <w:color w:val="C1C3C0"/>
        </w:rPr>
        <w:t>图</w:t>
      </w:r>
      <w:r>
        <w:rPr>
          <w:color w:val="D8E6F0"/>
        </w:rPr>
        <w:t>示</w:t>
      </w:r>
      <w:r>
        <w:rPr>
          <w:color w:val="CDE0E9"/>
        </w:rPr>
        <w:t>例</w:t>
      </w:r>
      <w:r>
        <w:rPr>
          <w:color w:val="D4E4ED"/>
        </w:rPr>
        <w:t>图</w:t>
      </w:r>
      <w:r>
        <w:rPr>
          <w:color w:val="D4E4ED"/>
        </w:rPr>
        <w:t>示</w:t>
      </w:r>
      <w:r>
        <w:rPr>
          <w:color w:val="C8DDE6"/>
        </w:rPr>
        <w:t>例</w:t>
      </w:r>
      <w:r>
        <w:rPr>
          <w:color w:val="C7D9E2"/>
        </w:rPr>
        <w:t>图</w:t>
      </w:r>
      <w:r>
        <w:rPr>
          <w:color w:val="BED0DA"/>
        </w:rPr>
        <w:t>示</w:t>
      </w:r>
      <w:r>
        <w:rPr>
          <w:color w:val="B8CDD6"/>
        </w:rPr>
        <w:t>例</w:t>
      </w:r>
      <w:r>
        <w:rPr>
          <w:color w:val="ACC1CA"/>
        </w:rPr>
        <w:t>图</w:t>
      </w:r>
      <w:r>
        <w:rPr>
          <w:color w:val="AEC0CA"/>
        </w:rPr>
        <w:t>示</w:t>
      </w:r>
      <w:r>
        <w:rPr>
          <w:color w:val="B2C4CE"/>
        </w:rPr>
        <w:t>例</w:t>
      </w:r>
      <w:r>
        <w:rPr>
          <w:color w:val="B7C8D3"/>
        </w:rPr>
        <w:t>图</w:t>
      </w:r>
      <w:r>
        <w:rPr>
          <w:color w:val="B8CAD4"/>
        </w:rPr>
        <w:t>示</w:t>
      </w:r>
      <w:r>
        <w:rPr>
          <w:color w:val="BCCED8"/>
        </w:rPr>
        <w:t>例</w:t>
      </w:r>
      <w:r>
        <w:rPr>
          <w:color w:val="C3D6DF"/>
        </w:rPr>
        <w:t>图</w:t>
      </w:r>
      <w:r>
        <w:rPr>
          <w:color w:val="CFDFEA"/>
        </w:rPr>
        <w:t>示</w:t>
      </w:r>
      <w:r>
        <w:rPr>
          <w:color w:val="C0D2DD"/>
        </w:rPr>
        <w:t>例</w:t>
      </w:r>
      <w:r>
        <w:rPr>
          <w:color w:val="BDD2DD"/>
        </w:rPr>
        <w:t>图</w:t>
      </w:r>
      <w:r>
        <w:rPr>
          <w:color w:val="C5D5E1"/>
        </w:rPr>
        <w:t>示</w:t>
      </w:r>
      <w:r>
        <w:rPr>
          <w:color w:val="BBCED9"/>
        </w:rPr>
        <w:t>例</w:t>
      </w:r>
      <w:r>
        <w:rPr>
          <w:color w:val="B6C9D4"/>
        </w:rPr>
        <w:t>图</w:t>
      </w:r>
      <w:r>
        <w:rPr>
          <w:color w:val="B5C7D1"/>
        </w:rPr>
        <w:t>示</w:t>
      </w:r>
      <w:r>
        <w:rPr>
          <w:color w:val="B8C7CD"/>
        </w:rPr>
        <w:t>例</w:t>
      </w:r>
      <w:r>
        <w:rPr>
          <w:color w:val="BBC0C4"/>
        </w:rPr>
        <w:t>图</w:t>
      </w:r>
      <w:r>
        <w:rPr>
          <w:color w:val="BEC5C8"/>
        </w:rPr>
        <w:t>示</w:t>
      </w:r>
      <w:r>
        <w:rPr>
          <w:color w:val="BBC0BE"/>
        </w:rPr>
        <w:t>例</w:t>
      </w:r>
      <w:r>
        <w:rPr>
          <w:color w:val="C3C5C2"/>
        </w:rPr>
        <w:t>图</w:t>
      </w:r>
      <w:r>
        <w:rPr>
          <w:color w:val="C4C6C3"/>
        </w:rPr>
        <w:t>示</w:t>
      </w:r>
      <w:r>
        <w:rPr>
          <w:color w:val="C1C1BE"/>
        </w:rPr>
        <w:t>例</w:t>
      </w:r>
      <w:r>
        <w:rPr>
          <w:color w:val="CACECE"/>
        </w:rPr>
        <w:t>图</w:t>
      </w:r>
      <w:r>
        <w:rPr>
          <w:color w:val="CACED0"/>
        </w:rPr>
        <w:t>示</w:t>
      </w:r>
      <w:r>
        <w:rPr>
          <w:color w:val="C9CDD2"/>
        </w:rPr>
        <w:t>例</w:t>
      </w:r>
      <w:r>
        <w:rPr>
          <w:color w:val="CCD1D5"/>
        </w:rPr>
        <w:t>图</w:t>
      </w:r>
      <w:r>
        <w:rPr>
          <w:color w:val="C9CED1"/>
        </w:rPr>
        <w:t>示</w:t>
      </w:r>
      <w:r>
        <w:rPr>
          <w:color w:val="C9CFD2"/>
        </w:rPr>
        <w:t>例</w:t>
      </w:r>
      <w:r>
        <w:rPr>
          <w:color w:val="CDD2D6"/>
        </w:rPr>
        <w:t>图</w:t>
      </w:r>
      <w:r>
        <w:rPr>
          <w:color w:val="CBD0D3"/>
        </w:rPr>
        <w:t>示</w:t>
      </w:r>
      <w:r>
        <w:rPr>
          <w:color w:val="CBCFD1"/>
        </w:rPr>
        <w:t>例</w:t>
      </w:r>
      <w:r>
        <w:rPr>
          <w:color w:val="CDD2D5"/>
        </w:rPr>
        <w:t>图</w:t>
      </w:r>
      <w:r>
        <w:rPr>
          <w:color w:val="CCD1D4"/>
        </w:rPr>
        <w:t>示</w:t>
      </w:r>
      <w:r>
        <w:rPr>
          <w:color w:val="C9CED2"/>
        </w:rPr>
        <w:t>例</w:t>
      </w:r>
      <w:r>
        <w:rPr>
          <w:color w:val="CBD1D4"/>
        </w:rPr>
        <w:t>图</w:t>
      </w:r>
      <w:r>
        <w:rPr>
          <w:color w:val="CCD2D5"/>
        </w:rPr>
        <w:t>示</w:t>
      </w:r>
      <w:r>
        <w:rPr>
          <w:color w:val="C9D0D2"/>
        </w:rPr>
        <w:t>例</w:t>
      </w:r>
      <w:r>
        <w:rPr>
          <w:color w:val="C8CED0"/>
        </w:rPr>
        <w:t>图</w:t>
      </w:r>
    </w:p>
    <w:p>
      <w:r/>
      <w:r>
        <w:rPr>
          <w:color w:val="DAE4F4"/>
        </w:rPr>
        <w:t>示</w:t>
      </w:r>
      <w:r>
        <w:rPr>
          <w:color w:val="DAE4F4"/>
        </w:rPr>
        <w:t>例</w:t>
      </w:r>
      <w:r>
        <w:rPr>
          <w:color w:val="DBE5F5"/>
        </w:rPr>
        <w:t>图</w:t>
      </w:r>
      <w:r>
        <w:rPr>
          <w:color w:val="DBE5F5"/>
        </w:rPr>
        <w:t>示</w:t>
      </w:r>
      <w:r>
        <w:rPr>
          <w:color w:val="DBE5F5"/>
        </w:rPr>
        <w:t>例</w:t>
      </w:r>
      <w:r>
        <w:rPr>
          <w:color w:val="DBE5F5"/>
        </w:rPr>
        <w:t>图</w:t>
      </w:r>
      <w:r>
        <w:rPr>
          <w:color w:val="DCE6F6"/>
        </w:rPr>
        <w:t>示</w:t>
      </w:r>
      <w:r>
        <w:rPr>
          <w:color w:val="DBE5F5"/>
        </w:rPr>
        <w:t>例</w:t>
      </w:r>
      <w:r>
        <w:rPr>
          <w:color w:val="DCE6F6"/>
        </w:rPr>
        <w:t>图</w:t>
      </w:r>
      <w:r>
        <w:rPr>
          <w:color w:val="DCE6F6"/>
        </w:rPr>
        <w:t>示</w:t>
      </w:r>
      <w:r>
        <w:rPr>
          <w:color w:val="DBE5F5"/>
        </w:rPr>
        <w:t>例</w:t>
      </w:r>
      <w:r>
        <w:rPr>
          <w:color w:val="DBE5F5"/>
        </w:rPr>
        <w:t>图</w:t>
      </w:r>
      <w:r>
        <w:rPr>
          <w:color w:val="DBE5F5"/>
        </w:rPr>
        <w:t>示</w:t>
      </w:r>
      <w:r>
        <w:rPr>
          <w:color w:val="DAE4F4"/>
        </w:rPr>
        <w:t>例</w:t>
      </w:r>
      <w:r>
        <w:rPr>
          <w:color w:val="DAE4F4"/>
        </w:rPr>
        <w:t>图</w:t>
      </w:r>
      <w:r>
        <w:rPr>
          <w:color w:val="DAE4F4"/>
        </w:rPr>
        <w:t>示</w:t>
      </w:r>
      <w:r>
        <w:rPr>
          <w:color w:val="D7E3F3"/>
        </w:rPr>
        <w:t>例</w:t>
      </w:r>
      <w:r>
        <w:rPr>
          <w:color w:val="D6E1F3"/>
        </w:rPr>
        <w:t>图</w:t>
      </w:r>
      <w:r>
        <w:rPr>
          <w:color w:val="D5E0F2"/>
        </w:rPr>
        <w:t>示</w:t>
      </w:r>
      <w:r>
        <w:rPr>
          <w:color w:val="D6DFF3"/>
        </w:rPr>
        <w:t>例</w:t>
      </w:r>
      <w:r>
        <w:rPr>
          <w:color w:val="D4DEF3"/>
        </w:rPr>
        <w:t>图</w:t>
      </w:r>
      <w:r>
        <w:rPr>
          <w:color w:val="D1DDF2"/>
        </w:rPr>
        <w:t>示</w:t>
      </w:r>
      <w:r>
        <w:rPr>
          <w:color w:val="CED8EF"/>
        </w:rPr>
        <w:t>例</w:t>
      </w:r>
      <w:r>
        <w:rPr>
          <w:color w:val="C8D5EC"/>
        </w:rPr>
        <w:t>图</w:t>
      </w:r>
      <w:r>
        <w:rPr>
          <w:color w:val="C6D5ED"/>
        </w:rPr>
        <w:t>示</w:t>
      </w:r>
      <w:r>
        <w:rPr>
          <w:color w:val="C4D5EC"/>
        </w:rPr>
        <w:t>例</w:t>
      </w:r>
      <w:r>
        <w:rPr>
          <w:color w:val="BFD2E9"/>
        </w:rPr>
        <w:t>图</w:t>
      </w:r>
      <w:r>
        <w:rPr>
          <w:color w:val="C4D5EC"/>
        </w:rPr>
        <w:t>示</w:t>
      </w:r>
      <w:r>
        <w:rPr>
          <w:color w:val="B5C6E4"/>
        </w:rPr>
        <w:t>例</w:t>
      </w:r>
      <w:r>
        <w:rPr>
          <w:color w:val="AEC0E0"/>
        </w:rPr>
        <w:t>图</w:t>
      </w:r>
      <w:r>
        <w:rPr>
          <w:color w:val="9CAECE"/>
        </w:rPr>
        <w:t>示</w:t>
      </w:r>
      <w:r>
        <w:rPr>
          <w:color w:val="8FA1C1"/>
        </w:rPr>
        <w:t>例</w:t>
      </w:r>
      <w:r>
        <w:rPr>
          <w:color w:val="767B7E"/>
        </w:rPr>
        <w:t>图</w:t>
      </w:r>
      <w:r>
        <w:rPr>
          <w:color w:val="645F56"/>
        </w:rPr>
        <w:t>示</w:t>
      </w:r>
      <w:r>
        <w:rPr>
          <w:color w:val="818893"/>
        </w:rPr>
        <w:t>例</w:t>
      </w:r>
      <w:r>
        <w:rPr>
          <w:color w:val="B6CADF"/>
        </w:rPr>
        <w:t>图</w:t>
      </w:r>
      <w:r>
        <w:rPr>
          <w:color w:val="B2C7D8"/>
        </w:rPr>
        <w:t>示</w:t>
      </w:r>
      <w:r>
        <w:rPr>
          <w:color w:val="BDCDDD"/>
        </w:rPr>
        <w:t>例</w:t>
      </w:r>
      <w:r>
        <w:rPr>
          <w:color w:val="B6C9D8"/>
        </w:rPr>
        <w:t>图</w:t>
      </w:r>
      <w:r>
        <w:rPr>
          <w:color w:val="BCCFDD"/>
        </w:rPr>
        <w:t>示</w:t>
      </w:r>
      <w:r>
        <w:rPr>
          <w:color w:val="C1D4DF"/>
        </w:rPr>
        <w:t>例</w:t>
      </w:r>
      <w:r>
        <w:rPr>
          <w:color w:val="C7D9E3"/>
        </w:rPr>
        <w:t>图</w:t>
      </w:r>
      <w:r>
        <w:rPr>
          <w:color w:val="CDDEE9"/>
        </w:rPr>
        <w:t>示</w:t>
      </w:r>
      <w:r>
        <w:rPr>
          <w:color w:val="C6D8E3"/>
        </w:rPr>
        <w:t>例</w:t>
      </w:r>
      <w:r>
        <w:rPr>
          <w:color w:val="C1D4DE"/>
        </w:rPr>
        <w:t>图</w:t>
      </w:r>
      <w:r>
        <w:rPr>
          <w:color w:val="C1D3DD"/>
        </w:rPr>
        <w:t>示</w:t>
      </w:r>
      <w:r>
        <w:rPr>
          <w:color w:val="BFD0DB"/>
        </w:rPr>
        <w:t>例</w:t>
      </w:r>
      <w:r>
        <w:rPr>
          <w:color w:val="C8D9E4"/>
        </w:rPr>
        <w:t>图</w:t>
      </w:r>
      <w:r>
        <w:rPr>
          <w:color w:val="C7DCE8"/>
        </w:rPr>
        <w:t>示</w:t>
      </w:r>
      <w:r>
        <w:rPr>
          <w:color w:val="CADDE8"/>
        </w:rPr>
        <w:t>例</w:t>
      </w:r>
      <w:r>
        <w:rPr>
          <w:color w:val="CBE0EA"/>
        </w:rPr>
        <w:t>图</w:t>
      </w:r>
      <w:r>
        <w:rPr>
          <w:color w:val="DBE8F2"/>
        </w:rPr>
        <w:t>示</w:t>
      </w:r>
      <w:r>
        <w:rPr>
          <w:color w:val="D0E2EC"/>
        </w:rPr>
        <w:t>例</w:t>
      </w:r>
      <w:r>
        <w:rPr>
          <w:color w:val="D8E6F0"/>
        </w:rPr>
        <w:t>图</w:t>
      </w:r>
      <w:r>
        <w:rPr>
          <w:color w:val="D0E2EB"/>
        </w:rPr>
        <w:t>示</w:t>
      </w:r>
      <w:r>
        <w:rPr>
          <w:color w:val="CADDE7"/>
        </w:rPr>
        <w:t>例</w:t>
      </w:r>
      <w:r>
        <w:rPr>
          <w:color w:val="D3DFE8"/>
        </w:rPr>
        <w:t>图</w:t>
      </w:r>
      <w:r>
        <w:rPr>
          <w:color w:val="CFCCC7"/>
        </w:rPr>
        <w:t>示</w:t>
      </w:r>
      <w:r>
        <w:rPr>
          <w:color w:val="D2CDC7"/>
        </w:rPr>
        <w:t>例</w:t>
      </w:r>
      <w:r>
        <w:rPr>
          <w:color w:val="D3CDC8"/>
        </w:rPr>
        <w:t>图</w:t>
      </w:r>
      <w:r>
        <w:rPr>
          <w:color w:val="D2CDC8"/>
        </w:rPr>
        <w:t>示</w:t>
      </w:r>
      <w:r>
        <w:rPr>
          <w:color w:val="C9C0B8"/>
        </w:rPr>
        <w:t>例</w:t>
      </w:r>
      <w:r>
        <w:rPr>
          <w:color w:val="C6C8C8"/>
        </w:rPr>
        <w:t>图</w:t>
      </w:r>
      <w:r>
        <w:rPr>
          <w:color w:val="D2E3ED"/>
        </w:rPr>
        <w:t>示</w:t>
      </w:r>
      <w:r>
        <w:rPr>
          <w:color w:val="CCDFE8"/>
        </w:rPr>
        <w:t>例</w:t>
      </w:r>
      <w:r>
        <w:rPr>
          <w:color w:val="D9E6F0"/>
        </w:rPr>
        <w:t>图</w:t>
      </w:r>
      <w:r>
        <w:rPr>
          <w:color w:val="CADEE7"/>
        </w:rPr>
        <w:t>示</w:t>
      </w:r>
      <w:r>
        <w:rPr>
          <w:color w:val="C3D8E1"/>
        </w:rPr>
        <w:t>例</w:t>
      </w:r>
      <w:r>
        <w:rPr>
          <w:color w:val="C0D3DC"/>
        </w:rPr>
        <w:t>图</w:t>
      </w:r>
      <w:r>
        <w:rPr>
          <w:color w:val="BDCFD8"/>
        </w:rPr>
        <w:t>示</w:t>
      </w:r>
      <w:r>
        <w:rPr>
          <w:color w:val="B5C9D2"/>
        </w:rPr>
        <w:t>例</w:t>
      </w:r>
      <w:r>
        <w:rPr>
          <w:color w:val="ABC0C9"/>
        </w:rPr>
        <w:t>图</w:t>
      </w:r>
      <w:r>
        <w:rPr>
          <w:color w:val="AEC2CB"/>
        </w:rPr>
        <w:t>示</w:t>
      </w:r>
      <w:r>
        <w:rPr>
          <w:color w:val="B8C8D3"/>
        </w:rPr>
        <w:t>例</w:t>
      </w:r>
      <w:r>
        <w:rPr>
          <w:color w:val="B4C8D2"/>
        </w:rPr>
        <w:t>图</w:t>
      </w:r>
      <w:r>
        <w:rPr>
          <w:color w:val="BCCED8"/>
        </w:rPr>
        <w:t>示</w:t>
      </w:r>
      <w:r>
        <w:rPr>
          <w:color w:val="BCD1DB"/>
        </w:rPr>
        <w:t>例</w:t>
      </w:r>
      <w:r>
        <w:rPr>
          <w:color w:val="C5D7E1"/>
        </w:rPr>
        <w:t>图</w:t>
      </w:r>
      <w:r>
        <w:rPr>
          <w:color w:val="C6D8E2"/>
        </w:rPr>
        <w:t>示</w:t>
      </w:r>
      <w:r>
        <w:rPr>
          <w:color w:val="CBDCE6"/>
        </w:rPr>
        <w:t>例</w:t>
      </w:r>
      <w:r>
        <w:rPr>
          <w:color w:val="C1D2DD"/>
        </w:rPr>
        <w:t>图</w:t>
      </w:r>
      <w:r>
        <w:rPr>
          <w:color w:val="C2D3DE"/>
        </w:rPr>
        <w:t>示</w:t>
      </w:r>
      <w:r>
        <w:rPr>
          <w:color w:val="BECFDB"/>
        </w:rPr>
        <w:t>例</w:t>
      </w:r>
      <w:r>
        <w:rPr>
          <w:color w:val="B5C7D3"/>
        </w:rPr>
        <w:t>图</w:t>
      </w:r>
      <w:r>
        <w:rPr>
          <w:color w:val="B4C4CD"/>
        </w:rPr>
        <w:t>示</w:t>
      </w:r>
      <w:r>
        <w:rPr>
          <w:color w:val="B6C0C5"/>
        </w:rPr>
        <w:t>例</w:t>
      </w:r>
      <w:r>
        <w:rPr>
          <w:color w:val="BDC2C6"/>
        </w:rPr>
        <w:t>图</w:t>
      </w:r>
      <w:r>
        <w:rPr>
          <w:color w:val="C0C4C8"/>
        </w:rPr>
        <w:t>示</w:t>
      </w:r>
      <w:r>
        <w:rPr>
          <w:color w:val="C2C8CA"/>
        </w:rPr>
        <w:t>例</w:t>
      </w:r>
      <w:r>
        <w:rPr>
          <w:color w:val="C8CED0"/>
        </w:rPr>
        <w:t>图</w:t>
      </w:r>
      <w:r>
        <w:rPr>
          <w:color w:val="C9CCCE"/>
        </w:rPr>
        <w:t>示</w:t>
      </w:r>
      <w:r>
        <w:rPr>
          <w:color w:val="C9CCCE"/>
        </w:rPr>
        <w:t>例</w:t>
      </w:r>
      <w:r>
        <w:rPr>
          <w:color w:val="CACFD2"/>
        </w:rPr>
        <w:t>图</w:t>
      </w:r>
      <w:r>
        <w:rPr>
          <w:color w:val="CACFD3"/>
        </w:rPr>
        <w:t>示</w:t>
      </w:r>
      <w:r>
        <w:rPr>
          <w:color w:val="CBCFD3"/>
        </w:rPr>
        <w:t>例</w:t>
      </w:r>
      <w:r>
        <w:rPr>
          <w:color w:val="CFD3D5"/>
        </w:rPr>
        <w:t>图</w:t>
      </w:r>
      <w:r>
        <w:rPr>
          <w:color w:val="CCD1D1"/>
        </w:rPr>
        <w:t>示</w:t>
      </w:r>
      <w:r>
        <w:rPr>
          <w:color w:val="CCD1D4"/>
        </w:rPr>
        <w:t>例</w:t>
      </w:r>
      <w:r>
        <w:rPr>
          <w:color w:val="CFD4D7"/>
        </w:rPr>
        <w:t>图</w:t>
      </w:r>
      <w:r>
        <w:rPr>
          <w:color w:val="CDD2D4"/>
        </w:rPr>
        <w:t>示</w:t>
      </w:r>
      <w:r>
        <w:rPr>
          <w:color w:val="CDD2D4"/>
        </w:rPr>
        <w:t>例</w:t>
      </w:r>
      <w:r>
        <w:rPr>
          <w:color w:val="D0D4D6"/>
        </w:rPr>
        <w:t>图</w:t>
      </w:r>
      <w:r>
        <w:rPr>
          <w:color w:val="CFD3D5"/>
        </w:rPr>
        <w:t>示</w:t>
      </w:r>
      <w:r>
        <w:rPr>
          <w:color w:val="CDD1D3"/>
        </w:rPr>
        <w:t>例</w:t>
      </w:r>
      <w:r>
        <w:rPr>
          <w:color w:val="CFD3D5"/>
        </w:rPr>
        <w:t>图</w:t>
      </w:r>
      <w:r>
        <w:rPr>
          <w:color w:val="CED6D6"/>
        </w:rPr>
        <w:t>示</w:t>
      </w:r>
      <w:r>
        <w:rPr>
          <w:color w:val="CDD3D3"/>
        </w:rPr>
        <w:t>例</w:t>
      </w:r>
      <w:r>
        <w:rPr>
          <w:color w:val="CDD1D3"/>
        </w:rPr>
        <w:t>图</w:t>
      </w:r>
    </w:p>
    <w:p>
      <w:r/>
      <w:r>
        <w:rPr>
          <w:color w:val="DAE4F4"/>
        </w:rPr>
        <w:t>示</w:t>
      </w:r>
      <w:r>
        <w:rPr>
          <w:color w:val="DAE4F4"/>
        </w:rPr>
        <w:t>例</w:t>
      </w:r>
      <w:r>
        <w:rPr>
          <w:color w:val="DAE4F4"/>
        </w:rPr>
        <w:t>图</w:t>
      </w:r>
      <w:r>
        <w:rPr>
          <w:color w:val="DBE5F5"/>
        </w:rPr>
        <w:t>示</w:t>
      </w:r>
      <w:r>
        <w:rPr>
          <w:color w:val="DBE5F5"/>
        </w:rPr>
        <w:t>例</w:t>
      </w:r>
      <w:r>
        <w:rPr>
          <w:color w:val="DCE6F6"/>
        </w:rPr>
        <w:t>图</w:t>
      </w:r>
      <w:r>
        <w:rPr>
          <w:color w:val="DCE6F6"/>
        </w:rPr>
        <w:t>示</w:t>
      </w:r>
      <w:r>
        <w:rPr>
          <w:color w:val="DCE6F6"/>
        </w:rPr>
        <w:t>例</w:t>
      </w:r>
      <w:r>
        <w:rPr>
          <w:color w:val="DCE6F6"/>
        </w:rPr>
        <w:t>图</w:t>
      </w:r>
      <w:r>
        <w:rPr>
          <w:color w:val="DCE6F6"/>
        </w:rPr>
        <w:t>示</w:t>
      </w:r>
      <w:r>
        <w:rPr>
          <w:color w:val="DCE6F6"/>
        </w:rPr>
        <w:t>例</w:t>
      </w:r>
      <w:r>
        <w:rPr>
          <w:color w:val="DBE5F5"/>
        </w:rPr>
        <w:t>图</w:t>
      </w:r>
      <w:r>
        <w:rPr>
          <w:color w:val="DBE5F5"/>
        </w:rPr>
        <w:t>示</w:t>
      </w:r>
      <w:r>
        <w:rPr>
          <w:color w:val="DBE5F5"/>
        </w:rPr>
        <w:t>例</w:t>
      </w:r>
      <w:r>
        <w:rPr>
          <w:color w:val="DAE4F4"/>
        </w:rPr>
        <w:t>图</w:t>
      </w:r>
      <w:r>
        <w:rPr>
          <w:color w:val="DAE4F4"/>
        </w:rPr>
        <w:t>示</w:t>
      </w:r>
      <w:r>
        <w:rPr>
          <w:color w:val="D9E3F3"/>
        </w:rPr>
        <w:t>例</w:t>
      </w:r>
      <w:r>
        <w:rPr>
          <w:color w:val="D7E2F2"/>
        </w:rPr>
        <w:t>图</w:t>
      </w:r>
      <w:r>
        <w:rPr>
          <w:color w:val="D6E1F3"/>
        </w:rPr>
        <w:t>示</w:t>
      </w:r>
      <w:r>
        <w:rPr>
          <w:color w:val="D5E0F2"/>
        </w:rPr>
        <w:t>例</w:t>
      </w:r>
      <w:r>
        <w:rPr>
          <w:color w:val="D4DFF1"/>
        </w:rPr>
        <w:t>图</w:t>
      </w:r>
      <w:r>
        <w:rPr>
          <w:color w:val="D1DEF2"/>
        </w:rPr>
        <w:t>示</w:t>
      </w:r>
      <w:r>
        <w:rPr>
          <w:color w:val="CEDCF0"/>
        </w:rPr>
        <w:t>例</w:t>
      </w:r>
      <w:r>
        <w:rPr>
          <w:color w:val="C9D6EC"/>
        </w:rPr>
        <w:t>图</w:t>
      </w:r>
      <w:r>
        <w:rPr>
          <w:color w:val="C6D3EC"/>
        </w:rPr>
        <w:t>示</w:t>
      </w:r>
      <w:r>
        <w:rPr>
          <w:color w:val="C3D4EB"/>
        </w:rPr>
        <w:t>例</w:t>
      </w:r>
      <w:r>
        <w:rPr>
          <w:color w:val="C3D3EA"/>
        </w:rPr>
        <w:t>图</w:t>
      </w:r>
      <w:r>
        <w:rPr>
          <w:color w:val="C5D4EC"/>
        </w:rPr>
        <w:t>示</w:t>
      </w:r>
      <w:r>
        <w:rPr>
          <w:color w:val="B2C4E1"/>
        </w:rPr>
        <w:t>例</w:t>
      </w:r>
      <w:r>
        <w:rPr>
          <w:color w:val="B2C5E1"/>
        </w:rPr>
        <w:t>图</w:t>
      </w:r>
      <w:r>
        <w:rPr>
          <w:color w:val="A1B1D1"/>
        </w:rPr>
        <w:t>示</w:t>
      </w:r>
      <w:r>
        <w:rPr>
          <w:color w:val="90A5C3"/>
        </w:rPr>
        <w:t>例</w:t>
      </w:r>
      <w:r>
        <w:rPr>
          <w:color w:val="797C7F"/>
        </w:rPr>
        <w:t>图</w:t>
      </w:r>
      <w:r>
        <w:rPr>
          <w:color w:val="716D66"/>
        </w:rPr>
        <w:t>示</w:t>
      </w:r>
      <w:r>
        <w:rPr>
          <w:color w:val="595150"/>
        </w:rPr>
        <w:t>例</w:t>
      </w:r>
      <w:r>
        <w:rPr>
          <w:color w:val="9DABBC"/>
        </w:rPr>
        <w:t>图</w:t>
      </w:r>
      <w:r>
        <w:rPr>
          <w:color w:val="B5CADC"/>
        </w:rPr>
        <w:t>示</w:t>
      </w:r>
      <w:r>
        <w:rPr>
          <w:color w:val="B3C7D8"/>
        </w:rPr>
        <w:t>例</w:t>
      </w:r>
      <w:r>
        <w:rPr>
          <w:color w:val="BACDDD"/>
        </w:rPr>
        <w:t>图</w:t>
      </w:r>
      <w:r>
        <w:rPr>
          <w:color w:val="BCD0DE"/>
        </w:rPr>
        <w:t>示</w:t>
      </w:r>
      <w:r>
        <w:rPr>
          <w:color w:val="C5D8E2"/>
        </w:rPr>
        <w:t>例</w:t>
      </w:r>
      <w:r>
        <w:rPr>
          <w:color w:val="C8D9E4"/>
        </w:rPr>
        <w:t>图</w:t>
      </w:r>
      <w:r>
        <w:rPr>
          <w:color w:val="B9CDD9"/>
        </w:rPr>
        <w:t>示</w:t>
      </w:r>
      <w:r>
        <w:rPr>
          <w:color w:val="B8C9D4"/>
        </w:rPr>
        <w:t>例</w:t>
      </w:r>
      <w:r>
        <w:rPr>
          <w:color w:val="B6C6D1"/>
        </w:rPr>
        <w:t>图</w:t>
      </w:r>
      <w:r>
        <w:rPr>
          <w:color w:val="B0C4CD"/>
        </w:rPr>
        <w:t>示</w:t>
      </w:r>
      <w:r>
        <w:rPr>
          <w:color w:val="B3C3CF"/>
        </w:rPr>
        <w:t>例</w:t>
      </w:r>
      <w:r>
        <w:rPr>
          <w:color w:val="B8C8D3"/>
        </w:rPr>
        <w:t>图</w:t>
      </w:r>
      <w:r>
        <w:rPr>
          <w:color w:val="C6D8E3"/>
        </w:rPr>
        <w:t>示</w:t>
      </w:r>
      <w:r>
        <w:rPr>
          <w:color w:val="CADBE7"/>
        </w:rPr>
        <w:t>例</w:t>
      </w:r>
      <w:r>
        <w:rPr>
          <w:color w:val="C7DCE7"/>
        </w:rPr>
        <w:t>图</w:t>
      </w:r>
      <w:r>
        <w:rPr>
          <w:color w:val="D2E4ED"/>
        </w:rPr>
        <w:t>示</w:t>
      </w:r>
      <w:r>
        <w:rPr>
          <w:color w:val="DBE8F1"/>
        </w:rPr>
        <w:t>例</w:t>
      </w:r>
      <w:r>
        <w:rPr>
          <w:color w:val="CFE1EB"/>
        </w:rPr>
        <w:t>图</w:t>
      </w:r>
      <w:r>
        <w:rPr>
          <w:color w:val="D5E5EF"/>
        </w:rPr>
        <w:t>示</w:t>
      </w:r>
      <w:r>
        <w:rPr>
          <w:color w:val="C9DCE6"/>
        </w:rPr>
        <w:t>例</w:t>
      </w:r>
      <w:r>
        <w:rPr>
          <w:color w:val="CADEE8"/>
        </w:rPr>
        <w:t>图</w:t>
      </w:r>
      <w:r>
        <w:rPr>
          <w:color w:val="D1D3D3"/>
        </w:rPr>
        <w:t>示</w:t>
      </w:r>
      <w:r>
        <w:rPr>
          <w:color w:val="D1CBC5"/>
        </w:rPr>
        <w:t>例</w:t>
      </w:r>
      <w:r>
        <w:rPr>
          <w:color w:val="D2CCC7"/>
        </w:rPr>
        <w:t>图</w:t>
      </w:r>
      <w:r>
        <w:rPr>
          <w:color w:val="D1CCC7"/>
        </w:rPr>
        <w:t>示</w:t>
      </w:r>
      <w:r>
        <w:rPr>
          <w:color w:val="C6BCB4"/>
        </w:rPr>
        <w:t>例</w:t>
      </w:r>
      <w:r>
        <w:rPr>
          <w:color w:val="C6CACA"/>
        </w:rPr>
        <w:t>图</w:t>
      </w:r>
      <w:r>
        <w:rPr>
          <w:color w:val="CBDFE9"/>
        </w:rPr>
        <w:t>示</w:t>
      </w:r>
      <w:r>
        <w:rPr>
          <w:color w:val="D6E4ED"/>
        </w:rPr>
        <w:t>例</w:t>
      </w:r>
      <w:r>
        <w:rPr>
          <w:color w:val="CBDEE6"/>
        </w:rPr>
        <w:t>图</w:t>
      </w:r>
      <w:r>
        <w:rPr>
          <w:color w:val="B9D1DA"/>
        </w:rPr>
        <w:t>示</w:t>
      </w:r>
      <w:r>
        <w:rPr>
          <w:color w:val="C4D8E1"/>
        </w:rPr>
        <w:t>例</w:t>
      </w:r>
      <w:r>
        <w:rPr>
          <w:color w:val="B9CDD7"/>
        </w:rPr>
        <w:t>图</w:t>
      </w:r>
      <w:r>
        <w:rPr>
          <w:color w:val="B7CBD4"/>
        </w:rPr>
        <w:t>示</w:t>
      </w:r>
      <w:r>
        <w:rPr>
          <w:color w:val="B4C7D1"/>
        </w:rPr>
        <w:t>例</w:t>
      </w:r>
      <w:r>
        <w:rPr>
          <w:color w:val="B2C6D0"/>
        </w:rPr>
        <w:t>图</w:t>
      </w:r>
      <w:r>
        <w:rPr>
          <w:color w:val="B7CAD4"/>
        </w:rPr>
        <w:t>示</w:t>
      </w:r>
      <w:r>
        <w:rPr>
          <w:color w:val="B6C8D2"/>
        </w:rPr>
        <w:t>例</w:t>
      </w:r>
      <w:r>
        <w:rPr>
          <w:color w:val="B3C6D0"/>
        </w:rPr>
        <w:t>图</w:t>
      </w:r>
      <w:r>
        <w:rPr>
          <w:color w:val="B9CBD5"/>
        </w:rPr>
        <w:t>示</w:t>
      </w:r>
      <w:r>
        <w:rPr>
          <w:color w:val="BBCED8"/>
        </w:rPr>
        <w:t>例</w:t>
      </w:r>
      <w:r>
        <w:rPr>
          <w:color w:val="C3D4DE"/>
        </w:rPr>
        <w:t>图</w:t>
      </w:r>
      <w:r>
        <w:rPr>
          <w:color w:val="CBDDE7"/>
        </w:rPr>
        <w:t>示</w:t>
      </w:r>
      <w:r>
        <w:rPr>
          <w:color w:val="CFDFEA"/>
        </w:rPr>
        <w:t>例</w:t>
      </w:r>
      <w:r>
        <w:rPr>
          <w:color w:val="C8D9E3"/>
        </w:rPr>
        <w:t>图</w:t>
      </w:r>
      <w:r>
        <w:rPr>
          <w:color w:val="BDCED9"/>
        </w:rPr>
        <w:t>示</w:t>
      </w:r>
      <w:r>
        <w:rPr>
          <w:color w:val="BFD0DB"/>
        </w:rPr>
        <w:t>例</w:t>
      </w:r>
      <w:r>
        <w:rPr>
          <w:color w:val="B7C8D3"/>
        </w:rPr>
        <w:t>图</w:t>
      </w:r>
      <w:r>
        <w:rPr>
          <w:color w:val="B8C2C8"/>
        </w:rPr>
        <w:t>示</w:t>
      </w:r>
      <w:r>
        <w:rPr>
          <w:color w:val="B9BEC2"/>
        </w:rPr>
        <w:t>例</w:t>
      </w:r>
      <w:r>
        <w:rPr>
          <w:color w:val="C1C5C9"/>
        </w:rPr>
        <w:t>图</w:t>
      </w:r>
      <w:r>
        <w:rPr>
          <w:color w:val="C3C6C9"/>
        </w:rPr>
        <w:t>示</w:t>
      </w:r>
      <w:r>
        <w:rPr>
          <w:color w:val="C3C9C9"/>
        </w:rPr>
        <w:t>例</w:t>
      </w:r>
      <w:r>
        <w:rPr>
          <w:color w:val="C8CED1"/>
        </w:rPr>
        <w:t>图</w:t>
      </w:r>
      <w:r>
        <w:rPr>
          <w:color w:val="C8CED2"/>
        </w:rPr>
        <w:t>示</w:t>
      </w:r>
      <w:r>
        <w:rPr>
          <w:color w:val="CACFD3"/>
        </w:rPr>
        <w:t>例</w:t>
      </w:r>
      <w:r>
        <w:rPr>
          <w:color w:val="CCD1D5"/>
        </w:rPr>
        <w:t>图</w:t>
      </w:r>
      <w:r>
        <w:rPr>
          <w:color w:val="CBD0D3"/>
        </w:rPr>
        <w:t>示</w:t>
      </w:r>
      <w:r>
        <w:rPr>
          <w:color w:val="CBD0D4"/>
        </w:rPr>
        <w:t>例</w:t>
      </w:r>
      <w:r>
        <w:rPr>
          <w:color w:val="CED3D6"/>
        </w:rPr>
        <w:t>图</w:t>
      </w:r>
      <w:r>
        <w:rPr>
          <w:color w:val="CDD1D3"/>
        </w:rPr>
        <w:t>示</w:t>
      </w:r>
      <w:r>
        <w:rPr>
          <w:color w:val="CDD3D5"/>
        </w:rPr>
        <w:t>例</w:t>
      </w:r>
      <w:r>
        <w:rPr>
          <w:color w:val="D0D4D6"/>
        </w:rPr>
        <w:t>图</w:t>
      </w:r>
      <w:r>
        <w:rPr>
          <w:color w:val="CDD2D4"/>
        </w:rPr>
        <w:t>示</w:t>
      </w:r>
      <w:r>
        <w:rPr>
          <w:color w:val="CDD2D4"/>
        </w:rPr>
        <w:t>例</w:t>
      </w:r>
      <w:r>
        <w:rPr>
          <w:color w:val="D0D4D6"/>
        </w:rPr>
        <w:t>图</w:t>
      </w:r>
      <w:r>
        <w:rPr>
          <w:color w:val="CFD3D5"/>
        </w:rPr>
        <w:t>示</w:t>
      </w:r>
      <w:r>
        <w:rPr>
          <w:color w:val="CDD1D3"/>
        </w:rPr>
        <w:t>例</w:t>
      </w:r>
      <w:r>
        <w:rPr>
          <w:color w:val="D0D4D6"/>
        </w:rPr>
        <w:t>图</w:t>
      </w:r>
      <w:r>
        <w:rPr>
          <w:color w:val="D1D5D7"/>
        </w:rPr>
        <w:t>示</w:t>
      </w:r>
      <w:r>
        <w:rPr>
          <w:color w:val="CDD2D4"/>
        </w:rPr>
        <w:t>例</w:t>
      </w:r>
      <w:r>
        <w:rPr>
          <w:color w:val="CFD3D5"/>
        </w:rPr>
        <w:t>图</w:t>
      </w:r>
    </w:p>
    <w:p>
      <w:r/>
      <w:r>
        <w:rPr>
          <w:color w:val="DAE4F4"/>
        </w:rPr>
        <w:t>示</w:t>
      </w:r>
      <w:r>
        <w:rPr>
          <w:color w:val="DAE4F4"/>
        </w:rPr>
        <w:t>例</w:t>
      </w:r>
      <w:r>
        <w:rPr>
          <w:color w:val="DBE5F5"/>
        </w:rPr>
        <w:t>图</w:t>
      </w:r>
      <w:r>
        <w:rPr>
          <w:color w:val="DBE5F5"/>
        </w:rPr>
        <w:t>示</w:t>
      </w:r>
      <w:r>
        <w:rPr>
          <w:color w:val="DCE6F6"/>
        </w:rPr>
        <w:t>例</w:t>
      </w:r>
      <w:r>
        <w:rPr>
          <w:color w:val="DCE6F6"/>
        </w:rPr>
        <w:t>图</w:t>
      </w:r>
      <w:r>
        <w:rPr>
          <w:color w:val="DCE6F6"/>
        </w:rPr>
        <w:t>示</w:t>
      </w:r>
      <w:r>
        <w:rPr>
          <w:color w:val="DCE6F6"/>
        </w:rPr>
        <w:t>例</w:t>
      </w:r>
      <w:r>
        <w:rPr>
          <w:color w:val="DCE6F6"/>
        </w:rPr>
        <w:t>图</w:t>
      </w:r>
      <w:r>
        <w:rPr>
          <w:color w:val="DCE6F6"/>
        </w:rPr>
        <w:t>示</w:t>
      </w:r>
      <w:r>
        <w:rPr>
          <w:color w:val="DBE5F5"/>
        </w:rPr>
        <w:t>例</w:t>
      </w:r>
      <w:r>
        <w:rPr>
          <w:color w:val="DBE5F5"/>
        </w:rPr>
        <w:t>图</w:t>
      </w:r>
      <w:r>
        <w:rPr>
          <w:color w:val="DBE5F5"/>
        </w:rPr>
        <w:t>示</w:t>
      </w:r>
      <w:r>
        <w:rPr>
          <w:color w:val="DBE5F5"/>
        </w:rPr>
        <w:t>例</w:t>
      </w:r>
      <w:r>
        <w:rPr>
          <w:color w:val="DAE4F4"/>
        </w:rPr>
        <w:t>图</w:t>
      </w:r>
      <w:r>
        <w:rPr>
          <w:color w:val="DAE4F4"/>
        </w:rPr>
        <w:t>示</w:t>
      </w:r>
      <w:r>
        <w:rPr>
          <w:color w:val="D8E3F3"/>
        </w:rPr>
        <w:t>例</w:t>
      </w:r>
      <w:r>
        <w:rPr>
          <w:color w:val="D7E3F2"/>
        </w:rPr>
        <w:t>图</w:t>
      </w:r>
      <w:r>
        <w:rPr>
          <w:color w:val="D6E1F2"/>
        </w:rPr>
        <w:t>示</w:t>
      </w:r>
      <w:r>
        <w:rPr>
          <w:color w:val="D5E0F2"/>
        </w:rPr>
        <w:t>例</w:t>
      </w:r>
      <w:r>
        <w:rPr>
          <w:color w:val="D4DFF1"/>
        </w:rPr>
        <w:t>图</w:t>
      </w:r>
      <w:r>
        <w:rPr>
          <w:color w:val="D1DEF2"/>
        </w:rPr>
        <w:t>示</w:t>
      </w:r>
      <w:r>
        <w:rPr>
          <w:color w:val="CEDCF0"/>
        </w:rPr>
        <w:t>例</w:t>
      </w:r>
      <w:r>
        <w:rPr>
          <w:color w:val="CAD8ED"/>
        </w:rPr>
        <w:t>图</w:t>
      </w:r>
      <w:r>
        <w:rPr>
          <w:color w:val="C8D5EC"/>
        </w:rPr>
        <w:t>示</w:t>
      </w:r>
      <w:r>
        <w:rPr>
          <w:color w:val="C2D2EA"/>
        </w:rPr>
        <w:t>例</w:t>
      </w:r>
      <w:r>
        <w:rPr>
          <w:color w:val="C1D2EA"/>
        </w:rPr>
        <w:t>图</w:t>
      </w:r>
      <w:r>
        <w:rPr>
          <w:color w:val="C3D3EB"/>
        </w:rPr>
        <w:t>示</w:t>
      </w:r>
      <w:r>
        <w:rPr>
          <w:color w:val="B1C4E1"/>
        </w:rPr>
        <w:t>例</w:t>
      </w:r>
      <w:r>
        <w:rPr>
          <w:color w:val="B3C6E2"/>
        </w:rPr>
        <w:t>图</w:t>
      </w:r>
      <w:r>
        <w:rPr>
          <w:color w:val="A3B5D5"/>
        </w:rPr>
        <w:t>示</w:t>
      </w:r>
      <w:r>
        <w:rPr>
          <w:color w:val="94A7C4"/>
        </w:rPr>
        <w:t>例</w:t>
      </w:r>
      <w:r>
        <w:rPr>
          <w:color w:val="7B7F81"/>
        </w:rPr>
        <w:t>图</w:t>
      </w:r>
      <w:r>
        <w:rPr>
          <w:color w:val="76746E"/>
        </w:rPr>
        <w:t>示</w:t>
      </w:r>
      <w:r>
        <w:rPr>
          <w:color w:val="615751"/>
        </w:rPr>
        <w:t>例</w:t>
      </w:r>
      <w:r>
        <w:rPr>
          <w:color w:val="635D60"/>
        </w:rPr>
        <w:t>图</w:t>
      </w:r>
      <w:r>
        <w:rPr>
          <w:color w:val="AFC2D6"/>
        </w:rPr>
        <w:t>示</w:t>
      </w:r>
      <w:r>
        <w:rPr>
          <w:color w:val="B7CBDB"/>
        </w:rPr>
        <w:t>例</w:t>
      </w:r>
      <w:r>
        <w:rPr>
          <w:color w:val="B8CCDB"/>
        </w:rPr>
        <w:t>图</w:t>
      </w:r>
      <w:r>
        <w:rPr>
          <w:color w:val="C3D7E2"/>
        </w:rPr>
        <w:t>示</w:t>
      </w:r>
      <w:r>
        <w:rPr>
          <w:color w:val="BBCFDC"/>
        </w:rPr>
        <w:t>例</w:t>
      </w:r>
      <w:r>
        <w:rPr>
          <w:color w:val="B6C9D7"/>
        </w:rPr>
        <w:t>图</w:t>
      </w:r>
      <w:r>
        <w:rPr>
          <w:color w:val="BBCBD6"/>
        </w:rPr>
        <w:t>示</w:t>
      </w:r>
      <w:r>
        <w:rPr>
          <w:color w:val="AEC3CF"/>
        </w:rPr>
        <w:t>例</w:t>
      </w:r>
      <w:r>
        <w:rPr>
          <w:color w:val="AFC2CD"/>
        </w:rPr>
        <w:t>图</w:t>
      </w:r>
      <w:r>
        <w:rPr>
          <w:color w:val="BDCED9"/>
        </w:rPr>
        <w:t>示</w:t>
      </w:r>
      <w:r>
        <w:rPr>
          <w:color w:val="BDD1DC"/>
        </w:rPr>
        <w:t>例</w:t>
      </w:r>
      <w:r>
        <w:rPr>
          <w:color w:val="BFD0DB"/>
        </w:rPr>
        <w:t>图</w:t>
      </w:r>
      <w:r>
        <w:rPr>
          <w:color w:val="B9CAD5"/>
        </w:rPr>
        <w:t>示</w:t>
      </w:r>
      <w:r>
        <w:rPr>
          <w:color w:val="BFCFDB"/>
        </w:rPr>
        <w:t>例</w:t>
      </w:r>
      <w:r>
        <w:rPr>
          <w:color w:val="C9DBE7"/>
        </w:rPr>
        <w:t>图</w:t>
      </w:r>
      <w:r>
        <w:rPr>
          <w:color w:val="CDDFE9"/>
        </w:rPr>
        <w:t>示</w:t>
      </w:r>
      <w:r>
        <w:rPr>
          <w:color w:val="D3E4EE"/>
        </w:rPr>
        <w:t>例</w:t>
      </w:r>
      <w:r>
        <w:rPr>
          <w:color w:val="D8E7F2"/>
        </w:rPr>
        <w:t>图</w:t>
      </w:r>
      <w:r>
        <w:rPr>
          <w:color w:val="CBDFE9"/>
        </w:rPr>
        <w:t>示</w:t>
      </w:r>
      <w:r>
        <w:rPr>
          <w:color w:val="D0E1EB"/>
        </w:rPr>
        <w:t>例</w:t>
      </w:r>
      <w:r>
        <w:rPr>
          <w:color w:val="C5DBE5"/>
        </w:rPr>
        <w:t>图</w:t>
      </w:r>
      <w:r>
        <w:rPr>
          <w:color w:val="CBD8DD"/>
        </w:rPr>
        <w:t>示</w:t>
      </w:r>
      <w:r>
        <w:rPr>
          <w:color w:val="CFC9C3"/>
        </w:rPr>
        <w:t>例</w:t>
      </w:r>
      <w:r>
        <w:rPr>
          <w:color w:val="D1CBC6"/>
        </w:rPr>
        <w:t>图</w:t>
      </w:r>
      <w:r>
        <w:rPr>
          <w:color w:val="D0CBC5"/>
        </w:rPr>
        <w:t>示</w:t>
      </w:r>
      <w:r>
        <w:rPr>
          <w:color w:val="C4B9B0"/>
        </w:rPr>
        <w:t>例</w:t>
      </w:r>
      <w:r>
        <w:rPr>
          <w:color w:val="BFC8C8"/>
        </w:rPr>
        <w:t>图</w:t>
      </w:r>
      <w:r>
        <w:rPr>
          <w:color w:val="CFE1EB"/>
        </w:rPr>
        <w:t>示</w:t>
      </w:r>
      <w:r>
        <w:rPr>
          <w:color w:val="D3E1EA"/>
        </w:rPr>
        <w:t>例</w:t>
      </w:r>
      <w:r>
        <w:rPr>
          <w:color w:val="B7CFD8"/>
        </w:rPr>
        <w:t>图</w:t>
      </w:r>
      <w:r>
        <w:rPr>
          <w:color w:val="B9D2DA"/>
        </w:rPr>
        <w:t>示</w:t>
      </w:r>
      <w:r>
        <w:rPr>
          <w:color w:val="C3D6DF"/>
        </w:rPr>
        <w:t>例</w:t>
      </w:r>
      <w:r>
        <w:rPr>
          <w:color w:val="B3C8D1"/>
        </w:rPr>
        <w:t>图</w:t>
      </w:r>
      <w:r>
        <w:rPr>
          <w:color w:val="B2C6CF"/>
        </w:rPr>
        <w:t>示</w:t>
      </w:r>
      <w:r>
        <w:rPr>
          <w:color w:val="B5C7D1"/>
        </w:rPr>
        <w:t>例</w:t>
      </w:r>
      <w:r>
        <w:rPr>
          <w:color w:val="B5C8D2"/>
        </w:rPr>
        <w:t>图</w:t>
      </w:r>
      <w:r>
        <w:rPr>
          <w:color w:val="B4C6D1"/>
        </w:rPr>
        <w:t>示</w:t>
      </w:r>
      <w:r>
        <w:rPr>
          <w:color w:val="B6C6D1"/>
        </w:rPr>
        <w:t>例</w:t>
      </w:r>
      <w:r>
        <w:rPr>
          <w:color w:val="B2C6D0"/>
        </w:rPr>
        <w:t>图</w:t>
      </w:r>
      <w:r>
        <w:rPr>
          <w:color w:val="C0CFDA"/>
        </w:rPr>
        <w:t>示</w:t>
      </w:r>
      <w:r>
        <w:rPr>
          <w:color w:val="BACCD7"/>
        </w:rPr>
        <w:t>例</w:t>
      </w:r>
      <w:r>
        <w:rPr>
          <w:color w:val="BBCED8"/>
        </w:rPr>
        <w:t>图</w:t>
      </w:r>
      <w:r>
        <w:rPr>
          <w:color w:val="BCD1DB"/>
        </w:rPr>
        <w:t>示</w:t>
      </w:r>
      <w:r>
        <w:rPr>
          <w:color w:val="D3E3ED"/>
        </w:rPr>
        <w:t>例</w:t>
      </w:r>
      <w:r>
        <w:rPr>
          <w:color w:val="C9DAE4"/>
        </w:rPr>
        <w:t>图</w:t>
      </w:r>
      <w:r>
        <w:rPr>
          <w:color w:val="C1D3DD"/>
        </w:rPr>
        <w:t>示</w:t>
      </w:r>
      <w:r>
        <w:rPr>
          <w:color w:val="BBCCD6"/>
        </w:rPr>
        <w:t>例</w:t>
      </w:r>
      <w:r>
        <w:rPr>
          <w:color w:val="B6C5CF"/>
        </w:rPr>
        <w:t>图</w:t>
      </w:r>
      <w:r>
        <w:rPr>
          <w:color w:val="B9C1C5"/>
        </w:rPr>
        <w:t>示</w:t>
      </w:r>
      <w:r>
        <w:rPr>
          <w:color w:val="BBC0C4"/>
        </w:rPr>
        <w:t>例</w:t>
      </w:r>
      <w:r>
        <w:rPr>
          <w:color w:val="C2C7CB"/>
        </w:rPr>
        <w:t>图</w:t>
      </w:r>
      <w:r>
        <w:rPr>
          <w:color w:val="C3C9CC"/>
        </w:rPr>
        <w:t>示</w:t>
      </w:r>
      <w:r>
        <w:rPr>
          <w:color w:val="C5CBCE"/>
        </w:rPr>
        <w:t>例</w:t>
      </w:r>
      <w:r>
        <w:rPr>
          <w:color w:val="C8CED1"/>
        </w:rPr>
        <w:t>图</w:t>
      </w:r>
      <w:r>
        <w:rPr>
          <w:color w:val="C9CED2"/>
        </w:rPr>
        <w:t>示</w:t>
      </w:r>
      <w:r>
        <w:rPr>
          <w:color w:val="CBCFD3"/>
        </w:rPr>
        <w:t>例</w:t>
      </w:r>
      <w:r>
        <w:rPr>
          <w:color w:val="CDD2D4"/>
        </w:rPr>
        <w:t>图</w:t>
      </w:r>
      <w:r>
        <w:rPr>
          <w:color w:val="CBD0D3"/>
        </w:rPr>
        <w:t>示</w:t>
      </w:r>
      <w:r>
        <w:rPr>
          <w:color w:val="CCD1D5"/>
        </w:rPr>
        <w:t>例</w:t>
      </w:r>
      <w:r>
        <w:rPr>
          <w:color w:val="CED3D6"/>
        </w:rPr>
        <w:t>图</w:t>
      </w:r>
      <w:r>
        <w:rPr>
          <w:color w:val="CDD1D3"/>
        </w:rPr>
        <w:t>示</w:t>
      </w:r>
      <w:r>
        <w:rPr>
          <w:color w:val="CFD3D5"/>
        </w:rPr>
        <w:t>例</w:t>
      </w:r>
      <w:r>
        <w:rPr>
          <w:color w:val="D0D4D6"/>
        </w:rPr>
        <w:t>图</w:t>
      </w:r>
      <w:r>
        <w:rPr>
          <w:color w:val="CDD2D5"/>
        </w:rPr>
        <w:t>示</w:t>
      </w:r>
      <w:r>
        <w:rPr>
          <w:color w:val="CDD2D5"/>
        </w:rPr>
        <w:t>例</w:t>
      </w:r>
      <w:r>
        <w:rPr>
          <w:color w:val="D0D4D6"/>
        </w:rPr>
        <w:t>图</w:t>
      </w:r>
      <w:r>
        <w:rPr>
          <w:color w:val="CED3D6"/>
        </w:rPr>
        <w:t>示</w:t>
      </w:r>
      <w:r>
        <w:rPr>
          <w:color w:val="CDD2D5"/>
        </w:rPr>
        <w:t>例</w:t>
      </w:r>
      <w:r>
        <w:rPr>
          <w:color w:val="D0D5D8"/>
        </w:rPr>
        <w:t>图</w:t>
      </w:r>
      <w:r>
        <w:rPr>
          <w:color w:val="D1D5D7"/>
        </w:rPr>
        <w:t>示</w:t>
      </w:r>
      <w:r>
        <w:rPr>
          <w:color w:val="CFD3D5"/>
        </w:rPr>
        <w:t>例</w:t>
      </w:r>
      <w:r>
        <w:rPr>
          <w:color w:val="D0D4D6"/>
        </w:rPr>
        <w:t>图</w:t>
      </w:r>
    </w:p>
    <w:p>
      <w:r/>
      <w:r>
        <w:rPr>
          <w:color w:val="DBE5F5"/>
        </w:rPr>
        <w:t>示</w:t>
      </w:r>
      <w:r>
        <w:rPr>
          <w:color w:val="DBE5F5"/>
        </w:rPr>
        <w:t>例</w:t>
      </w:r>
      <w:r>
        <w:rPr>
          <w:color w:val="DBE5F5"/>
        </w:rPr>
        <w:t>图</w:t>
      </w:r>
      <w:r>
        <w:rPr>
          <w:color w:val="DBE5F5"/>
        </w:rPr>
        <w:t>示</w:t>
      </w:r>
      <w:r>
        <w:rPr>
          <w:color w:val="DBE5F5"/>
        </w:rPr>
        <w:t>例</w:t>
      </w:r>
      <w:r>
        <w:rPr>
          <w:color w:val="DCE6F6"/>
        </w:rPr>
        <w:t>图</w:t>
      </w:r>
      <w:r>
        <w:rPr>
          <w:color w:val="DCE6F6"/>
        </w:rPr>
        <w:t>示</w:t>
      </w:r>
      <w:r>
        <w:rPr>
          <w:color w:val="DCE6F6"/>
        </w:rPr>
        <w:t>例</w:t>
      </w:r>
      <w:r>
        <w:rPr>
          <w:color w:val="DCE6F6"/>
        </w:rPr>
        <w:t>图</w:t>
      </w:r>
      <w:r>
        <w:rPr>
          <w:color w:val="DCE6F6"/>
        </w:rPr>
        <w:t>示</w:t>
      </w:r>
      <w:r>
        <w:rPr>
          <w:color w:val="DBE5F5"/>
        </w:rPr>
        <w:t>例</w:t>
      </w:r>
      <w:r>
        <w:rPr>
          <w:color w:val="DBE5F5"/>
        </w:rPr>
        <w:t>图</w:t>
      </w:r>
      <w:r>
        <w:rPr>
          <w:color w:val="DBE5F5"/>
        </w:rPr>
        <w:t>示</w:t>
      </w:r>
      <w:r>
        <w:rPr>
          <w:color w:val="DAE4F4"/>
        </w:rPr>
        <w:t>例</w:t>
      </w:r>
      <w:r>
        <w:rPr>
          <w:color w:val="DAE4F4"/>
        </w:rPr>
        <w:t>图</w:t>
      </w:r>
      <w:r>
        <w:rPr>
          <w:color w:val="D9E4F3"/>
        </w:rPr>
        <w:t>示</w:t>
      </w:r>
      <w:r>
        <w:rPr>
          <w:color w:val="D8E3F3"/>
        </w:rPr>
        <w:t>例</w:t>
      </w:r>
      <w:r>
        <w:rPr>
          <w:color w:val="D7E3F2"/>
        </w:rPr>
        <w:t>图</w:t>
      </w:r>
      <w:r>
        <w:rPr>
          <w:color w:val="D6E2F2"/>
        </w:rPr>
        <w:t>示</w:t>
      </w:r>
      <w:r>
        <w:rPr>
          <w:color w:val="D4DFF1"/>
        </w:rPr>
        <w:t>例</w:t>
      </w:r>
      <w:r>
        <w:rPr>
          <w:color w:val="D4DFF1"/>
        </w:rPr>
        <w:t>图</w:t>
      </w:r>
      <w:r>
        <w:rPr>
          <w:color w:val="D1DDF2"/>
        </w:rPr>
        <w:t>示</w:t>
      </w:r>
      <w:r>
        <w:rPr>
          <w:color w:val="CEDCF0"/>
        </w:rPr>
        <w:t>例</w:t>
      </w:r>
      <w:r>
        <w:rPr>
          <w:color w:val="CBD9ED"/>
        </w:rPr>
        <w:t>图</w:t>
      </w:r>
      <w:r>
        <w:rPr>
          <w:color w:val="C8D5EC"/>
        </w:rPr>
        <w:t>示</w:t>
      </w:r>
      <w:r>
        <w:rPr>
          <w:color w:val="C5D5EC"/>
        </w:rPr>
        <w:t>例</w:t>
      </w:r>
      <w:r>
        <w:rPr>
          <w:color w:val="C0D2EA"/>
        </w:rPr>
        <w:t>图</w:t>
      </w:r>
      <w:r>
        <w:rPr>
          <w:color w:val="C0D0EA"/>
        </w:rPr>
        <w:t>示</w:t>
      </w:r>
      <w:r>
        <w:rPr>
          <w:color w:val="AEC2E0"/>
        </w:rPr>
        <w:t>例</w:t>
      </w:r>
      <w:r>
        <w:rPr>
          <w:color w:val="B5C8E3"/>
        </w:rPr>
        <w:t>图</w:t>
      </w:r>
      <w:r>
        <w:rPr>
          <w:color w:val="A3B6D7"/>
        </w:rPr>
        <w:t>示</w:t>
      </w:r>
      <w:r>
        <w:rPr>
          <w:color w:val="96A9C6"/>
        </w:rPr>
        <w:t>例</w:t>
      </w:r>
      <w:r>
        <w:rPr>
          <w:color w:val="7E8284"/>
        </w:rPr>
        <w:t>图</w:t>
      </w:r>
      <w:r>
        <w:rPr>
          <w:color w:val="797973"/>
        </w:rPr>
        <w:t>示</w:t>
      </w:r>
      <w:r>
        <w:rPr>
          <w:color w:val="726F68"/>
        </w:rPr>
        <w:t>例</w:t>
      </w:r>
      <w:r>
        <w:rPr>
          <w:color w:val="483630"/>
        </w:rPr>
        <w:t>图</w:t>
      </w:r>
      <w:r>
        <w:rPr>
          <w:color w:val="8A919F"/>
        </w:rPr>
        <w:t>示</w:t>
      </w:r>
      <w:r>
        <w:rPr>
          <w:color w:val="B5CBDD"/>
        </w:rPr>
        <w:t>例</w:t>
      </w:r>
      <w:r>
        <w:rPr>
          <w:color w:val="B9CDDC"/>
        </w:rPr>
        <w:t>图</w:t>
      </w:r>
      <w:r>
        <w:rPr>
          <w:color w:val="B8CCDB"/>
        </w:rPr>
        <w:t>示</w:t>
      </w:r>
      <w:r>
        <w:rPr>
          <w:color w:val="BBCAD9"/>
        </w:rPr>
        <w:t>例</w:t>
      </w:r>
      <w:r>
        <w:rPr>
          <w:color w:val="B2C5D4"/>
        </w:rPr>
        <w:t>图</w:t>
      </w:r>
      <w:r>
        <w:rPr>
          <w:color w:val="ACC0CE"/>
        </w:rPr>
        <w:t>示</w:t>
      </w:r>
      <w:r>
        <w:rPr>
          <w:color w:val="B7C8D3"/>
        </w:rPr>
        <w:t>例</w:t>
      </w:r>
      <w:r>
        <w:rPr>
          <w:color w:val="BCD1DB"/>
        </w:rPr>
        <w:t>图</w:t>
      </w:r>
      <w:r>
        <w:rPr>
          <w:color w:val="C2D5DF"/>
        </w:rPr>
        <w:t>示</w:t>
      </w:r>
      <w:r>
        <w:rPr>
          <w:color w:val="BCCCD7"/>
        </w:rPr>
        <w:t>例</w:t>
      </w:r>
      <w:r>
        <w:rPr>
          <w:color w:val="B0C4CE"/>
        </w:rPr>
        <w:t>图</w:t>
      </w:r>
      <w:r>
        <w:rPr>
          <w:color w:val="B2C4CF"/>
        </w:rPr>
        <w:t>示</w:t>
      </w:r>
      <w:r>
        <w:rPr>
          <w:color w:val="B1C2CD"/>
        </w:rPr>
        <w:t>例</w:t>
      </w:r>
      <w:r>
        <w:rPr>
          <w:color w:val="BCCEDA"/>
        </w:rPr>
        <w:t>图</w:t>
      </w:r>
      <w:r>
        <w:rPr>
          <w:color w:val="CBDEE9"/>
        </w:rPr>
        <w:t>示</w:t>
      </w:r>
      <w:r>
        <w:rPr>
          <w:color w:val="C4DBE4"/>
        </w:rPr>
        <w:t>例</w:t>
      </w:r>
      <w:r>
        <w:rPr>
          <w:color w:val="D7E5EF"/>
        </w:rPr>
        <w:t>图</w:t>
      </w:r>
      <w:r>
        <w:rPr>
          <w:color w:val="D4E4EF"/>
        </w:rPr>
        <w:t>示</w:t>
      </w:r>
      <w:r>
        <w:rPr>
          <w:color w:val="C7DBE5"/>
        </w:rPr>
        <w:t>例</w:t>
      </w:r>
      <w:r>
        <w:rPr>
          <w:color w:val="CCDEE8"/>
        </w:rPr>
        <w:t>图</w:t>
      </w:r>
      <w:r>
        <w:rPr>
          <w:color w:val="C8DAE4"/>
        </w:rPr>
        <w:t>示</w:t>
      </w:r>
      <w:r>
        <w:rPr>
          <w:color w:val="CBC9C6"/>
        </w:rPr>
        <w:t>例</w:t>
      </w:r>
      <w:r>
        <w:rPr>
          <w:color w:val="CEC8C2"/>
        </w:rPr>
        <w:t>图</w:t>
      </w:r>
      <w:r>
        <w:rPr>
          <w:color w:val="CEC8C0"/>
        </w:rPr>
        <w:t>示</w:t>
      </w:r>
      <w:r>
        <w:rPr>
          <w:color w:val="C0B3A9"/>
        </w:rPr>
        <w:t>例</w:t>
      </w:r>
      <w:r>
        <w:rPr>
          <w:color w:val="C0C9CC"/>
        </w:rPr>
        <w:t>图</w:t>
      </w:r>
      <w:r>
        <w:rPr>
          <w:color w:val="D4E3EE"/>
        </w:rPr>
        <w:t>示</w:t>
      </w:r>
      <w:r>
        <w:rPr>
          <w:color w:val="B5CED6"/>
        </w:rPr>
        <w:t>例</w:t>
      </w:r>
      <w:r>
        <w:rPr>
          <w:color w:val="BAD2DB"/>
        </w:rPr>
        <w:t>图</w:t>
      </w:r>
      <w:r>
        <w:rPr>
          <w:color w:val="BCD2DC"/>
        </w:rPr>
        <w:t>示</w:t>
      </w:r>
      <w:r>
        <w:rPr>
          <w:color w:val="BFD2DC"/>
        </w:rPr>
        <w:t>例</w:t>
      </w:r>
      <w:r>
        <w:rPr>
          <w:color w:val="AEC4CE"/>
        </w:rPr>
        <w:t>图</w:t>
      </w:r>
      <w:r>
        <w:rPr>
          <w:color w:val="ACC1CA"/>
        </w:rPr>
        <w:t>示</w:t>
      </w:r>
      <w:r>
        <w:rPr>
          <w:color w:val="B5C7D1"/>
        </w:rPr>
        <w:t>例</w:t>
      </w:r>
      <w:r>
        <w:rPr>
          <w:color w:val="B6C6D1"/>
        </w:rPr>
        <w:t>图</w:t>
      </w:r>
      <w:r>
        <w:rPr>
          <w:color w:val="B3C6D0"/>
        </w:rPr>
        <w:t>示</w:t>
      </w:r>
      <w:r>
        <w:rPr>
          <w:color w:val="C0CFDA"/>
        </w:rPr>
        <w:t>例</w:t>
      </w:r>
      <w:r>
        <w:rPr>
          <w:color w:val="B9CDD7"/>
        </w:rPr>
        <w:t>图</w:t>
      </w:r>
      <w:r>
        <w:rPr>
          <w:color w:val="C6D4E0"/>
        </w:rPr>
        <w:t>示</w:t>
      </w:r>
      <w:r>
        <w:rPr>
          <w:color w:val="BACDD8"/>
        </w:rPr>
        <w:t>例</w:t>
      </w:r>
      <w:r>
        <w:rPr>
          <w:color w:val="BDCFD9"/>
        </w:rPr>
        <w:t>图</w:t>
      </w:r>
      <w:r>
        <w:rPr>
          <w:color w:val="B5CAD5"/>
        </w:rPr>
        <w:t>示</w:t>
      </w:r>
      <w:r>
        <w:rPr>
          <w:color w:val="C8D9E3"/>
        </w:rPr>
        <w:t>例</w:t>
      </w:r>
      <w:r>
        <w:rPr>
          <w:color w:val="D2E2EC"/>
        </w:rPr>
        <w:t>图</w:t>
      </w:r>
      <w:r>
        <w:rPr>
          <w:color w:val="C1D3DE"/>
        </w:rPr>
        <w:t>示</w:t>
      </w:r>
      <w:r>
        <w:rPr>
          <w:color w:val="B8C9D3"/>
        </w:rPr>
        <w:t>例</w:t>
      </w:r>
      <w:r>
        <w:rPr>
          <w:color w:val="B7C3CB"/>
        </w:rPr>
        <w:t>图</w:t>
      </w:r>
      <w:r>
        <w:rPr>
          <w:color w:val="BAC0C2"/>
        </w:rPr>
        <w:t>示</w:t>
      </w:r>
      <w:r>
        <w:rPr>
          <w:color w:val="BCC2C5"/>
        </w:rPr>
        <w:t>例</w:t>
      </w:r>
      <w:r>
        <w:rPr>
          <w:color w:val="C3C9CC"/>
        </w:rPr>
        <w:t>图</w:t>
      </w:r>
      <w:r>
        <w:rPr>
          <w:color w:val="C3CACC"/>
        </w:rPr>
        <w:t>示</w:t>
      </w:r>
      <w:r>
        <w:rPr>
          <w:color w:val="C6CCCF"/>
        </w:rPr>
        <w:t>例</w:t>
      </w:r>
      <w:r>
        <w:rPr>
          <w:color w:val="CACFD2"/>
        </w:rPr>
        <w:t>图</w:t>
      </w:r>
      <w:r>
        <w:rPr>
          <w:color w:val="CACED2"/>
        </w:rPr>
        <w:t>示</w:t>
      </w:r>
      <w:r>
        <w:rPr>
          <w:color w:val="CBCFD3"/>
        </w:rPr>
        <w:t>例</w:t>
      </w:r>
      <w:r>
        <w:rPr>
          <w:color w:val="CDD3D5"/>
        </w:rPr>
        <w:t>图</w:t>
      </w:r>
      <w:r>
        <w:rPr>
          <w:color w:val="CBD1D3"/>
        </w:rPr>
        <w:t>示</w:t>
      </w:r>
      <w:r>
        <w:rPr>
          <w:color w:val="CDD2D5"/>
        </w:rPr>
        <w:t>例</w:t>
      </w:r>
      <w:r>
        <w:rPr>
          <w:color w:val="D0D4D6"/>
        </w:rPr>
        <w:t>图</w:t>
      </w:r>
      <w:r>
        <w:rPr>
          <w:color w:val="CDD1D3"/>
        </w:rPr>
        <w:t>示</w:t>
      </w:r>
      <w:r>
        <w:rPr>
          <w:color w:val="CFD3D5"/>
        </w:rPr>
        <w:t>例</w:t>
      </w:r>
      <w:r>
        <w:rPr>
          <w:color w:val="D0D4D6"/>
        </w:rPr>
        <w:t>图</w:t>
      </w:r>
      <w:r>
        <w:rPr>
          <w:color w:val="CDD1D5"/>
        </w:rPr>
        <w:t>示</w:t>
      </w:r>
      <w:r>
        <w:rPr>
          <w:color w:val="CED3D6"/>
        </w:rPr>
        <w:t>例</w:t>
      </w:r>
      <w:r>
        <w:rPr>
          <w:color w:val="D0D4D6"/>
        </w:rPr>
        <w:t>图</w:t>
      </w:r>
      <w:r>
        <w:rPr>
          <w:color w:val="CED3D6"/>
        </w:rPr>
        <w:t>示</w:t>
      </w:r>
      <w:r>
        <w:rPr>
          <w:color w:val="CDD2D6"/>
        </w:rPr>
        <w:t>例</w:t>
      </w:r>
      <w:r>
        <w:rPr>
          <w:color w:val="D0D5D8"/>
        </w:rPr>
        <w:t>图</w:t>
      </w:r>
      <w:r>
        <w:rPr>
          <w:color w:val="D1D5D7"/>
        </w:rPr>
        <w:t>示</w:t>
      </w:r>
      <w:r>
        <w:rPr>
          <w:color w:val="CFD3D5"/>
        </w:rPr>
        <w:t>例</w:t>
      </w:r>
      <w:r>
        <w:rPr>
          <w:color w:val="D0D3D5"/>
        </w:rPr>
        <w:t>图</w:t>
      </w:r>
    </w:p>
    <w:p>
      <w:r/>
      <w:r>
        <w:rPr>
          <w:color w:val="DBE5F5"/>
        </w:rPr>
        <w:t>示</w:t>
      </w:r>
      <w:r>
        <w:rPr>
          <w:color w:val="DBE5F5"/>
        </w:rPr>
        <w:t>例</w:t>
      </w:r>
      <w:r>
        <w:rPr>
          <w:color w:val="DBE5F5"/>
        </w:rPr>
        <w:t>图</w:t>
      </w:r>
      <w:r>
        <w:rPr>
          <w:color w:val="DBE5F5"/>
        </w:rPr>
        <w:t>示</w:t>
      </w:r>
      <w:r>
        <w:rPr>
          <w:color w:val="DBE5F5"/>
        </w:rPr>
        <w:t>例</w:t>
      </w:r>
      <w:r>
        <w:rPr>
          <w:color w:val="DCE6F6"/>
        </w:rPr>
        <w:t>图</w:t>
      </w:r>
      <w:r>
        <w:rPr>
          <w:color w:val="DCE6F6"/>
        </w:rPr>
        <w:t>示</w:t>
      </w:r>
      <w:r>
        <w:rPr>
          <w:color w:val="DCE6F6"/>
        </w:rPr>
        <w:t>例</w:t>
      </w:r>
      <w:r>
        <w:rPr>
          <w:color w:val="DCE6F6"/>
        </w:rPr>
        <w:t>图</w:t>
      </w:r>
      <w:r>
        <w:rPr>
          <w:color w:val="DCE6F6"/>
        </w:rPr>
        <w:t>示</w:t>
      </w:r>
      <w:r>
        <w:rPr>
          <w:color w:val="DBE5F5"/>
        </w:rPr>
        <w:t>例</w:t>
      </w:r>
      <w:r>
        <w:rPr>
          <w:color w:val="DBE5F5"/>
        </w:rPr>
        <w:t>图</w:t>
      </w:r>
      <w:r>
        <w:rPr>
          <w:color w:val="DBE5F5"/>
        </w:rPr>
        <w:t>示</w:t>
      </w:r>
      <w:r>
        <w:rPr>
          <w:color w:val="DAE4F4"/>
        </w:rPr>
        <w:t>例</w:t>
      </w:r>
      <w:r>
        <w:rPr>
          <w:color w:val="DAE4F4"/>
        </w:rPr>
        <w:t>图</w:t>
      </w:r>
      <w:r>
        <w:rPr>
          <w:color w:val="D9E3F3"/>
        </w:rPr>
        <w:t>示</w:t>
      </w:r>
      <w:r>
        <w:rPr>
          <w:color w:val="D8E2F3"/>
        </w:rPr>
        <w:t>例</w:t>
      </w:r>
      <w:r>
        <w:rPr>
          <w:color w:val="D6E1F3"/>
        </w:rPr>
        <w:t>图</w:t>
      </w:r>
      <w:r>
        <w:rPr>
          <w:color w:val="D6E1F3"/>
        </w:rPr>
        <w:t>示</w:t>
      </w:r>
      <w:r>
        <w:rPr>
          <w:color w:val="D5E0F2"/>
        </w:rPr>
        <w:t>例</w:t>
      </w:r>
      <w:r>
        <w:rPr>
          <w:color w:val="D4DFF1"/>
        </w:rPr>
        <w:t>图</w:t>
      </w:r>
      <w:r>
        <w:rPr>
          <w:color w:val="D1DEF2"/>
        </w:rPr>
        <w:t>示</w:t>
      </w:r>
      <w:r>
        <w:rPr>
          <w:color w:val="CEDCF0"/>
        </w:rPr>
        <w:t>例</w:t>
      </w:r>
      <w:r>
        <w:rPr>
          <w:color w:val="CBD9EE"/>
        </w:rPr>
        <w:t>图</w:t>
      </w:r>
      <w:r>
        <w:rPr>
          <w:color w:val="C8D5EC"/>
        </w:rPr>
        <w:t>示</w:t>
      </w:r>
      <w:r>
        <w:rPr>
          <w:color w:val="C5D4EC"/>
        </w:rPr>
        <w:t>例</w:t>
      </w:r>
      <w:r>
        <w:rPr>
          <w:color w:val="C0D2EA"/>
        </w:rPr>
        <w:t>图</w:t>
      </w:r>
      <w:r>
        <w:rPr>
          <w:color w:val="BDCFE9"/>
        </w:rPr>
        <w:t>示</w:t>
      </w:r>
      <w:r>
        <w:rPr>
          <w:color w:val="ADC1DD"/>
        </w:rPr>
        <w:t>例</w:t>
      </w:r>
      <w:r>
        <w:rPr>
          <w:color w:val="B9CBE6"/>
        </w:rPr>
        <w:t>图</w:t>
      </w:r>
      <w:r>
        <w:rPr>
          <w:color w:val="A6BBD9"/>
        </w:rPr>
        <w:t>示</w:t>
      </w:r>
      <w:r>
        <w:rPr>
          <w:color w:val="96ABC8"/>
        </w:rPr>
        <w:t>例</w:t>
      </w:r>
      <w:r>
        <w:rPr>
          <w:color w:val="82868A"/>
        </w:rPr>
        <w:t>图</w:t>
      </w:r>
      <w:r>
        <w:rPr>
          <w:color w:val="7F7F7C"/>
        </w:rPr>
        <w:t>示</w:t>
      </w:r>
      <w:r>
        <w:rPr>
          <w:color w:val="7C7A76"/>
        </w:rPr>
        <w:t>例</w:t>
      </w:r>
      <w:r>
        <w:rPr>
          <w:color w:val="55443B"/>
        </w:rPr>
        <w:t>图</w:t>
      </w:r>
      <w:r>
        <w:rPr>
          <w:color w:val="71686D"/>
        </w:rPr>
        <w:t>示</w:t>
      </w:r>
      <w:r>
        <w:rPr>
          <w:color w:val="B3C7DB"/>
        </w:rPr>
        <w:t>例</w:t>
      </w:r>
      <w:r>
        <w:rPr>
          <w:color w:val="B9CBDB"/>
        </w:rPr>
        <w:t>图</w:t>
      </w:r>
      <w:r>
        <w:rPr>
          <w:color w:val="B6C9D9"/>
        </w:rPr>
        <w:t>示</w:t>
      </w:r>
      <w:r>
        <w:rPr>
          <w:color w:val="AEC1D1"/>
        </w:rPr>
        <w:t>例</w:t>
      </w:r>
      <w:r>
        <w:rPr>
          <w:color w:val="B7C6D5"/>
        </w:rPr>
        <w:t>图</w:t>
      </w:r>
      <w:r>
        <w:rPr>
          <w:color w:val="B0C5D1"/>
        </w:rPr>
        <w:t>示</w:t>
      </w:r>
      <w:r>
        <w:rPr>
          <w:color w:val="B7CDD8"/>
        </w:rPr>
        <w:t>例</w:t>
      </w:r>
      <w:r>
        <w:rPr>
          <w:color w:val="C5D5E0"/>
        </w:rPr>
        <w:t>图</w:t>
      </w:r>
      <w:r>
        <w:rPr>
          <w:color w:val="B6CAD3"/>
        </w:rPr>
        <w:t>示</w:t>
      </w:r>
      <w:r>
        <w:rPr>
          <w:color w:val="B0C4CE"/>
        </w:rPr>
        <w:t>例</w:t>
      </w:r>
      <w:r>
        <w:rPr>
          <w:color w:val="BECDD8"/>
        </w:rPr>
        <w:t>图</w:t>
      </w:r>
      <w:r>
        <w:rPr>
          <w:color w:val="BFD1DB"/>
        </w:rPr>
        <w:t>示</w:t>
      </w:r>
      <w:r>
        <w:rPr>
          <w:color w:val="C2D2DE"/>
        </w:rPr>
        <w:t>例</w:t>
      </w:r>
      <w:r>
        <w:rPr>
          <w:color w:val="B1CCCF"/>
        </w:rPr>
        <w:t>图</w:t>
      </w:r>
      <w:r>
        <w:rPr>
          <w:color w:val="97CFAD"/>
        </w:rPr>
        <w:t>示</w:t>
      </w:r>
      <w:r>
        <w:rPr>
          <w:color w:val="9ED4AE"/>
        </w:rPr>
        <w:t>例</w:t>
      </w:r>
      <w:r>
        <w:rPr>
          <w:color w:val="A8D2BC"/>
        </w:rPr>
        <w:t>图</w:t>
      </w:r>
      <w:r>
        <w:rPr>
          <w:color w:val="BDDAD6"/>
        </w:rPr>
        <w:t>示</w:t>
      </w:r>
      <w:r>
        <w:rPr>
          <w:color w:val="C9DDE7"/>
        </w:rPr>
        <w:t>例</w:t>
      </w:r>
      <w:r>
        <w:rPr>
          <w:color w:val="C5DAE4"/>
        </w:rPr>
        <w:t>图</w:t>
      </w:r>
      <w:r>
        <w:rPr>
          <w:color w:val="CFE2EB"/>
        </w:rPr>
        <w:t>示</w:t>
      </w:r>
      <w:r>
        <w:rPr>
          <w:color w:val="C7CED1"/>
        </w:rPr>
        <w:t>例</w:t>
      </w:r>
      <w:r>
        <w:rPr>
          <w:color w:val="CAC2BB"/>
        </w:rPr>
        <w:t>图</w:t>
      </w:r>
      <w:r>
        <w:rPr>
          <w:color w:val="CAC1B9"/>
        </w:rPr>
        <w:t>示</w:t>
      </w:r>
      <w:r>
        <w:rPr>
          <w:color w:val="BBB0A5"/>
        </w:rPr>
        <w:t>例</w:t>
      </w:r>
      <w:r>
        <w:rPr>
          <w:color w:val="CAD5DB"/>
        </w:rPr>
        <w:t>图</w:t>
      </w:r>
      <w:r>
        <w:rPr>
          <w:color w:val="C3D7E0"/>
        </w:rPr>
        <w:t>示</w:t>
      </w:r>
      <w:r>
        <w:rPr>
          <w:color w:val="B2CCD4"/>
        </w:rPr>
        <w:t>例</w:t>
      </w:r>
      <w:r>
        <w:rPr>
          <w:color w:val="BDD3DD"/>
        </w:rPr>
        <w:t>图</w:t>
      </w:r>
      <w:r>
        <w:rPr>
          <w:color w:val="BCD2DB"/>
        </w:rPr>
        <w:t>示</w:t>
      </w:r>
      <w:r>
        <w:rPr>
          <w:color w:val="B9CDD6"/>
        </w:rPr>
        <w:t>例</w:t>
      </w:r>
      <w:r>
        <w:rPr>
          <w:color w:val="B0C4CD"/>
        </w:rPr>
        <w:t>图</w:t>
      </w:r>
      <w:r>
        <w:rPr>
          <w:color w:val="ABC1CB"/>
        </w:rPr>
        <w:t>示</w:t>
      </w:r>
      <w:r>
        <w:rPr>
          <w:color w:val="B2C5CF"/>
        </w:rPr>
        <w:t>例</w:t>
      </w:r>
      <w:r>
        <w:rPr>
          <w:color w:val="B7C8D3"/>
        </w:rPr>
        <w:t>图</w:t>
      </w:r>
      <w:r>
        <w:rPr>
          <w:color w:val="B9CBD5"/>
        </w:rPr>
        <w:t>示</w:t>
      </w:r>
      <w:r>
        <w:rPr>
          <w:color w:val="BCCED8"/>
        </w:rPr>
        <w:t>例</w:t>
      </w:r>
      <w:r>
        <w:rPr>
          <w:color w:val="BACDD7"/>
        </w:rPr>
        <w:t>图</w:t>
      </w:r>
      <w:r>
        <w:rPr>
          <w:color w:val="C8D5E0"/>
        </w:rPr>
        <w:t>示</w:t>
      </w:r>
      <w:r>
        <w:rPr>
          <w:color w:val="BCD1DB"/>
        </w:rPr>
        <w:t>例</w:t>
      </w:r>
      <w:r>
        <w:rPr>
          <w:color w:val="C0D1DB"/>
        </w:rPr>
        <w:t>图</w:t>
      </w:r>
      <w:r>
        <w:rPr>
          <w:color w:val="B2C8D3"/>
        </w:rPr>
        <w:t>示</w:t>
      </w:r>
      <w:r>
        <w:rPr>
          <w:color w:val="C2D3DF"/>
        </w:rPr>
        <w:t>例</w:t>
      </w:r>
      <w:r>
        <w:rPr>
          <w:color w:val="D9E6EF"/>
        </w:rPr>
        <w:t>图</w:t>
      </w:r>
      <w:r>
        <w:rPr>
          <w:color w:val="BDCED9"/>
        </w:rPr>
        <w:t>示</w:t>
      </w:r>
      <w:r>
        <w:rPr>
          <w:color w:val="B6C6D1"/>
        </w:rPr>
        <w:t>例</w:t>
      </w:r>
      <w:r>
        <w:rPr>
          <w:color w:val="B8C2C7"/>
        </w:rPr>
        <w:t>图</w:t>
      </w:r>
      <w:r>
        <w:rPr>
          <w:color w:val="BBC0C0"/>
        </w:rPr>
        <w:t>示</w:t>
      </w:r>
      <w:r>
        <w:rPr>
          <w:color w:val="BFC3C5"/>
        </w:rPr>
        <w:t>例</w:t>
      </w:r>
      <w:r>
        <w:rPr>
          <w:color w:val="C5C9CB"/>
        </w:rPr>
        <w:t>图</w:t>
      </w:r>
      <w:r>
        <w:rPr>
          <w:color w:val="C5CACC"/>
        </w:rPr>
        <w:t>示</w:t>
      </w:r>
      <w:r>
        <w:rPr>
          <w:color w:val="C8CCCE"/>
        </w:rPr>
        <w:t>例</w:t>
      </w:r>
      <w:r>
        <w:rPr>
          <w:color w:val="CBCFD1"/>
        </w:rPr>
        <w:t>图</w:t>
      </w:r>
      <w:r>
        <w:rPr>
          <w:color w:val="C9CED1"/>
        </w:rPr>
        <w:t>示</w:t>
      </w:r>
      <w:r>
        <w:rPr>
          <w:color w:val="CBD0D4"/>
        </w:rPr>
        <w:t>例</w:t>
      </w:r>
      <w:r>
        <w:rPr>
          <w:color w:val="CDD5D5"/>
        </w:rPr>
        <w:t>图</w:t>
      </w:r>
      <w:r>
        <w:rPr>
          <w:color w:val="CCD2D2"/>
        </w:rPr>
        <w:t>示</w:t>
      </w:r>
      <w:r>
        <w:rPr>
          <w:color w:val="CDD2D4"/>
        </w:rPr>
        <w:t>例</w:t>
      </w:r>
      <w:r>
        <w:rPr>
          <w:color w:val="D0D4D6"/>
        </w:rPr>
        <w:t>图</w:t>
      </w:r>
      <w:r>
        <w:rPr>
          <w:color w:val="CDD1D3"/>
        </w:rPr>
        <w:t>示</w:t>
      </w:r>
      <w:r>
        <w:rPr>
          <w:color w:val="CFD3D5"/>
        </w:rPr>
        <w:t>例</w:t>
      </w:r>
      <w:r>
        <w:rPr>
          <w:color w:val="D0D4D6"/>
        </w:rPr>
        <w:t>图</w:t>
      </w:r>
      <w:r>
        <w:rPr>
          <w:color w:val="CDD2D4"/>
        </w:rPr>
        <w:t>示</w:t>
      </w:r>
      <w:r>
        <w:rPr>
          <w:color w:val="CFD3D5"/>
        </w:rPr>
        <w:t>例</w:t>
      </w:r>
      <w:r>
        <w:rPr>
          <w:color w:val="D1D5D7"/>
        </w:rPr>
        <w:t>图</w:t>
      </w:r>
      <w:r>
        <w:rPr>
          <w:color w:val="CED3D6"/>
        </w:rPr>
        <w:t>示</w:t>
      </w:r>
      <w:r>
        <w:rPr>
          <w:color w:val="CDD2D5"/>
        </w:rPr>
        <w:t>例</w:t>
      </w:r>
      <w:r>
        <w:rPr>
          <w:color w:val="D1D5D7"/>
        </w:rPr>
        <w:t>图</w:t>
      </w:r>
      <w:r>
        <w:rPr>
          <w:color w:val="D0D5D8"/>
        </w:rPr>
        <w:t>示</w:t>
      </w:r>
      <w:r>
        <w:rPr>
          <w:color w:val="CFD2D5"/>
        </w:rPr>
        <w:t>例</w:t>
      </w:r>
      <w:r>
        <w:rPr>
          <w:color w:val="D2D5D5"/>
        </w:rPr>
        <w:t>图</w:t>
      </w:r>
    </w:p>
    <w:p>
      <w:r/>
      <w:r>
        <w:rPr>
          <w:color w:val="DBE5F5"/>
        </w:rPr>
        <w:t>示</w:t>
      </w:r>
      <w:r>
        <w:rPr>
          <w:color w:val="DBE5F5"/>
        </w:rPr>
        <w:t>例</w:t>
      </w:r>
      <w:r>
        <w:rPr>
          <w:color w:val="DBE5F5"/>
        </w:rPr>
        <w:t>图</w:t>
      </w:r>
      <w:r>
        <w:rPr>
          <w:color w:val="DBE5F5"/>
        </w:rPr>
        <w:t>示</w:t>
      </w:r>
      <w:r>
        <w:rPr>
          <w:color w:val="DBE5F5"/>
        </w:rPr>
        <w:t>例</w:t>
      </w:r>
      <w:r>
        <w:rPr>
          <w:color w:val="DCE6F6"/>
        </w:rPr>
        <w:t>图</w:t>
      </w:r>
      <w:r>
        <w:rPr>
          <w:color w:val="DCE6F6"/>
        </w:rPr>
        <w:t>示</w:t>
      </w:r>
      <w:r>
        <w:rPr>
          <w:color w:val="DCE6F6"/>
        </w:rPr>
        <w:t>例</w:t>
      </w:r>
      <w:r>
        <w:rPr>
          <w:color w:val="DCE6F6"/>
        </w:rPr>
        <w:t>图</w:t>
      </w:r>
      <w:r>
        <w:rPr>
          <w:color w:val="DCE6F6"/>
        </w:rPr>
        <w:t>示</w:t>
      </w:r>
      <w:r>
        <w:rPr>
          <w:color w:val="DCE6F6"/>
        </w:rPr>
        <w:t>例</w:t>
      </w:r>
      <w:r>
        <w:rPr>
          <w:color w:val="DCE6F6"/>
        </w:rPr>
        <w:t>图</w:t>
      </w:r>
      <w:r>
        <w:rPr>
          <w:color w:val="DBE5F5"/>
        </w:rPr>
        <w:t>示</w:t>
      </w:r>
      <w:r>
        <w:rPr>
          <w:color w:val="DAE4F4"/>
        </w:rPr>
        <w:t>例</w:t>
      </w:r>
      <w:r>
        <w:rPr>
          <w:color w:val="DAE4F4"/>
        </w:rPr>
        <w:t>图</w:t>
      </w:r>
      <w:r>
        <w:rPr>
          <w:color w:val="D9E3F3"/>
        </w:rPr>
        <w:t>示</w:t>
      </w:r>
      <w:r>
        <w:rPr>
          <w:color w:val="D8E1F3"/>
        </w:rPr>
        <w:t>例</w:t>
      </w:r>
      <w:r>
        <w:rPr>
          <w:color w:val="D6DFF3"/>
        </w:rPr>
        <w:t>图</w:t>
      </w:r>
      <w:r>
        <w:rPr>
          <w:color w:val="D6E1F3"/>
        </w:rPr>
        <w:t>示</w:t>
      </w:r>
      <w:r>
        <w:rPr>
          <w:color w:val="D5E0F2"/>
        </w:rPr>
        <w:t>例</w:t>
      </w:r>
      <w:r>
        <w:rPr>
          <w:color w:val="D4DFF1"/>
        </w:rPr>
        <w:t>图</w:t>
      </w:r>
      <w:r>
        <w:rPr>
          <w:color w:val="D1DEF1"/>
        </w:rPr>
        <w:t>示</w:t>
      </w:r>
      <w:r>
        <w:rPr>
          <w:color w:val="CEDCF0"/>
        </w:rPr>
        <w:t>例</w:t>
      </w:r>
      <w:r>
        <w:rPr>
          <w:color w:val="CBD9ED"/>
        </w:rPr>
        <w:t>图</w:t>
      </w:r>
      <w:r>
        <w:rPr>
          <w:color w:val="C9D6EC"/>
        </w:rPr>
        <w:t>示</w:t>
      </w:r>
      <w:r>
        <w:rPr>
          <w:color w:val="C5D3EB"/>
        </w:rPr>
        <w:t>例</w:t>
      </w:r>
      <w:r>
        <w:rPr>
          <w:color w:val="C1D2EA"/>
        </w:rPr>
        <w:t>图</w:t>
      </w:r>
      <w:r>
        <w:rPr>
          <w:color w:val="BCCEE9"/>
        </w:rPr>
        <w:t>示</w:t>
      </w:r>
      <w:r>
        <w:rPr>
          <w:color w:val="ACC0DE"/>
        </w:rPr>
        <w:t>例</w:t>
      </w:r>
      <w:r>
        <w:rPr>
          <w:color w:val="BFD0E8"/>
        </w:rPr>
        <w:t>图</w:t>
      </w:r>
      <w:r>
        <w:rPr>
          <w:color w:val="ABBEDB"/>
        </w:rPr>
        <w:t>示</w:t>
      </w:r>
      <w:r>
        <w:rPr>
          <w:color w:val="96ABC8"/>
        </w:rPr>
        <w:t>例</w:t>
      </w:r>
      <w:r>
        <w:rPr>
          <w:color w:val="86898C"/>
        </w:rPr>
        <w:t>图</w:t>
      </w:r>
      <w:r>
        <w:rPr>
          <w:color w:val="848481"/>
        </w:rPr>
        <w:t>示</w:t>
      </w:r>
      <w:r>
        <w:rPr>
          <w:color w:val="838380"/>
        </w:rPr>
        <w:t>例</w:t>
      </w:r>
      <w:r>
        <w:rPr>
          <w:color w:val="635B54"/>
        </w:rPr>
        <w:t>图</w:t>
      </w:r>
      <w:r>
        <w:rPr>
          <w:color w:val="60514C"/>
        </w:rPr>
        <w:t>示</w:t>
      </w:r>
      <w:r>
        <w:rPr>
          <w:color w:val="A9BBCD"/>
        </w:rPr>
        <w:t>例</w:t>
      </w:r>
      <w:r>
        <w:rPr>
          <w:color w:val="B2C7D9"/>
        </w:rPr>
        <w:t>图</w:t>
      </w:r>
      <w:r>
        <w:rPr>
          <w:color w:val="B2C4D6"/>
        </w:rPr>
        <w:t>示</w:t>
      </w:r>
      <w:r>
        <w:rPr>
          <w:color w:val="B5C6D7"/>
        </w:rPr>
        <w:t>例</w:t>
      </w:r>
      <w:r>
        <w:rPr>
          <w:color w:val="B0C4D2"/>
        </w:rPr>
        <w:t>图</w:t>
      </w:r>
      <w:r>
        <w:rPr>
          <w:color w:val="C1D3DD"/>
        </w:rPr>
        <w:t>示</w:t>
      </w:r>
      <w:r>
        <w:rPr>
          <w:color w:val="C1D3DE"/>
        </w:rPr>
        <w:t>例</w:t>
      </w:r>
      <w:r>
        <w:rPr>
          <w:color w:val="B0C6D0"/>
        </w:rPr>
        <w:t>图</w:t>
      </w:r>
      <w:r>
        <w:rPr>
          <w:color w:val="B6C7D2"/>
        </w:rPr>
        <w:t>示</w:t>
      </w:r>
      <w:r>
        <w:rPr>
          <w:color w:val="C0D2DC"/>
        </w:rPr>
        <w:t>例</w:t>
      </w:r>
      <w:r>
        <w:rPr>
          <w:color w:val="C3D7E1"/>
        </w:rPr>
        <w:t>图</w:t>
      </w:r>
      <w:r>
        <w:rPr>
          <w:color w:val="C7D6E1"/>
        </w:rPr>
        <w:t>示</w:t>
      </w:r>
      <w:r>
        <w:rPr>
          <w:color w:val="C0D3DC"/>
        </w:rPr>
        <w:t>例</w:t>
      </w:r>
      <w:r>
        <w:rPr>
          <w:color w:val="96CEAB"/>
        </w:rPr>
        <w:t>图</w:t>
      </w:r>
      <w:r>
        <w:rPr>
          <w:color w:val="99D298"/>
        </w:rPr>
        <w:t>示</w:t>
      </w:r>
      <w:r>
        <w:rPr>
          <w:color w:val="A7D49C"/>
        </w:rPr>
        <w:t>例</w:t>
      </w:r>
      <w:r>
        <w:rPr>
          <w:color w:val="A5D5A0"/>
        </w:rPr>
        <w:t>图</w:t>
      </w:r>
      <w:r>
        <w:rPr>
          <w:color w:val="9CD2A6"/>
        </w:rPr>
        <w:t>示</w:t>
      </w:r>
      <w:r>
        <w:rPr>
          <w:color w:val="B1D4CB"/>
        </w:rPr>
        <w:t>例</w:t>
      </w:r>
      <w:r>
        <w:rPr>
          <w:color w:val="BED5DF"/>
        </w:rPr>
        <w:t>图</w:t>
      </w:r>
      <w:r>
        <w:rPr>
          <w:color w:val="C8DCE6"/>
        </w:rPr>
        <w:t>示</w:t>
      </w:r>
      <w:r>
        <w:rPr>
          <w:color w:val="CCDAE2"/>
        </w:rPr>
        <w:t>例</w:t>
      </w:r>
      <w:r>
        <w:rPr>
          <w:color w:val="C5BDB6"/>
        </w:rPr>
        <w:t>图</w:t>
      </w:r>
      <w:r>
        <w:rPr>
          <w:color w:val="C4BAB0"/>
        </w:rPr>
        <w:t>示</w:t>
      </w:r>
      <w:r>
        <w:rPr>
          <w:color w:val="B9AEA5"/>
        </w:rPr>
        <w:t>例</w:t>
      </w:r>
      <w:r>
        <w:rPr>
          <w:color w:val="B9CDD3"/>
        </w:rPr>
        <w:t>图</w:t>
      </w:r>
      <w:r>
        <w:rPr>
          <w:color w:val="B1CCD2"/>
        </w:rPr>
        <w:t>示</w:t>
      </w:r>
      <w:r>
        <w:rPr>
          <w:color w:val="B8D0D9"/>
        </w:rPr>
        <w:t>例</w:t>
      </w:r>
      <w:r>
        <w:rPr>
          <w:color w:val="C1D4DD"/>
        </w:rPr>
        <w:t>图</w:t>
      </w:r>
      <w:r>
        <w:rPr>
          <w:color w:val="BACED7"/>
        </w:rPr>
        <w:t>示</w:t>
      </w:r>
      <w:r>
        <w:rPr>
          <w:color w:val="B3C7D0"/>
        </w:rPr>
        <w:t>例</w:t>
      </w:r>
      <w:r>
        <w:rPr>
          <w:color w:val="B6C8D1"/>
        </w:rPr>
        <w:t>图</w:t>
      </w:r>
      <w:r>
        <w:rPr>
          <w:color w:val="B6C7D2"/>
        </w:rPr>
        <w:t>示</w:t>
      </w:r>
      <w:r>
        <w:rPr>
          <w:color w:val="BCCDD8"/>
        </w:rPr>
        <w:t>例</w:t>
      </w:r>
      <w:r>
        <w:rPr>
          <w:color w:val="BACCD7"/>
        </w:rPr>
        <w:t>图</w:t>
      </w:r>
      <w:r>
        <w:rPr>
          <w:color w:val="C3D3DD"/>
        </w:rPr>
        <w:t>示</w:t>
      </w:r>
      <w:r>
        <w:rPr>
          <w:color w:val="BED2DB"/>
        </w:rPr>
        <w:t>例</w:t>
      </w:r>
      <w:r>
        <w:rPr>
          <w:color w:val="C5D5DF"/>
        </w:rPr>
        <w:t>图</w:t>
      </w:r>
      <w:r>
        <w:rPr>
          <w:color w:val="C2D3DE"/>
        </w:rPr>
        <w:t>示</w:t>
      </w:r>
      <w:r>
        <w:rPr>
          <w:color w:val="BCD1D9"/>
        </w:rPr>
        <w:t>例</w:t>
      </w:r>
      <w:r>
        <w:rPr>
          <w:color w:val="C5D4DF"/>
        </w:rPr>
        <w:t>图</w:t>
      </w:r>
      <w:r>
        <w:rPr>
          <w:color w:val="B4C8D4"/>
        </w:rPr>
        <w:t>示</w:t>
      </w:r>
      <w:r>
        <w:rPr>
          <w:color w:val="BBCCD8"/>
        </w:rPr>
        <w:t>例</w:t>
      </w:r>
      <w:r>
        <w:rPr>
          <w:color w:val="D2E3ED"/>
        </w:rPr>
        <w:t>图</w:t>
      </w:r>
      <w:r>
        <w:rPr>
          <w:color w:val="BFD1DB"/>
        </w:rPr>
        <w:t>示</w:t>
      </w:r>
      <w:r>
        <w:rPr>
          <w:color w:val="B6C4CF"/>
        </w:rPr>
        <w:t>例</w:t>
      </w:r>
      <w:r>
        <w:rPr>
          <w:color w:val="B9C1C4"/>
        </w:rPr>
        <w:t>图</w:t>
      </w:r>
      <w:r>
        <w:rPr>
          <w:color w:val="BDBFC1"/>
        </w:rPr>
        <w:t>示</w:t>
      </w:r>
      <w:r>
        <w:rPr>
          <w:color w:val="C0C4C6"/>
        </w:rPr>
        <w:t>例</w:t>
      </w:r>
      <w:r>
        <w:rPr>
          <w:color w:val="C5C9CB"/>
        </w:rPr>
        <w:t>图</w:t>
      </w:r>
      <w:r>
        <w:rPr>
          <w:color w:val="C4C9CC"/>
        </w:rPr>
        <w:t>示</w:t>
      </w:r>
      <w:r>
        <w:rPr>
          <w:color w:val="C8CDD0"/>
        </w:rPr>
        <w:t>例</w:t>
      </w:r>
      <w:r>
        <w:rPr>
          <w:color w:val="CCD0D2"/>
        </w:rPr>
        <w:t>图</w:t>
      </w:r>
      <w:r>
        <w:rPr>
          <w:color w:val="C9CED1"/>
        </w:rPr>
        <w:t>示</w:t>
      </w:r>
      <w:r>
        <w:rPr>
          <w:color w:val="CBD0D4"/>
        </w:rPr>
        <w:t>例</w:t>
      </w:r>
      <w:r>
        <w:rPr>
          <w:color w:val="CCD2D5"/>
        </w:rPr>
        <w:t>图</w:t>
      </w:r>
      <w:r>
        <w:rPr>
          <w:color w:val="CBD1D4"/>
        </w:rPr>
        <w:t>示</w:t>
      </w:r>
      <w:r>
        <w:rPr>
          <w:color w:val="CDD2D5"/>
        </w:rPr>
        <w:t>例</w:t>
      </w:r>
      <w:r>
        <w:rPr>
          <w:color w:val="CFD3D5"/>
        </w:rPr>
        <w:t>图</w:t>
      </w:r>
      <w:r>
        <w:rPr>
          <w:color w:val="CDD1D3"/>
        </w:rPr>
        <w:t>示</w:t>
      </w:r>
      <w:r>
        <w:rPr>
          <w:color w:val="CED2D6"/>
        </w:rPr>
        <w:t>例</w:t>
      </w:r>
      <w:r>
        <w:rPr>
          <w:color w:val="D0D4D6"/>
        </w:rPr>
        <w:t>图</w:t>
      </w:r>
      <w:r>
        <w:rPr>
          <w:color w:val="CDD2D4"/>
        </w:rPr>
        <w:t>示</w:t>
      </w:r>
      <w:r>
        <w:rPr>
          <w:color w:val="CFD2D5"/>
        </w:rPr>
        <w:t>例</w:t>
      </w:r>
      <w:r>
        <w:rPr>
          <w:color w:val="D0D5D8"/>
        </w:rPr>
        <w:t>图</w:t>
      </w:r>
      <w:r>
        <w:rPr>
          <w:color w:val="CED3D6"/>
        </w:rPr>
        <w:t>示</w:t>
      </w:r>
      <w:r>
        <w:rPr>
          <w:color w:val="CFD4D4"/>
        </w:rPr>
        <w:t>例</w:t>
      </w:r>
      <w:r>
        <w:rPr>
          <w:color w:val="D1D5D7"/>
        </w:rPr>
        <w:t>图</w:t>
      </w:r>
      <w:r>
        <w:rPr>
          <w:color w:val="D1D4D7"/>
        </w:rPr>
        <w:t>示</w:t>
      </w:r>
      <w:r>
        <w:rPr>
          <w:color w:val="CDD2D4"/>
        </w:rPr>
        <w:t>例</w:t>
      </w:r>
      <w:r>
        <w:rPr>
          <w:color w:val="D0D4D4"/>
        </w:rPr>
        <w:t>图</w:t>
      </w:r>
    </w:p>
    <w:p>
      <w:r/>
      <w:r>
        <w:rPr>
          <w:color w:val="DBE5F5"/>
        </w:rPr>
        <w:t>示</w:t>
      </w:r>
      <w:r>
        <w:rPr>
          <w:color w:val="DBE5F5"/>
        </w:rPr>
        <w:t>例</w:t>
      </w:r>
      <w:r>
        <w:rPr>
          <w:color w:val="DBE5F5"/>
        </w:rPr>
        <w:t>图</w:t>
      </w:r>
      <w:r>
        <w:rPr>
          <w:color w:val="DBE5F5"/>
        </w:rPr>
        <w:t>示</w:t>
      </w:r>
      <w:r>
        <w:rPr>
          <w:color w:val="DCE6F6"/>
        </w:rPr>
        <w:t>例</w:t>
      </w:r>
      <w:r>
        <w:rPr>
          <w:color w:val="DCE6F6"/>
        </w:rPr>
        <w:t>图</w:t>
      </w:r>
      <w:r>
        <w:rPr>
          <w:color w:val="DCE6F6"/>
        </w:rPr>
        <w:t>示</w:t>
      </w:r>
      <w:r>
        <w:rPr>
          <w:color w:val="DCE6F6"/>
        </w:rPr>
        <w:t>例</w:t>
      </w:r>
      <w:r>
        <w:rPr>
          <w:color w:val="DCE6F6"/>
        </w:rPr>
        <w:t>图</w:t>
      </w:r>
      <w:r>
        <w:rPr>
          <w:color w:val="DCE6F6"/>
        </w:rPr>
        <w:t>示</w:t>
      </w:r>
      <w:r>
        <w:rPr>
          <w:color w:val="DCE6F6"/>
        </w:rPr>
        <w:t>例</w:t>
      </w:r>
      <w:r>
        <w:rPr>
          <w:color w:val="DCE6F6"/>
        </w:rPr>
        <w:t>图</w:t>
      </w:r>
      <w:r>
        <w:rPr>
          <w:color w:val="DBE5F5"/>
        </w:rPr>
        <w:t>示</w:t>
      </w:r>
      <w:r>
        <w:rPr>
          <w:color w:val="DAE4F4"/>
        </w:rPr>
        <w:t>例</w:t>
      </w:r>
      <w:r>
        <w:rPr>
          <w:color w:val="DAE4F4"/>
        </w:rPr>
        <w:t>图</w:t>
      </w:r>
      <w:r>
        <w:rPr>
          <w:color w:val="D9E3F3"/>
        </w:rPr>
        <w:t>示</w:t>
      </w:r>
      <w:r>
        <w:rPr>
          <w:color w:val="D8E0F4"/>
        </w:rPr>
        <w:t>例</w:t>
      </w:r>
      <w:r>
        <w:rPr>
          <w:color w:val="D7DFF3"/>
        </w:rPr>
        <w:t>图</w:t>
      </w:r>
      <w:r>
        <w:rPr>
          <w:color w:val="D6E1F3"/>
        </w:rPr>
        <w:t>示</w:t>
      </w:r>
      <w:r>
        <w:rPr>
          <w:color w:val="D5E0F2"/>
        </w:rPr>
        <w:t>例</w:t>
      </w:r>
      <w:r>
        <w:rPr>
          <w:color w:val="D4DFF1"/>
        </w:rPr>
        <w:t>图</w:t>
      </w:r>
      <w:r>
        <w:rPr>
          <w:color w:val="D1DEF1"/>
        </w:rPr>
        <w:t>示</w:t>
      </w:r>
      <w:r>
        <w:rPr>
          <w:color w:val="CEDDF1"/>
        </w:rPr>
        <w:t>例</w:t>
      </w:r>
      <w:r>
        <w:rPr>
          <w:color w:val="CCDAEE"/>
        </w:rPr>
        <w:t>图</w:t>
      </w:r>
      <w:r>
        <w:rPr>
          <w:color w:val="C9D6EC"/>
        </w:rPr>
        <w:t>示</w:t>
      </w:r>
      <w:r>
        <w:rPr>
          <w:color w:val="C7D4EB"/>
        </w:rPr>
        <w:t>例</w:t>
      </w:r>
      <w:r>
        <w:rPr>
          <w:color w:val="C1D2EA"/>
        </w:rPr>
        <w:t>图</w:t>
      </w:r>
      <w:r>
        <w:rPr>
          <w:color w:val="BBCDE7"/>
        </w:rPr>
        <w:t>示</w:t>
      </w:r>
      <w:r>
        <w:rPr>
          <w:color w:val="AABDDC"/>
        </w:rPr>
        <w:t>例</w:t>
      </w:r>
      <w:r>
        <w:rPr>
          <w:color w:val="C3D3EB"/>
        </w:rPr>
        <w:t>图</w:t>
      </w:r>
      <w:r>
        <w:rPr>
          <w:color w:val="B0C1DE"/>
        </w:rPr>
        <w:t>示</w:t>
      </w:r>
      <w:r>
        <w:rPr>
          <w:color w:val="99ABC9"/>
        </w:rPr>
        <w:t>例</w:t>
      </w:r>
      <w:r>
        <w:rPr>
          <w:color w:val="898E91"/>
        </w:rPr>
        <w:t>图</w:t>
      </w:r>
      <w:r>
        <w:rPr>
          <w:color w:val="898986"/>
        </w:rPr>
        <w:t>示</w:t>
      </w:r>
      <w:r>
        <w:rPr>
          <w:color w:val="8B8B88"/>
        </w:rPr>
        <w:t>例</w:t>
      </w:r>
      <w:r>
        <w:rPr>
          <w:color w:val="6F6C69"/>
        </w:rPr>
        <w:t>图</w:t>
      </w:r>
      <w:r>
        <w:rPr>
          <w:color w:val="56463E"/>
        </w:rPr>
        <w:t>示</w:t>
      </w:r>
      <w:r>
        <w:rPr>
          <w:color w:val="82838B"/>
        </w:rPr>
        <w:t>例</w:t>
      </w:r>
      <w:r>
        <w:rPr>
          <w:color w:val="B1C6DA"/>
        </w:rPr>
        <w:t>图</w:t>
      </w:r>
      <w:r>
        <w:rPr>
          <w:color w:val="B0C3D6"/>
        </w:rPr>
        <w:t>示</w:t>
      </w:r>
      <w:r>
        <w:rPr>
          <w:color w:val="B4C6D7"/>
        </w:rPr>
        <w:t>例</w:t>
      </w:r>
      <w:r>
        <w:rPr>
          <w:color w:val="BCCCDA"/>
        </w:rPr>
        <w:t>图</w:t>
      </w:r>
      <w:r>
        <w:rPr>
          <w:color w:val="B8CCDA"/>
        </w:rPr>
        <w:t>示</w:t>
      </w:r>
      <w:r>
        <w:rPr>
          <w:color w:val="B9CAD6"/>
        </w:rPr>
        <w:t>例</w:t>
      </w:r>
      <w:r>
        <w:rPr>
          <w:color w:val="B5C6D1"/>
        </w:rPr>
        <w:t>图</w:t>
      </w:r>
      <w:r>
        <w:rPr>
          <w:color w:val="B4CAD4"/>
        </w:rPr>
        <w:t>示</w:t>
      </w:r>
      <w:r>
        <w:rPr>
          <w:color w:val="C9D9E4"/>
        </w:rPr>
        <w:t>例</w:t>
      </w:r>
      <w:r>
        <w:rPr>
          <w:color w:val="BACCD7"/>
        </w:rPr>
        <w:t>图</w:t>
      </w:r>
      <w:r>
        <w:rPr>
          <w:color w:val="B8CBD6"/>
        </w:rPr>
        <w:t>示</w:t>
      </w:r>
      <w:r>
        <w:rPr>
          <w:color w:val="B6CED2"/>
        </w:rPr>
        <w:t>例</w:t>
      </w:r>
      <w:r>
        <w:rPr>
          <w:color w:val="93CD9D"/>
        </w:rPr>
        <w:t>图</w:t>
      </w:r>
      <w:r>
        <w:rPr>
          <w:color w:val="B4D59D"/>
        </w:rPr>
        <w:t>示</w:t>
      </w:r>
      <w:r>
        <w:rPr>
          <w:color w:val="D5E0AB"/>
        </w:rPr>
        <w:t>例</w:t>
      </w:r>
      <w:r>
        <w:rPr>
          <w:color w:val="CEDDA8"/>
        </w:rPr>
        <w:t>图</w:t>
      </w:r>
      <w:r>
        <w:rPr>
          <w:color w:val="A8D29C"/>
        </w:rPr>
        <w:t>示</w:t>
      </w:r>
      <w:r>
        <w:rPr>
          <w:color w:val="A2D4B7"/>
        </w:rPr>
        <w:t>例</w:t>
      </w:r>
      <w:r>
        <w:rPr>
          <w:color w:val="B1CCD7"/>
        </w:rPr>
        <w:t>图</w:t>
      </w:r>
      <w:r>
        <w:rPr>
          <w:color w:val="B1CAD4"/>
        </w:rPr>
        <w:t>示</w:t>
      </w:r>
      <w:r>
        <w:rPr>
          <w:color w:val="C7DBE5"/>
        </w:rPr>
        <w:t>例</w:t>
      </w:r>
      <w:r>
        <w:rPr>
          <w:color w:val="C8C9CB"/>
        </w:rPr>
        <w:t>图</w:t>
      </w:r>
      <w:r>
        <w:rPr>
          <w:color w:val="BCAEA3"/>
        </w:rPr>
        <w:t>示</w:t>
      </w:r>
      <w:r>
        <w:rPr>
          <w:color w:val="B3B1AA"/>
        </w:rPr>
        <w:t>例</w:t>
      </w:r>
      <w:r>
        <w:rPr>
          <w:color w:val="9FBEC3"/>
        </w:rPr>
        <w:t>图</w:t>
      </w:r>
      <w:r>
        <w:rPr>
          <w:color w:val="B6D0D6"/>
        </w:rPr>
        <w:t>示</w:t>
      </w:r>
      <w:r>
        <w:rPr>
          <w:color w:val="B7CFD7"/>
        </w:rPr>
        <w:t>例</w:t>
      </w:r>
      <w:r>
        <w:rPr>
          <w:color w:val="C2D5DE"/>
        </w:rPr>
        <w:t>图</w:t>
      </w:r>
      <w:r>
        <w:rPr>
          <w:color w:val="B4C9D1"/>
        </w:rPr>
        <w:t>示</w:t>
      </w:r>
      <w:r>
        <w:rPr>
          <w:color w:val="AFC3CC"/>
        </w:rPr>
        <w:t>例</w:t>
      </w:r>
      <w:r>
        <w:rPr>
          <w:color w:val="BFD1DA"/>
        </w:rPr>
        <w:t>图</w:t>
      </w:r>
      <w:r>
        <w:rPr>
          <w:color w:val="C3D4DF"/>
        </w:rPr>
        <w:t>示</w:t>
      </w:r>
      <w:r>
        <w:rPr>
          <w:color w:val="C2D4DE"/>
        </w:rPr>
        <w:t>例</w:t>
      </w:r>
      <w:r>
        <w:rPr>
          <w:color w:val="C3D4DE"/>
        </w:rPr>
        <w:t>图</w:t>
      </w:r>
      <w:r>
        <w:rPr>
          <w:color w:val="C6D7E0"/>
        </w:rPr>
        <w:t>示</w:t>
      </w:r>
      <w:r>
        <w:rPr>
          <w:color w:val="C2D5DE"/>
        </w:rPr>
        <w:t>例</w:t>
      </w:r>
      <w:r>
        <w:rPr>
          <w:color w:val="CFDCE6"/>
        </w:rPr>
        <w:t>图</w:t>
      </w:r>
      <w:r>
        <w:rPr>
          <w:color w:val="C1D4DE"/>
        </w:rPr>
        <w:t>示</w:t>
      </w:r>
      <w:r>
        <w:rPr>
          <w:color w:val="C4D6DF"/>
        </w:rPr>
        <w:t>例</w:t>
      </w:r>
      <w:r>
        <w:rPr>
          <w:color w:val="BED0DB"/>
        </w:rPr>
        <w:t>图</w:t>
      </w:r>
      <w:r>
        <w:rPr>
          <w:color w:val="B9CBD6"/>
        </w:rPr>
        <w:t>示</w:t>
      </w:r>
      <w:r>
        <w:rPr>
          <w:color w:val="BACBD7"/>
        </w:rPr>
        <w:t>例</w:t>
      </w:r>
      <w:r>
        <w:rPr>
          <w:color w:val="D5E5F0"/>
        </w:rPr>
        <w:t>图</w:t>
      </w:r>
      <w:r>
        <w:rPr>
          <w:color w:val="C6D5E0"/>
        </w:rPr>
        <w:t>示</w:t>
      </w:r>
      <w:r>
        <w:rPr>
          <w:color w:val="B6C5CF"/>
        </w:rPr>
        <w:t>例</w:t>
      </w:r>
      <w:r>
        <w:rPr>
          <w:color w:val="B6B9BC"/>
        </w:rPr>
        <w:t>图</w:t>
      </w:r>
      <w:r>
        <w:rPr>
          <w:color w:val="BBBDBD"/>
        </w:rPr>
        <w:t>示</w:t>
      </w:r>
      <w:r>
        <w:rPr>
          <w:color w:val="C1C5C7"/>
        </w:rPr>
        <w:t>例</w:t>
      </w:r>
      <w:r>
        <w:rPr>
          <w:color w:val="C5CACD"/>
        </w:rPr>
        <w:t>图</w:t>
      </w:r>
      <w:r>
        <w:rPr>
          <w:color w:val="C5CACD"/>
        </w:rPr>
        <w:t>示</w:t>
      </w:r>
      <w:r>
        <w:rPr>
          <w:color w:val="C8CDD1"/>
        </w:rPr>
        <w:t>例</w:t>
      </w:r>
      <w:r>
        <w:rPr>
          <w:color w:val="CCD1D4"/>
        </w:rPr>
        <w:t>图</w:t>
      </w:r>
      <w:r>
        <w:rPr>
          <w:color w:val="CACFD3"/>
        </w:rPr>
        <w:t>示</w:t>
      </w:r>
      <w:r>
        <w:rPr>
          <w:color w:val="CCD1D5"/>
        </w:rPr>
        <w:t>例</w:t>
      </w:r>
      <w:r>
        <w:rPr>
          <w:color w:val="CDD3D7"/>
        </w:rPr>
        <w:t>图</w:t>
      </w:r>
      <w:r>
        <w:rPr>
          <w:color w:val="CBD0D4"/>
        </w:rPr>
        <w:t>示</w:t>
      </w:r>
      <w:r>
        <w:rPr>
          <w:color w:val="CDD2D6"/>
        </w:rPr>
        <w:t>例</w:t>
      </w:r>
      <w:r>
        <w:rPr>
          <w:color w:val="CFD3D5"/>
        </w:rPr>
        <w:t>图</w:t>
      </w:r>
      <w:r>
        <w:rPr>
          <w:color w:val="CDD1D3"/>
        </w:rPr>
        <w:t>示</w:t>
      </w:r>
      <w:r>
        <w:rPr>
          <w:color w:val="CED3D6"/>
        </w:rPr>
        <w:t>例</w:t>
      </w:r>
      <w:r>
        <w:rPr>
          <w:color w:val="CFD3D5"/>
        </w:rPr>
        <w:t>图</w:t>
      </w:r>
      <w:r>
        <w:rPr>
          <w:color w:val="CDD2D4"/>
        </w:rPr>
        <w:t>示</w:t>
      </w:r>
      <w:r>
        <w:rPr>
          <w:color w:val="CFD2D5"/>
        </w:rPr>
        <w:t>例</w:t>
      </w:r>
      <w:r>
        <w:rPr>
          <w:color w:val="D1D4D7"/>
        </w:rPr>
        <w:t>图</w:t>
      </w:r>
      <w:r>
        <w:rPr>
          <w:color w:val="D0D3D6"/>
        </w:rPr>
        <w:t>示</w:t>
      </w:r>
      <w:r>
        <w:rPr>
          <w:color w:val="CFD3D5"/>
        </w:rPr>
        <w:t>例</w:t>
      </w:r>
      <w:r>
        <w:rPr>
          <w:color w:val="D1D5D7"/>
        </w:rPr>
        <w:t>图</w:t>
      </w:r>
      <w:r>
        <w:rPr>
          <w:color w:val="D0D4D6"/>
        </w:rPr>
        <w:t>示</w:t>
      </w:r>
      <w:r>
        <w:rPr>
          <w:color w:val="CED3D3"/>
        </w:rPr>
        <w:t>例</w:t>
      </w:r>
      <w:r>
        <w:rPr>
          <w:color w:val="CFD4D2"/>
        </w:rPr>
        <w:t>图</w:t>
      </w:r>
    </w:p>
    <w:p>
      <w:r/>
      <w:r>
        <w:rPr>
          <w:color w:val="DBE5F5"/>
        </w:rPr>
        <w:t>示</w:t>
      </w:r>
      <w:r>
        <w:rPr>
          <w:color w:val="DBE5F5"/>
        </w:rPr>
        <w:t>例</w:t>
      </w:r>
      <w:r>
        <w:rPr>
          <w:color w:val="DCE6F6"/>
        </w:rPr>
        <w:t>图</w:t>
      </w:r>
      <w:r>
        <w:rPr>
          <w:color w:val="DBE5F5"/>
        </w:rPr>
        <w:t>示</w:t>
      </w:r>
      <w:r>
        <w:rPr>
          <w:color w:val="DCE6F6"/>
        </w:rPr>
        <w:t>例</w:t>
      </w:r>
      <w:r>
        <w:rPr>
          <w:color w:val="DCE6F6"/>
        </w:rPr>
        <w:t>图</w:t>
      </w:r>
      <w:r>
        <w:rPr>
          <w:color w:val="DCE6F6"/>
        </w:rPr>
        <w:t>示</w:t>
      </w:r>
      <w:r>
        <w:rPr>
          <w:color w:val="DCE6F6"/>
        </w:rPr>
        <w:t>例</w:t>
      </w:r>
      <w:r>
        <w:rPr>
          <w:color w:val="DCE6F6"/>
        </w:rPr>
        <w:t>图</w:t>
      </w:r>
      <w:r>
        <w:rPr>
          <w:color w:val="DCE6F6"/>
        </w:rPr>
        <w:t>示</w:t>
      </w:r>
      <w:r>
        <w:rPr>
          <w:color w:val="DCE6F6"/>
        </w:rPr>
        <w:t>例</w:t>
      </w:r>
      <w:r>
        <w:rPr>
          <w:color w:val="DCE6F6"/>
        </w:rPr>
        <w:t>图</w:t>
      </w:r>
      <w:r>
        <w:rPr>
          <w:color w:val="DBE5F5"/>
        </w:rPr>
        <w:t>示</w:t>
      </w:r>
      <w:r>
        <w:rPr>
          <w:color w:val="DBE5F5"/>
        </w:rPr>
        <w:t>例</w:t>
      </w:r>
      <w:r>
        <w:rPr>
          <w:color w:val="DAE4F4"/>
        </w:rPr>
        <w:t>图</w:t>
      </w:r>
      <w:r>
        <w:rPr>
          <w:color w:val="D9E3F3"/>
        </w:rPr>
        <w:t>示</w:t>
      </w:r>
      <w:r>
        <w:rPr>
          <w:color w:val="D8E1F3"/>
        </w:rPr>
        <w:t>例</w:t>
      </w:r>
      <w:r>
        <w:rPr>
          <w:color w:val="D6E1F3"/>
        </w:rPr>
        <w:t>图</w:t>
      </w:r>
      <w:r>
        <w:rPr>
          <w:color w:val="D5E0F2"/>
        </w:rPr>
        <w:t>示</w:t>
      </w:r>
      <w:r>
        <w:rPr>
          <w:color w:val="D5E0F2"/>
        </w:rPr>
        <w:t>例</w:t>
      </w:r>
      <w:r>
        <w:rPr>
          <w:color w:val="D4DFF1"/>
        </w:rPr>
        <w:t>图</w:t>
      </w:r>
      <w:r>
        <w:rPr>
          <w:color w:val="D2DDF2"/>
        </w:rPr>
        <w:t>示</w:t>
      </w:r>
      <w:r>
        <w:rPr>
          <w:color w:val="CEDCF0"/>
        </w:rPr>
        <w:t>例</w:t>
      </w:r>
      <w:r>
        <w:rPr>
          <w:color w:val="CDDBEF"/>
        </w:rPr>
        <w:t>图</w:t>
      </w:r>
      <w:r>
        <w:rPr>
          <w:color w:val="CAD7EC"/>
        </w:rPr>
        <w:t>示</w:t>
      </w:r>
      <w:r>
        <w:rPr>
          <w:color w:val="C5D4EC"/>
        </w:rPr>
        <w:t>例</w:t>
      </w:r>
      <w:r>
        <w:rPr>
          <w:color w:val="C1D2E9"/>
        </w:rPr>
        <w:t>图</w:t>
      </w:r>
      <w:r>
        <w:rPr>
          <w:color w:val="BBCDE7"/>
        </w:rPr>
        <w:t>示</w:t>
      </w:r>
      <w:r>
        <w:rPr>
          <w:color w:val="A9BDDC"/>
        </w:rPr>
        <w:t>例</w:t>
      </w:r>
      <w:r>
        <w:rPr>
          <w:color w:val="C4D5EC"/>
        </w:rPr>
        <w:t>图</w:t>
      </w:r>
      <w:r>
        <w:rPr>
          <w:color w:val="B2C4E0"/>
        </w:rPr>
        <w:t>示</w:t>
      </w:r>
      <w:r>
        <w:rPr>
          <w:color w:val="9AADC9"/>
        </w:rPr>
        <w:t>例</w:t>
      </w:r>
      <w:r>
        <w:rPr>
          <w:color w:val="8D9196"/>
        </w:rPr>
        <w:t>图</w:t>
      </w:r>
      <w:r>
        <w:rPr>
          <w:color w:val="8E8E8C"/>
        </w:rPr>
        <w:t>示</w:t>
      </w:r>
      <w:r>
        <w:rPr>
          <w:color w:val="8D8D8A"/>
        </w:rPr>
        <w:t>例</w:t>
      </w:r>
      <w:r>
        <w:rPr>
          <w:color w:val="7A7875"/>
        </w:rPr>
        <w:t>图</w:t>
      </w:r>
      <w:r>
        <w:rPr>
          <w:color w:val="5A5049"/>
        </w:rPr>
        <w:t>示</w:t>
      </w:r>
      <w:r>
        <w:rPr>
          <w:color w:val="635452"/>
        </w:rPr>
        <w:t>例</w:t>
      </w:r>
      <w:r>
        <w:rPr>
          <w:color w:val="A8BBD0"/>
        </w:rPr>
        <w:t>图</w:t>
      </w:r>
      <w:r>
        <w:rPr>
          <w:color w:val="B0C3D7"/>
        </w:rPr>
        <w:t>示</w:t>
      </w:r>
      <w:r>
        <w:rPr>
          <w:color w:val="B2C6D5"/>
        </w:rPr>
        <w:t>例</w:t>
      </w:r>
      <w:r>
        <w:rPr>
          <w:color w:val="B6C8D7"/>
        </w:rPr>
        <w:t>图</w:t>
      </w:r>
      <w:r>
        <w:rPr>
          <w:color w:val="BCCEDA"/>
        </w:rPr>
        <w:t>示</w:t>
      </w:r>
      <w:r>
        <w:rPr>
          <w:color w:val="B0C4D2"/>
        </w:rPr>
        <w:t>例</w:t>
      </w:r>
      <w:r>
        <w:rPr>
          <w:color w:val="B4C5D1"/>
        </w:rPr>
        <w:t>图</w:t>
      </w:r>
      <w:r>
        <w:rPr>
          <w:color w:val="C0D1DC"/>
        </w:rPr>
        <w:t>示</w:t>
      </w:r>
      <w:r>
        <w:rPr>
          <w:color w:val="B0C6D1"/>
        </w:rPr>
        <w:t>例</w:t>
      </w:r>
      <w:r>
        <w:rPr>
          <w:color w:val="BECED8"/>
        </w:rPr>
        <w:t>图</w:t>
      </w:r>
      <w:r>
        <w:rPr>
          <w:color w:val="B5C8D3"/>
        </w:rPr>
        <w:t>示</w:t>
      </w:r>
      <w:r>
        <w:rPr>
          <w:color w:val="A8C3C8"/>
        </w:rPr>
        <w:t>例</w:t>
      </w:r>
      <w:r>
        <w:rPr>
          <w:color w:val="92CA9D"/>
        </w:rPr>
        <w:t>图</w:t>
      </w:r>
      <w:r>
        <w:rPr>
          <w:color w:val="B4D69D"/>
        </w:rPr>
        <w:t>示</w:t>
      </w:r>
      <w:r>
        <w:rPr>
          <w:color w:val="D6E2AC"/>
        </w:rPr>
        <w:t>例</w:t>
      </w:r>
      <w:r>
        <w:rPr>
          <w:color w:val="D0DEA8"/>
        </w:rPr>
        <w:t>图</w:t>
      </w:r>
      <w:r>
        <w:rPr>
          <w:color w:val="A1D196"/>
        </w:rPr>
        <w:t>示</w:t>
      </w:r>
      <w:r>
        <w:rPr>
          <w:color w:val="9ACEB0"/>
        </w:rPr>
        <w:t>例</w:t>
      </w:r>
      <w:r>
        <w:rPr>
          <w:color w:val="C5DBE6"/>
        </w:rPr>
        <w:t>图</w:t>
      </w:r>
      <w:r>
        <w:rPr>
          <w:color w:val="B7CFD9"/>
        </w:rPr>
        <w:t>示</w:t>
      </w:r>
      <w:r>
        <w:rPr>
          <w:color w:val="B1C9D2"/>
        </w:rPr>
        <w:t>例</w:t>
      </w:r>
      <w:r>
        <w:rPr>
          <w:color w:val="C2D3D9"/>
        </w:rPr>
        <w:t>图</w:t>
      </w:r>
      <w:r>
        <w:rPr>
          <w:color w:val="B4A69E"/>
        </w:rPr>
        <w:t>示</w:t>
      </w:r>
      <w:r>
        <w:rPr>
          <w:color w:val="B2BDC2"/>
        </w:rPr>
        <w:t>例</w:t>
      </w:r>
      <w:r>
        <w:rPr>
          <w:color w:val="B1CAD4"/>
        </w:rPr>
        <w:t>图</w:t>
      </w:r>
      <w:r>
        <w:rPr>
          <w:color w:val="BCD3DC"/>
        </w:rPr>
        <w:t>示</w:t>
      </w:r>
      <w:r>
        <w:rPr>
          <w:color w:val="B7CED7"/>
        </w:rPr>
        <w:t>例</w:t>
      </w:r>
      <w:r>
        <w:rPr>
          <w:color w:val="C1D3DC"/>
        </w:rPr>
        <w:t>图</w:t>
      </w:r>
      <w:r>
        <w:rPr>
          <w:color w:val="AEC5CE"/>
        </w:rPr>
        <w:t>示</w:t>
      </w:r>
      <w:r>
        <w:rPr>
          <w:color w:val="ACC2CB"/>
        </w:rPr>
        <w:t>例</w:t>
      </w:r>
      <w:r>
        <w:rPr>
          <w:color w:val="BFD1DA"/>
        </w:rPr>
        <w:t>图</w:t>
      </w:r>
      <w:r>
        <w:rPr>
          <w:color w:val="BECFDA"/>
        </w:rPr>
        <w:t>示</w:t>
      </w:r>
      <w:r>
        <w:rPr>
          <w:color w:val="BED0D9"/>
        </w:rPr>
        <w:t>例</w:t>
      </w:r>
      <w:r>
        <w:rPr>
          <w:color w:val="C5D5DF"/>
        </w:rPr>
        <w:t>图</w:t>
      </w:r>
      <w:r>
        <w:rPr>
          <w:color w:val="C4D6DF"/>
        </w:rPr>
        <w:t>示</w:t>
      </w:r>
      <w:r>
        <w:rPr>
          <w:color w:val="CFDCE7"/>
        </w:rPr>
        <w:t>例</w:t>
      </w:r>
      <w:r>
        <w:rPr>
          <w:color w:val="C6D7E1"/>
        </w:rPr>
        <w:t>图</w:t>
      </w:r>
      <w:r>
        <w:rPr>
          <w:color w:val="C2D6E0"/>
        </w:rPr>
        <w:t>示</w:t>
      </w:r>
      <w:r>
        <w:rPr>
          <w:color w:val="C9D8E3"/>
        </w:rPr>
        <w:t>例</w:t>
      </w:r>
      <w:r>
        <w:rPr>
          <w:color w:val="BBD0DB"/>
        </w:rPr>
        <w:t>图</w:t>
      </w:r>
      <w:r>
        <w:rPr>
          <w:color w:val="BACCD6"/>
        </w:rPr>
        <w:t>示</w:t>
      </w:r>
      <w:r>
        <w:rPr>
          <w:color w:val="B7CCD7"/>
        </w:rPr>
        <w:t>例</w:t>
      </w:r>
      <w:r>
        <w:rPr>
          <w:color w:val="CDDEE9"/>
        </w:rPr>
        <w:t>图</w:t>
      </w:r>
      <w:r>
        <w:rPr>
          <w:color w:val="C0D2DC"/>
        </w:rPr>
        <w:t>示</w:t>
      </w:r>
      <w:r>
        <w:rPr>
          <w:color w:val="B4C4CE"/>
        </w:rPr>
        <w:t>例</w:t>
      </w:r>
      <w:r>
        <w:rPr>
          <w:color w:val="AFAFAC"/>
        </w:rPr>
        <w:t>图</w:t>
      </w:r>
      <w:r>
        <w:rPr>
          <w:color w:val="AEAAA4"/>
        </w:rPr>
        <w:t>示</w:t>
      </w:r>
      <w:r>
        <w:rPr>
          <w:color w:val="BCBEBB"/>
        </w:rPr>
        <w:t>例</w:t>
      </w:r>
      <w:r>
        <w:rPr>
          <w:color w:val="C5C9CB"/>
        </w:rPr>
        <w:t>图</w:t>
      </w:r>
      <w:r>
        <w:rPr>
          <w:color w:val="C5CACE"/>
        </w:rPr>
        <w:t>示</w:t>
      </w:r>
      <w:r>
        <w:rPr>
          <w:color w:val="C9CED1"/>
        </w:rPr>
        <w:t>例</w:t>
      </w:r>
      <w:r>
        <w:rPr>
          <w:color w:val="CCD1D5"/>
        </w:rPr>
        <w:t>图</w:t>
      </w:r>
      <w:r>
        <w:rPr>
          <w:color w:val="CACFD3"/>
        </w:rPr>
        <w:t>示</w:t>
      </w:r>
      <w:r>
        <w:rPr>
          <w:color w:val="CCD1D5"/>
        </w:rPr>
        <w:t>例</w:t>
      </w:r>
      <w:r>
        <w:rPr>
          <w:color w:val="CDD2D6"/>
        </w:rPr>
        <w:t>图</w:t>
      </w:r>
      <w:r>
        <w:rPr>
          <w:color w:val="CBD0D4"/>
        </w:rPr>
        <w:t>示</w:t>
      </w:r>
      <w:r>
        <w:rPr>
          <w:color w:val="CDD2D6"/>
        </w:rPr>
        <w:t>例</w:t>
      </w:r>
      <w:r>
        <w:rPr>
          <w:color w:val="CFD3D5"/>
        </w:rPr>
        <w:t>图</w:t>
      </w:r>
      <w:r>
        <w:rPr>
          <w:color w:val="CDD1D3"/>
        </w:rPr>
        <w:t>示</w:t>
      </w:r>
      <w:r>
        <w:rPr>
          <w:color w:val="CFD3D5"/>
        </w:rPr>
        <w:t>例</w:t>
      </w:r>
      <w:r>
        <w:rPr>
          <w:color w:val="D0D4D6"/>
        </w:rPr>
        <w:t>图</w:t>
      </w:r>
      <w:r>
        <w:rPr>
          <w:color w:val="CDD2D4"/>
        </w:rPr>
        <w:t>示</w:t>
      </w:r>
      <w:r>
        <w:rPr>
          <w:color w:val="CFD2D5"/>
        </w:rPr>
        <w:t>例</w:t>
      </w:r>
      <w:r>
        <w:rPr>
          <w:color w:val="D2D3D6"/>
        </w:rPr>
        <w:t>图</w:t>
      </w:r>
      <w:r>
        <w:rPr>
          <w:color w:val="D1D2D5"/>
        </w:rPr>
        <w:t>示</w:t>
      </w:r>
      <w:r>
        <w:rPr>
          <w:color w:val="CDD2D4"/>
        </w:rPr>
        <w:t>例</w:t>
      </w:r>
      <w:r>
        <w:rPr>
          <w:color w:val="D1D5D7"/>
        </w:rPr>
        <w:t>图</w:t>
      </w:r>
      <w:r>
        <w:rPr>
          <w:color w:val="D0D4D6"/>
        </w:rPr>
        <w:t>示</w:t>
      </w:r>
      <w:r>
        <w:rPr>
          <w:color w:val="CED3D3"/>
        </w:rPr>
        <w:t>例</w:t>
      </w:r>
      <w:r>
        <w:rPr>
          <w:color w:val="D0D5D3"/>
        </w:rPr>
        <w:t>图</w:t>
      </w:r>
    </w:p>
    <w:p>
      <w:r/>
      <w:r>
        <w:rPr>
          <w:color w:val="DBE5F5"/>
        </w:rPr>
        <w:t>示</w:t>
      </w:r>
      <w:r>
        <w:rPr>
          <w:color w:val="DBE5F5"/>
        </w:rPr>
        <w:t>例</w:t>
      </w:r>
      <w:r>
        <w:rPr>
          <w:color w:val="DBE5F5"/>
        </w:rPr>
        <w:t>图</w:t>
      </w:r>
      <w:r>
        <w:rPr>
          <w:color w:val="DCE6F6"/>
        </w:rPr>
        <w:t>示</w:t>
      </w:r>
      <w:r>
        <w:rPr>
          <w:color w:val="DCE6F6"/>
        </w:rPr>
        <w:t>例</w:t>
      </w:r>
      <w:r>
        <w:rPr>
          <w:color w:val="DCE6F6"/>
        </w:rPr>
        <w:t>图</w:t>
      </w:r>
      <w:r>
        <w:rPr>
          <w:color w:val="DCE6F6"/>
        </w:rPr>
        <w:t>示</w:t>
      </w:r>
      <w:r>
        <w:rPr>
          <w:color w:val="DCE6F6"/>
        </w:rPr>
        <w:t>例</w:t>
      </w:r>
      <w:r>
        <w:rPr>
          <w:color w:val="DBE5F5"/>
        </w:rPr>
        <w:t>图</w:t>
      </w:r>
      <w:r>
        <w:rPr>
          <w:color w:val="DCE6F6"/>
        </w:rPr>
        <w:t>示</w:t>
      </w:r>
      <w:r>
        <w:rPr>
          <w:color w:val="DCE6F6"/>
        </w:rPr>
        <w:t>例</w:t>
      </w:r>
      <w:r>
        <w:rPr>
          <w:color w:val="DBE5F5"/>
        </w:rPr>
        <w:t>图</w:t>
      </w:r>
      <w:r>
        <w:rPr>
          <w:color w:val="DBE5F5"/>
        </w:rPr>
        <w:t>示</w:t>
      </w:r>
      <w:r>
        <w:rPr>
          <w:color w:val="DAE4F4"/>
        </w:rPr>
        <w:t>例</w:t>
      </w:r>
      <w:r>
        <w:rPr>
          <w:color w:val="D9E3F3"/>
        </w:rPr>
        <w:t>图</w:t>
      </w:r>
      <w:r>
        <w:rPr>
          <w:color w:val="D9E3F3"/>
        </w:rPr>
        <w:t>示</w:t>
      </w:r>
      <w:r>
        <w:rPr>
          <w:color w:val="D7E2F4"/>
        </w:rPr>
        <w:t>例</w:t>
      </w:r>
      <w:r>
        <w:rPr>
          <w:color w:val="D6E1F3"/>
        </w:rPr>
        <w:t>图</w:t>
      </w:r>
      <w:r>
        <w:rPr>
          <w:color w:val="D5E0F2"/>
        </w:rPr>
        <w:t>示</w:t>
      </w:r>
      <w:r>
        <w:rPr>
          <w:color w:val="D4DFF1"/>
        </w:rPr>
        <w:t>例</w:t>
      </w:r>
      <w:r>
        <w:rPr>
          <w:color w:val="D3DEF2"/>
        </w:rPr>
        <w:t>图</w:t>
      </w:r>
      <w:r>
        <w:rPr>
          <w:color w:val="D1DDF2"/>
        </w:rPr>
        <w:t>示</w:t>
      </w:r>
      <w:r>
        <w:rPr>
          <w:color w:val="CEDCF0"/>
        </w:rPr>
        <w:t>例</w:t>
      </w:r>
      <w:r>
        <w:rPr>
          <w:color w:val="CCDAEE"/>
        </w:rPr>
        <w:t>图</w:t>
      </w:r>
      <w:r>
        <w:rPr>
          <w:color w:val="CAD7EC"/>
        </w:rPr>
        <w:t>示</w:t>
      </w:r>
      <w:r>
        <w:rPr>
          <w:color w:val="C6D5EC"/>
        </w:rPr>
        <w:t>例</w:t>
      </w:r>
      <w:r>
        <w:rPr>
          <w:color w:val="C2D2EA"/>
        </w:rPr>
        <w:t>图</w:t>
      </w:r>
      <w:r>
        <w:rPr>
          <w:color w:val="BCCDE8"/>
        </w:rPr>
        <w:t>示</w:t>
      </w:r>
      <w:r>
        <w:rPr>
          <w:color w:val="A9BDDC"/>
        </w:rPr>
        <w:t>例</w:t>
      </w:r>
      <w:r>
        <w:rPr>
          <w:color w:val="C8D7EC"/>
        </w:rPr>
        <w:t>图</w:t>
      </w:r>
      <w:r>
        <w:rPr>
          <w:color w:val="B3C4E0"/>
        </w:rPr>
        <w:t>示</w:t>
      </w:r>
      <w:r>
        <w:rPr>
          <w:color w:val="9BADCA"/>
        </w:rPr>
        <w:t>例</w:t>
      </w:r>
      <w:r>
        <w:rPr>
          <w:color w:val="8F9399"/>
        </w:rPr>
        <w:t>图</w:t>
      </w:r>
      <w:r>
        <w:rPr>
          <w:color w:val="909292"/>
        </w:rPr>
        <w:t>示</w:t>
      </w:r>
      <w:r>
        <w:rPr>
          <w:color w:val="918F8E"/>
        </w:rPr>
        <w:t>例</w:t>
      </w:r>
      <w:r>
        <w:rPr>
          <w:color w:val="858581"/>
        </w:rPr>
        <w:t>图</w:t>
      </w:r>
      <w:r>
        <w:rPr>
          <w:color w:val="645E59"/>
        </w:rPr>
        <w:t>示</w:t>
      </w:r>
      <w:r>
        <w:rPr>
          <w:color w:val="47332D"/>
        </w:rPr>
        <w:t>例</w:t>
      </w:r>
      <w:r>
        <w:rPr>
          <w:color w:val="7B7E8B"/>
        </w:rPr>
        <w:t>图</w:t>
      </w:r>
      <w:r>
        <w:rPr>
          <w:color w:val="AEC2D6"/>
        </w:rPr>
        <w:t>示</w:t>
      </w:r>
      <w:r>
        <w:rPr>
          <w:color w:val="ABBFD0"/>
        </w:rPr>
        <w:t>例</w:t>
      </w:r>
      <w:r>
        <w:rPr>
          <w:color w:val="B4C8D7"/>
        </w:rPr>
        <w:t>图</w:t>
      </w:r>
      <w:r>
        <w:rPr>
          <w:color w:val="B3C6D5"/>
        </w:rPr>
        <w:t>示</w:t>
      </w:r>
      <w:r>
        <w:rPr>
          <w:color w:val="B4C5D4"/>
        </w:rPr>
        <w:t>例</w:t>
      </w:r>
      <w:r>
        <w:rPr>
          <w:color w:val="AFC5D1"/>
        </w:rPr>
        <w:t>图</w:t>
      </w:r>
      <w:r>
        <w:rPr>
          <w:color w:val="BACBD6"/>
        </w:rPr>
        <w:t>示</w:t>
      </w:r>
      <w:r>
        <w:rPr>
          <w:color w:val="B8CBD5"/>
        </w:rPr>
        <w:t>例</w:t>
      </w:r>
      <w:r>
        <w:rPr>
          <w:color w:val="B4C9D2"/>
        </w:rPr>
        <w:t>图</w:t>
      </w:r>
      <w:r>
        <w:rPr>
          <w:color w:val="BBCAD4"/>
        </w:rPr>
        <w:t>示</w:t>
      </w:r>
      <w:r>
        <w:rPr>
          <w:color w:val="B3C6D1"/>
        </w:rPr>
        <w:t>例</w:t>
      </w:r>
      <w:r>
        <w:rPr>
          <w:color w:val="9AC4B5"/>
        </w:rPr>
        <w:t>图</w:t>
      </w:r>
      <w:r>
        <w:rPr>
          <w:color w:val="93C99B"/>
        </w:rPr>
        <w:t>示</w:t>
      </w:r>
      <w:r>
        <w:rPr>
          <w:color w:val="9ACD93"/>
        </w:rPr>
        <w:t>例</w:t>
      </w:r>
      <w:r>
        <w:rPr>
          <w:color w:val="A0CF97"/>
        </w:rPr>
        <w:t>图</w:t>
      </w:r>
      <w:r>
        <w:rPr>
          <w:color w:val="88C394"/>
        </w:rPr>
        <w:t>示</w:t>
      </w:r>
      <w:r>
        <w:rPr>
          <w:color w:val="ABCEC6"/>
        </w:rPr>
        <w:t>例</w:t>
      </w:r>
      <w:r>
        <w:rPr>
          <w:color w:val="CCDDE8"/>
        </w:rPr>
        <w:t>图</w:t>
      </w:r>
      <w:r>
        <w:rPr>
          <w:color w:val="C4D8E5"/>
        </w:rPr>
        <w:t>示</w:t>
      </w:r>
      <w:r>
        <w:rPr>
          <w:color w:val="BED4DE"/>
        </w:rPr>
        <w:t>例</w:t>
      </w:r>
      <w:r>
        <w:rPr>
          <w:color w:val="B0C8D1"/>
        </w:rPr>
        <w:t>图</w:t>
      </w:r>
      <w:r>
        <w:rPr>
          <w:color w:val="B4BCBC"/>
        </w:rPr>
        <w:t>示</w:t>
      </w:r>
      <w:r>
        <w:rPr>
          <w:color w:val="B8CCD4"/>
        </w:rPr>
        <w:t>例</w:t>
      </w:r>
      <w:r>
        <w:rPr>
          <w:color w:val="C1D5DF"/>
        </w:rPr>
        <w:t>图</w:t>
      </w:r>
      <w:r>
        <w:rPr>
          <w:color w:val="BED2DB"/>
        </w:rPr>
        <w:t>示</w:t>
      </w:r>
      <w:r>
        <w:rPr>
          <w:color w:val="BACED8"/>
        </w:rPr>
        <w:t>例</w:t>
      </w:r>
      <w:r>
        <w:rPr>
          <w:color w:val="BCCED8"/>
        </w:rPr>
        <w:t>图</w:t>
      </w:r>
      <w:r>
        <w:rPr>
          <w:color w:val="B0C4CD"/>
        </w:rPr>
        <w:t>示</w:t>
      </w:r>
      <w:r>
        <w:rPr>
          <w:color w:val="ACC0C9"/>
        </w:rPr>
        <w:t>例</w:t>
      </w:r>
      <w:r>
        <w:rPr>
          <w:color w:val="BACCD7"/>
        </w:rPr>
        <w:t>图</w:t>
      </w:r>
      <w:r>
        <w:rPr>
          <w:color w:val="BED0DB"/>
        </w:rPr>
        <w:t>示</w:t>
      </w:r>
      <w:r>
        <w:rPr>
          <w:color w:val="C2D5DF"/>
        </w:rPr>
        <w:t>例</w:t>
      </w:r>
      <w:r>
        <w:rPr>
          <w:color w:val="C6D8E1"/>
        </w:rPr>
        <w:t>图</w:t>
      </w:r>
      <w:r>
        <w:rPr>
          <w:color w:val="C5D5E0"/>
        </w:rPr>
        <w:t>示</w:t>
      </w:r>
      <w:r>
        <w:rPr>
          <w:color w:val="CADAE4"/>
        </w:rPr>
        <w:t>例</w:t>
      </w:r>
      <w:r>
        <w:rPr>
          <w:color w:val="C4D6DF"/>
        </w:rPr>
        <w:t>图</w:t>
      </w:r>
      <w:r>
        <w:rPr>
          <w:color w:val="C6D7E1"/>
        </w:rPr>
        <w:t>示</w:t>
      </w:r>
      <w:r>
        <w:rPr>
          <w:color w:val="C4D5E0"/>
        </w:rPr>
        <w:t>例</w:t>
      </w:r>
      <w:r>
        <w:rPr>
          <w:color w:val="BDD2DC"/>
        </w:rPr>
        <w:t>图</w:t>
      </w:r>
      <w:r>
        <w:rPr>
          <w:color w:val="B7CBD5"/>
        </w:rPr>
        <w:t>示</w:t>
      </w:r>
      <w:r>
        <w:rPr>
          <w:color w:val="B7CCD7"/>
        </w:rPr>
        <w:t>例</w:t>
      </w:r>
      <w:r>
        <w:rPr>
          <w:color w:val="CEDDE8"/>
        </w:rPr>
        <w:t>图</w:t>
      </w:r>
      <w:r>
        <w:rPr>
          <w:color w:val="C2D2DC"/>
        </w:rPr>
        <w:t>示</w:t>
      </w:r>
      <w:r>
        <w:rPr>
          <w:color w:val="B7C8D2"/>
        </w:rPr>
        <w:t>例</w:t>
      </w:r>
      <w:r>
        <w:rPr>
          <w:color w:val="BEC3C8"/>
        </w:rPr>
        <w:t>图</w:t>
      </w:r>
      <w:r>
        <w:rPr>
          <w:color w:val="BEC0C4"/>
        </w:rPr>
        <w:t>示</w:t>
      </w:r>
      <w:r>
        <w:rPr>
          <w:color w:val="C2C6C6"/>
        </w:rPr>
        <w:t>例</w:t>
      </w:r>
      <w:r>
        <w:rPr>
          <w:color w:val="C5CBCB"/>
        </w:rPr>
        <w:t>图</w:t>
      </w:r>
      <w:r>
        <w:rPr>
          <w:color w:val="C4CBCD"/>
        </w:rPr>
        <w:t>示</w:t>
      </w:r>
      <w:r>
        <w:rPr>
          <w:color w:val="C8CED2"/>
        </w:rPr>
        <w:t>例</w:t>
      </w:r>
      <w:r>
        <w:rPr>
          <w:color w:val="CCD1D5"/>
        </w:rPr>
        <w:t>图</w:t>
      </w:r>
      <w:r>
        <w:rPr>
          <w:color w:val="CACFD3"/>
        </w:rPr>
        <w:t>示</w:t>
      </w:r>
      <w:r>
        <w:rPr>
          <w:color w:val="CDD1D5"/>
        </w:rPr>
        <w:t>例</w:t>
      </w:r>
      <w:r>
        <w:rPr>
          <w:color w:val="CDD2D5"/>
        </w:rPr>
        <w:t>图</w:t>
      </w:r>
      <w:r>
        <w:rPr>
          <w:color w:val="CBD0D3"/>
        </w:rPr>
        <w:t>示</w:t>
      </w:r>
      <w:r>
        <w:rPr>
          <w:color w:val="CED3D6"/>
        </w:rPr>
        <w:t>例</w:t>
      </w:r>
      <w:r>
        <w:rPr>
          <w:color w:val="D0D2D5"/>
        </w:rPr>
        <w:t>图</w:t>
      </w:r>
      <w:r>
        <w:rPr>
          <w:color w:val="CDD0D3"/>
        </w:rPr>
        <w:t>示</w:t>
      </w:r>
      <w:r>
        <w:rPr>
          <w:color w:val="CFD2D4"/>
        </w:rPr>
        <w:t>例</w:t>
      </w:r>
      <w:r>
        <w:rPr>
          <w:color w:val="D0D3D6"/>
        </w:rPr>
        <w:t>图</w:t>
      </w:r>
      <w:r>
        <w:rPr>
          <w:color w:val="CDD1D3"/>
        </w:rPr>
        <w:t>示</w:t>
      </w:r>
      <w:r>
        <w:rPr>
          <w:color w:val="D1D2D5"/>
        </w:rPr>
        <w:t>例</w:t>
      </w:r>
      <w:r>
        <w:rPr>
          <w:color w:val="D2D3D6"/>
        </w:rPr>
        <w:t>图</w:t>
      </w:r>
      <w:r>
        <w:rPr>
          <w:color w:val="D0D1D4"/>
        </w:rPr>
        <w:t>示</w:t>
      </w:r>
      <w:r>
        <w:rPr>
          <w:color w:val="CFD2D5"/>
        </w:rPr>
        <w:t>例</w:t>
      </w:r>
      <w:r>
        <w:rPr>
          <w:color w:val="D1D5D7"/>
        </w:rPr>
        <w:t>图</w:t>
      </w:r>
      <w:r>
        <w:rPr>
          <w:color w:val="D0D4D6"/>
        </w:rPr>
        <w:t>示</w:t>
      </w:r>
      <w:r>
        <w:rPr>
          <w:color w:val="CFD4D4"/>
        </w:rPr>
        <w:t>例</w:t>
      </w:r>
      <w:r>
        <w:rPr>
          <w:color w:val="D0D5D3"/>
        </w:rPr>
        <w:t>图</w:t>
      </w:r>
    </w:p>
    <w:p>
      <w:r/>
      <w:r>
        <w:rPr>
          <w:color w:val="DBE5F5"/>
        </w:rPr>
        <w:t>示</w:t>
      </w:r>
      <w:r>
        <w:rPr>
          <w:color w:val="DBE5F5"/>
        </w:rPr>
        <w:t>例</w:t>
      </w:r>
      <w:r>
        <w:rPr>
          <w:color w:val="DBE5F5"/>
        </w:rPr>
        <w:t>图</w:t>
      </w:r>
      <w:r>
        <w:rPr>
          <w:color w:val="DCE6F6"/>
        </w:rPr>
        <w:t>示</w:t>
      </w:r>
      <w:r>
        <w:rPr>
          <w:color w:val="DCE6F6"/>
        </w:rPr>
        <w:t>例</w:t>
      </w:r>
      <w:r>
        <w:rPr>
          <w:color w:val="DCE6F6"/>
        </w:rPr>
        <w:t>图</w:t>
      </w:r>
      <w:r>
        <w:rPr>
          <w:color w:val="DCE6F6"/>
        </w:rPr>
        <w:t>示</w:t>
      </w:r>
      <w:r>
        <w:rPr>
          <w:color w:val="DCE6F6"/>
        </w:rPr>
        <w:t>例</w:t>
      </w:r>
      <w:r>
        <w:rPr>
          <w:color w:val="DCE6F6"/>
        </w:rPr>
        <w:t>图</w:t>
      </w:r>
      <w:r>
        <w:rPr>
          <w:color w:val="DCE6F6"/>
        </w:rPr>
        <w:t>示</w:t>
      </w:r>
      <w:r>
        <w:rPr>
          <w:color w:val="DBE5F5"/>
        </w:rPr>
        <w:t>例</w:t>
      </w:r>
      <w:r>
        <w:rPr>
          <w:color w:val="DBE5F5"/>
        </w:rPr>
        <w:t>图</w:t>
      </w:r>
      <w:r>
        <w:rPr>
          <w:color w:val="DAE4F4"/>
        </w:rPr>
        <w:t>示</w:t>
      </w:r>
      <w:r>
        <w:rPr>
          <w:color w:val="DAE4F4"/>
        </w:rPr>
        <w:t>例</w:t>
      </w:r>
      <w:r>
        <w:rPr>
          <w:color w:val="DAE4F4"/>
        </w:rPr>
        <w:t>图</w:t>
      </w:r>
      <w:r>
        <w:rPr>
          <w:color w:val="D9E3F3"/>
        </w:rPr>
        <w:t>示</w:t>
      </w:r>
      <w:r>
        <w:rPr>
          <w:color w:val="D6E2F3"/>
        </w:rPr>
        <w:t>例</w:t>
      </w:r>
      <w:r>
        <w:rPr>
          <w:color w:val="D6E1F3"/>
        </w:rPr>
        <w:t>图</w:t>
      </w:r>
      <w:r>
        <w:rPr>
          <w:color w:val="D6E1F3"/>
        </w:rPr>
        <w:t>示</w:t>
      </w:r>
      <w:r>
        <w:rPr>
          <w:color w:val="D5E0F1"/>
        </w:rPr>
        <w:t>例</w:t>
      </w:r>
      <w:r>
        <w:rPr>
          <w:color w:val="D4DFF1"/>
        </w:rPr>
        <w:t>图</w:t>
      </w:r>
      <w:r>
        <w:rPr>
          <w:color w:val="D1DDF2"/>
        </w:rPr>
        <w:t>示</w:t>
      </w:r>
      <w:r>
        <w:rPr>
          <w:color w:val="CEDDF0"/>
        </w:rPr>
        <w:t>例</w:t>
      </w:r>
      <w:r>
        <w:rPr>
          <w:color w:val="CCDAEE"/>
        </w:rPr>
        <w:t>图</w:t>
      </w:r>
      <w:r>
        <w:rPr>
          <w:color w:val="CAD6EC"/>
        </w:rPr>
        <w:t>示</w:t>
      </w:r>
      <w:r>
        <w:rPr>
          <w:color w:val="C6D5EC"/>
        </w:rPr>
        <w:t>例</w:t>
      </w:r>
      <w:r>
        <w:rPr>
          <w:color w:val="C2D3EA"/>
        </w:rPr>
        <w:t>图</w:t>
      </w:r>
      <w:r>
        <w:rPr>
          <w:color w:val="BCCDE8"/>
        </w:rPr>
        <w:t>示</w:t>
      </w:r>
      <w:r>
        <w:rPr>
          <w:color w:val="ACBFDC"/>
        </w:rPr>
        <w:t>例</w:t>
      </w:r>
      <w:r>
        <w:rPr>
          <w:color w:val="CDDBEF"/>
        </w:rPr>
        <w:t>图</w:t>
      </w:r>
      <w:r>
        <w:rPr>
          <w:color w:val="B5C6E1"/>
        </w:rPr>
        <w:t>示</w:t>
      </w:r>
      <w:r>
        <w:rPr>
          <w:color w:val="99ACC8"/>
        </w:rPr>
        <w:t>例</w:t>
      </w:r>
      <w:r>
        <w:rPr>
          <w:color w:val="90969C"/>
        </w:rPr>
        <w:t>图</w:t>
      </w:r>
      <w:r>
        <w:rPr>
          <w:color w:val="949696"/>
        </w:rPr>
        <w:t>示</w:t>
      </w:r>
      <w:r>
        <w:rPr>
          <w:color w:val="939390"/>
        </w:rPr>
        <w:t>例</w:t>
      </w:r>
      <w:r>
        <w:rPr>
          <w:color w:val="8B8B88"/>
        </w:rPr>
        <w:t>图</w:t>
      </w:r>
      <w:r>
        <w:rPr>
          <w:color w:val="706B65"/>
        </w:rPr>
        <w:t>示</w:t>
      </w:r>
      <w:r>
        <w:rPr>
          <w:color w:val="473730"/>
        </w:rPr>
        <w:t>例</w:t>
      </w:r>
      <w:r>
        <w:rPr>
          <w:color w:val="46342F"/>
        </w:rPr>
        <w:t>图</w:t>
      </w:r>
      <w:r>
        <w:rPr>
          <w:color w:val="919EAC"/>
        </w:rPr>
        <w:t>示</w:t>
      </w:r>
      <w:r>
        <w:rPr>
          <w:color w:val="A9BED1"/>
        </w:rPr>
        <w:t>例</w:t>
      </w:r>
      <w:r>
        <w:rPr>
          <w:color w:val="B3C6D6"/>
        </w:rPr>
        <w:t>图</w:t>
      </w:r>
      <w:r>
        <w:rPr>
          <w:color w:val="B1C4D4"/>
        </w:rPr>
        <w:t>示</w:t>
      </w:r>
      <w:r>
        <w:rPr>
          <w:color w:val="ACC1D1"/>
        </w:rPr>
        <w:t>例</w:t>
      </w:r>
      <w:r>
        <w:rPr>
          <w:color w:val="B4C6D4"/>
        </w:rPr>
        <w:t>图</w:t>
      </w:r>
      <w:r>
        <w:rPr>
          <w:color w:val="AFC5D0"/>
        </w:rPr>
        <w:t>示</w:t>
      </w:r>
      <w:r>
        <w:rPr>
          <w:color w:val="BFCFDA"/>
        </w:rPr>
        <w:t>例</w:t>
      </w:r>
      <w:r>
        <w:rPr>
          <w:color w:val="B2C7D2"/>
        </w:rPr>
        <w:t>图</w:t>
      </w:r>
      <w:r>
        <w:rPr>
          <w:color w:val="B5C8D2"/>
        </w:rPr>
        <w:t>示</w:t>
      </w:r>
      <w:r>
        <w:rPr>
          <w:color w:val="C3CFDA"/>
        </w:rPr>
        <w:t>例</w:t>
      </w:r>
      <w:r>
        <w:rPr>
          <w:color w:val="B6CBD6"/>
        </w:rPr>
        <w:t>图</w:t>
      </w:r>
      <w:r>
        <w:rPr>
          <w:color w:val="ADC8CC"/>
        </w:rPr>
        <w:t>示</w:t>
      </w:r>
      <w:r>
        <w:rPr>
          <w:color w:val="A3C6BB"/>
        </w:rPr>
        <w:t>例</w:t>
      </w:r>
      <w:r>
        <w:rPr>
          <w:color w:val="A2C3BB"/>
        </w:rPr>
        <w:t>图</w:t>
      </w:r>
      <w:r>
        <w:rPr>
          <w:color w:val="A7C1C4"/>
        </w:rPr>
        <w:t>示</w:t>
      </w:r>
      <w:r>
        <w:rPr>
          <w:color w:val="B7C7D2"/>
        </w:rPr>
        <w:t>例</w:t>
      </w:r>
      <w:r>
        <w:rPr>
          <w:color w:val="C4D8E3"/>
        </w:rPr>
        <w:t>图</w:t>
      </w:r>
      <w:r>
        <w:rPr>
          <w:color w:val="C3D7E3"/>
        </w:rPr>
        <w:t>示</w:t>
      </w:r>
      <w:r>
        <w:rPr>
          <w:color w:val="C9DBE5"/>
        </w:rPr>
        <w:t>例</w:t>
      </w:r>
      <w:r>
        <w:rPr>
          <w:color w:val="B9D1DA"/>
        </w:rPr>
        <w:t>图</w:t>
      </w:r>
      <w:r>
        <w:rPr>
          <w:color w:val="B6CCD4"/>
        </w:rPr>
        <w:t>示</w:t>
      </w:r>
      <w:r>
        <w:rPr>
          <w:color w:val="BDD2DC"/>
        </w:rPr>
        <w:t>例</w:t>
      </w:r>
      <w:r>
        <w:rPr>
          <w:color w:val="BFD4DD"/>
        </w:rPr>
        <w:t>图</w:t>
      </w:r>
      <w:r>
        <w:rPr>
          <w:color w:val="BCD1DA"/>
        </w:rPr>
        <w:t>示</w:t>
      </w:r>
      <w:r>
        <w:rPr>
          <w:color w:val="B9CDD6"/>
        </w:rPr>
        <w:t>例</w:t>
      </w:r>
      <w:r>
        <w:rPr>
          <w:color w:val="B3C8D1"/>
        </w:rPr>
        <w:t>图</w:t>
      </w:r>
      <w:r>
        <w:rPr>
          <w:color w:val="B4C7D0"/>
        </w:rPr>
        <w:t>示</w:t>
      </w:r>
      <w:r>
        <w:rPr>
          <w:color w:val="B7CAD4"/>
        </w:rPr>
        <w:t>例</w:t>
      </w:r>
      <w:r>
        <w:rPr>
          <w:color w:val="BBCAD3"/>
        </w:rPr>
        <w:t>图</w:t>
      </w:r>
      <w:r>
        <w:rPr>
          <w:color w:val="C0CDD4"/>
        </w:rPr>
        <w:t>示</w:t>
      </w:r>
      <w:r>
        <w:rPr>
          <w:color w:val="C5D2D8"/>
        </w:rPr>
        <w:t>例</w:t>
      </w:r>
      <w:r>
        <w:rPr>
          <w:color w:val="C8D7E0"/>
        </w:rPr>
        <w:t>图</w:t>
      </w:r>
      <w:r>
        <w:rPr>
          <w:color w:val="D5E4EF"/>
        </w:rPr>
        <w:t>示</w:t>
      </w:r>
      <w:r>
        <w:rPr>
          <w:color w:val="C5D8E2"/>
        </w:rPr>
        <w:t>例</w:t>
      </w:r>
      <w:r>
        <w:rPr>
          <w:color w:val="C7D9E4"/>
        </w:rPr>
        <w:t>图</w:t>
      </w:r>
      <w:r>
        <w:rPr>
          <w:color w:val="CAD9E4"/>
        </w:rPr>
        <w:t>示</w:t>
      </w:r>
      <w:r>
        <w:rPr>
          <w:color w:val="BFD2DD"/>
        </w:rPr>
        <w:t>例</w:t>
      </w:r>
      <w:r>
        <w:rPr>
          <w:color w:val="C1D3DE"/>
        </w:rPr>
        <w:t>图</w:t>
      </w:r>
      <w:r>
        <w:rPr>
          <w:color w:val="B6CBD7"/>
        </w:rPr>
        <w:t>示</w:t>
      </w:r>
      <w:r>
        <w:rPr>
          <w:color w:val="BDCFDA"/>
        </w:rPr>
        <w:t>例</w:t>
      </w:r>
      <w:r>
        <w:rPr>
          <w:color w:val="CEDEE9"/>
        </w:rPr>
        <w:t>图</w:t>
      </w:r>
      <w:r>
        <w:rPr>
          <w:color w:val="C0D2DD"/>
        </w:rPr>
        <w:t>示</w:t>
      </w:r>
      <w:r>
        <w:rPr>
          <w:color w:val="BDCDD7"/>
        </w:rPr>
        <w:t>例</w:t>
      </w:r>
      <w:r>
        <w:rPr>
          <w:color w:val="BCC2C5"/>
        </w:rPr>
        <w:t>图</w:t>
      </w:r>
      <w:r>
        <w:rPr>
          <w:color w:val="BCC2C5"/>
        </w:rPr>
        <w:t>示</w:t>
      </w:r>
      <w:r>
        <w:rPr>
          <w:color w:val="C3C8CC"/>
        </w:rPr>
        <w:t>例</w:t>
      </w:r>
      <w:r>
        <w:rPr>
          <w:color w:val="C5CBCE"/>
        </w:rPr>
        <w:t>图</w:t>
      </w:r>
      <w:r>
        <w:rPr>
          <w:color w:val="C5CBCE"/>
        </w:rPr>
        <w:t>示</w:t>
      </w:r>
      <w:r>
        <w:rPr>
          <w:color w:val="CACFD3"/>
        </w:rPr>
        <w:t>例</w:t>
      </w:r>
      <w:r>
        <w:rPr>
          <w:color w:val="CCD1D5"/>
        </w:rPr>
        <w:t>图</w:t>
      </w:r>
      <w:r>
        <w:rPr>
          <w:color w:val="CACFD3"/>
        </w:rPr>
        <w:t>示</w:t>
      </w:r>
      <w:r>
        <w:rPr>
          <w:color w:val="CDD2D5"/>
        </w:rPr>
        <w:t>例</w:t>
      </w:r>
      <w:r>
        <w:rPr>
          <w:color w:val="CDD2D4"/>
        </w:rPr>
        <w:t>图</w:t>
      </w:r>
      <w:r>
        <w:rPr>
          <w:color w:val="CCD0D2"/>
        </w:rPr>
        <w:t>示</w:t>
      </w:r>
      <w:r>
        <w:rPr>
          <w:color w:val="D0D3D6"/>
        </w:rPr>
        <w:t>例</w:t>
      </w:r>
      <w:r>
        <w:rPr>
          <w:color w:val="D1D2D5"/>
        </w:rPr>
        <w:t>图</w:t>
      </w:r>
      <w:r>
        <w:rPr>
          <w:color w:val="CCD0D2"/>
        </w:rPr>
        <w:t>示</w:t>
      </w:r>
      <w:r>
        <w:rPr>
          <w:color w:val="CED3D6"/>
        </w:rPr>
        <w:t>例</w:t>
      </w:r>
      <w:r>
        <w:rPr>
          <w:color w:val="D0D3D6"/>
        </w:rPr>
        <w:t>图</w:t>
      </w:r>
      <w:r>
        <w:rPr>
          <w:color w:val="CCD2D4"/>
        </w:rPr>
        <w:t>示</w:t>
      </w:r>
      <w:r>
        <w:rPr>
          <w:color w:val="D1D3D6"/>
        </w:rPr>
        <w:t>例</w:t>
      </w:r>
      <w:r>
        <w:rPr>
          <w:color w:val="D2D3D6"/>
        </w:rPr>
        <w:t>图</w:t>
      </w:r>
      <w:r>
        <w:rPr>
          <w:color w:val="D0D1D4"/>
        </w:rPr>
        <w:t>示</w:t>
      </w:r>
      <w:r>
        <w:rPr>
          <w:color w:val="D0D3D5"/>
        </w:rPr>
        <w:t>例</w:t>
      </w:r>
      <w:r>
        <w:rPr>
          <w:color w:val="D1D5D7"/>
        </w:rPr>
        <w:t>图</w:t>
      </w:r>
      <w:r>
        <w:rPr>
          <w:color w:val="CFD3D5"/>
        </w:rPr>
        <w:t>示</w:t>
      </w:r>
      <w:r>
        <w:rPr>
          <w:color w:val="CFD4D4"/>
        </w:rPr>
        <w:t>例</w:t>
      </w:r>
      <w:r>
        <w:rPr>
          <w:color w:val="D1D5D3"/>
        </w:rPr>
        <w:t>图</w:t>
      </w:r>
    </w:p>
    <w:p>
      <w:r/>
      <w:r>
        <w:rPr>
          <w:color w:val="DBE5F5"/>
        </w:rPr>
        <w:t>示</w:t>
      </w:r>
      <w:r>
        <w:rPr>
          <w:color w:val="DBE5F5"/>
        </w:rPr>
        <w:t>例</w:t>
      </w:r>
      <w:r>
        <w:rPr>
          <w:color w:val="DBE5F5"/>
        </w:rPr>
        <w:t>图</w:t>
      </w:r>
      <w:r>
        <w:rPr>
          <w:color w:val="DBE5F5"/>
        </w:rPr>
        <w:t>示</w:t>
      </w:r>
      <w:r>
        <w:rPr>
          <w:color w:val="DCE6F6"/>
        </w:rPr>
        <w:t>例</w:t>
      </w:r>
      <w:r>
        <w:rPr>
          <w:color w:val="DCE6F6"/>
        </w:rPr>
        <w:t>图</w:t>
      </w:r>
      <w:r>
        <w:rPr>
          <w:color w:val="DCE6F6"/>
        </w:rPr>
        <w:t>示</w:t>
      </w:r>
      <w:r>
        <w:rPr>
          <w:color w:val="DCE6F6"/>
        </w:rPr>
        <w:t>例</w:t>
      </w:r>
      <w:r>
        <w:rPr>
          <w:color w:val="DCE6F6"/>
        </w:rPr>
        <w:t>图</w:t>
      </w:r>
      <w:r>
        <w:rPr>
          <w:color w:val="DCE6F6"/>
        </w:rPr>
        <w:t>示</w:t>
      </w:r>
      <w:r>
        <w:rPr>
          <w:color w:val="DBE5F5"/>
        </w:rPr>
        <w:t>例</w:t>
      </w:r>
      <w:r>
        <w:rPr>
          <w:color w:val="DBE5F5"/>
        </w:rPr>
        <w:t>图</w:t>
      </w:r>
      <w:r>
        <w:rPr>
          <w:color w:val="DBE5F5"/>
        </w:rPr>
        <w:t>示</w:t>
      </w:r>
      <w:r>
        <w:rPr>
          <w:color w:val="DAE4F4"/>
        </w:rPr>
        <w:t>例</w:t>
      </w:r>
      <w:r>
        <w:rPr>
          <w:color w:val="D9E4F3"/>
        </w:rPr>
        <w:t>图</w:t>
      </w:r>
      <w:r>
        <w:rPr>
          <w:color w:val="D9E3F3"/>
        </w:rPr>
        <w:t>示</w:t>
      </w:r>
      <w:r>
        <w:rPr>
          <w:color w:val="D7E2F2"/>
        </w:rPr>
        <w:t>例</w:t>
      </w:r>
      <w:r>
        <w:rPr>
          <w:color w:val="D6E1F3"/>
        </w:rPr>
        <w:t>图</w:t>
      </w:r>
      <w:r>
        <w:rPr>
          <w:color w:val="D6E1F3"/>
        </w:rPr>
        <w:t>示</w:t>
      </w:r>
      <w:r>
        <w:rPr>
          <w:color w:val="D5E0F2"/>
        </w:rPr>
        <w:t>例</w:t>
      </w:r>
      <w:r>
        <w:rPr>
          <w:color w:val="D3DEF2"/>
        </w:rPr>
        <w:t>图</w:t>
      </w:r>
      <w:r>
        <w:rPr>
          <w:color w:val="D2DDF2"/>
        </w:rPr>
        <w:t>示</w:t>
      </w:r>
      <w:r>
        <w:rPr>
          <w:color w:val="CEDCF0"/>
        </w:rPr>
        <w:t>例</w:t>
      </w:r>
      <w:r>
        <w:rPr>
          <w:color w:val="CCDAEE"/>
        </w:rPr>
        <w:t>图</w:t>
      </w:r>
      <w:r>
        <w:rPr>
          <w:color w:val="CAD7EC"/>
        </w:rPr>
        <w:t>示</w:t>
      </w:r>
      <w:r>
        <w:rPr>
          <w:color w:val="C5D5EC"/>
        </w:rPr>
        <w:t>例</w:t>
      </w:r>
      <w:r>
        <w:rPr>
          <w:color w:val="C2D3E9"/>
        </w:rPr>
        <w:t>图</w:t>
      </w:r>
      <w:r>
        <w:rPr>
          <w:color w:val="BBCCE7"/>
        </w:rPr>
        <w:t>示</w:t>
      </w:r>
      <w:r>
        <w:rPr>
          <w:color w:val="A9BDDB"/>
        </w:rPr>
        <w:t>例</w:t>
      </w:r>
      <w:r>
        <w:rPr>
          <w:color w:val="CBD8EE"/>
        </w:rPr>
        <w:t>图</w:t>
      </w:r>
      <w:r>
        <w:rPr>
          <w:color w:val="B4C5E0"/>
        </w:rPr>
        <w:t>示</w:t>
      </w:r>
      <w:r>
        <w:rPr>
          <w:color w:val="9CAEC9"/>
        </w:rPr>
        <w:t>例</w:t>
      </w:r>
      <w:r>
        <w:rPr>
          <w:color w:val="90969C"/>
        </w:rPr>
        <w:t>图</w:t>
      </w:r>
      <w:r>
        <w:rPr>
          <w:color w:val="979A97"/>
        </w:rPr>
        <w:t>示</w:t>
      </w:r>
      <w:r>
        <w:rPr>
          <w:color w:val="959592"/>
        </w:rPr>
        <w:t>例</w:t>
      </w:r>
      <w:r>
        <w:rPr>
          <w:color w:val="90908C"/>
        </w:rPr>
        <w:t>图</w:t>
      </w:r>
      <w:r>
        <w:rPr>
          <w:color w:val="746E69"/>
        </w:rPr>
        <w:t>示</w:t>
      </w:r>
      <w:r>
        <w:rPr>
          <w:color w:val="4B3C36"/>
        </w:rPr>
        <w:t>例</w:t>
      </w:r>
      <w:r>
        <w:rPr>
          <w:color w:val="392824"/>
        </w:rPr>
        <w:t>图</w:t>
      </w:r>
      <w:r>
        <w:rPr>
          <w:color w:val="6F6C72"/>
        </w:rPr>
        <w:t>示</w:t>
      </w:r>
      <w:r>
        <w:rPr>
          <w:color w:val="A5BACE"/>
        </w:rPr>
        <w:t>例</w:t>
      </w:r>
      <w:r>
        <w:rPr>
          <w:color w:val="ACBFD3"/>
        </w:rPr>
        <w:t>图</w:t>
      </w:r>
      <w:r>
        <w:rPr>
          <w:color w:val="ACC0D1"/>
        </w:rPr>
        <w:t>示</w:t>
      </w:r>
      <w:r>
        <w:rPr>
          <w:color w:val="AEC1D2"/>
        </w:rPr>
        <w:t>例</w:t>
      </w:r>
      <w:r>
        <w:rPr>
          <w:color w:val="B1C6D2"/>
        </w:rPr>
        <w:t>图</w:t>
      </w:r>
      <w:r>
        <w:rPr>
          <w:color w:val="B8CBD5"/>
        </w:rPr>
        <w:t>示</w:t>
      </w:r>
      <w:r>
        <w:rPr>
          <w:color w:val="B0C4D0"/>
        </w:rPr>
        <w:t>例</w:t>
      </w:r>
      <w:r>
        <w:rPr>
          <w:color w:val="BACAD5"/>
        </w:rPr>
        <w:t>图</w:t>
      </w:r>
      <w:r>
        <w:rPr>
          <w:color w:val="B3C9D3"/>
        </w:rPr>
        <w:t>示</w:t>
      </w:r>
      <w:r>
        <w:rPr>
          <w:color w:val="BACBD5"/>
        </w:rPr>
        <w:t>例</w:t>
      </w:r>
      <w:r>
        <w:rPr>
          <w:color w:val="C3D0DB"/>
        </w:rPr>
        <w:t>图</w:t>
      </w:r>
      <w:r>
        <w:rPr>
          <w:color w:val="BACED8"/>
        </w:rPr>
        <w:t>示</w:t>
      </w:r>
      <w:r>
        <w:rPr>
          <w:color w:val="C3D3DE"/>
        </w:rPr>
        <w:t>例</w:t>
      </w:r>
      <w:r>
        <w:rPr>
          <w:color w:val="C0C7D5"/>
        </w:rPr>
        <w:t>图</w:t>
      </w:r>
      <w:r>
        <w:rPr>
          <w:color w:val="BEC4D3"/>
        </w:rPr>
        <w:t>示</w:t>
      </w:r>
      <w:r>
        <w:rPr>
          <w:color w:val="B3C6D0"/>
        </w:rPr>
        <w:t>例</w:t>
      </w:r>
      <w:r>
        <w:rPr>
          <w:color w:val="B7C9D4"/>
        </w:rPr>
        <w:t>图</w:t>
      </w:r>
      <w:r>
        <w:rPr>
          <w:color w:val="BFD5E0"/>
        </w:rPr>
        <w:t>示</w:t>
      </w:r>
      <w:r>
        <w:rPr>
          <w:color w:val="C7D9E3"/>
        </w:rPr>
        <w:t>例</w:t>
      </w:r>
      <w:r>
        <w:rPr>
          <w:color w:val="C1D5DF"/>
        </w:rPr>
        <w:t>图</w:t>
      </w:r>
      <w:r>
        <w:rPr>
          <w:color w:val="B9CDD6"/>
        </w:rPr>
        <w:t>示</w:t>
      </w:r>
      <w:r>
        <w:rPr>
          <w:color w:val="BBCFD9"/>
        </w:rPr>
        <w:t>例</w:t>
      </w:r>
      <w:r>
        <w:rPr>
          <w:color w:val="BCD0D9"/>
        </w:rPr>
        <w:t>图</w:t>
      </w:r>
      <w:r>
        <w:rPr>
          <w:color w:val="B8CDD6"/>
        </w:rPr>
        <w:t>示</w:t>
      </w:r>
      <w:r>
        <w:rPr>
          <w:color w:val="B7CCD4"/>
        </w:rPr>
        <w:t>例</w:t>
      </w:r>
      <w:r>
        <w:rPr>
          <w:color w:val="AEC3CB"/>
        </w:rPr>
        <w:t>图</w:t>
      </w:r>
      <w:r>
        <w:rPr>
          <w:color w:val="B2C6D0"/>
        </w:rPr>
        <w:t>示</w:t>
      </w:r>
      <w:r>
        <w:rPr>
          <w:color w:val="9DA1A5"/>
        </w:rPr>
        <w:t>例</w:t>
      </w:r>
      <w:r>
        <w:rPr>
          <w:color w:val="A49E99"/>
        </w:rPr>
        <w:t>图</w:t>
      </w:r>
      <w:r>
        <w:rPr>
          <w:color w:val="B7B1A9"/>
        </w:rPr>
        <w:t>示</w:t>
      </w:r>
      <w:r>
        <w:rPr>
          <w:color w:val="BFB6B1"/>
        </w:rPr>
        <w:t>例</w:t>
      </w:r>
      <w:r>
        <w:rPr>
          <w:color w:val="C6C0BD"/>
        </w:rPr>
        <w:t>图</w:t>
      </w:r>
      <w:r>
        <w:rPr>
          <w:color w:val="CDD2D5"/>
        </w:rPr>
        <w:t>示</w:t>
      </w:r>
      <w:r>
        <w:rPr>
          <w:color w:val="CEDEE9"/>
        </w:rPr>
        <w:t>例</w:t>
      </w:r>
      <w:r>
        <w:rPr>
          <w:color w:val="CFDFEA"/>
        </w:rPr>
        <w:t>图</w:t>
      </w:r>
      <w:r>
        <w:rPr>
          <w:color w:val="C5D7E2"/>
        </w:rPr>
        <w:t>示</w:t>
      </w:r>
      <w:r>
        <w:rPr>
          <w:color w:val="C0D3DD"/>
        </w:rPr>
        <w:t>例</w:t>
      </w:r>
      <w:r>
        <w:rPr>
          <w:color w:val="BCCFDA"/>
        </w:rPr>
        <w:t>图</w:t>
      </w:r>
      <w:r>
        <w:rPr>
          <w:color w:val="B6C8D6"/>
        </w:rPr>
        <w:t>示</w:t>
      </w:r>
      <w:r>
        <w:rPr>
          <w:color w:val="BCCED9"/>
        </w:rPr>
        <w:t>例</w:t>
      </w:r>
      <w:r>
        <w:rPr>
          <w:color w:val="C2D6E0"/>
        </w:rPr>
        <w:t>图</w:t>
      </w:r>
      <w:r>
        <w:rPr>
          <w:color w:val="BBCFD9"/>
        </w:rPr>
        <w:t>示</w:t>
      </w:r>
      <w:r>
        <w:rPr>
          <w:color w:val="C0CFD8"/>
        </w:rPr>
        <w:t>例</w:t>
      </w:r>
      <w:r>
        <w:rPr>
          <w:color w:val="BEC4C7"/>
        </w:rPr>
        <w:t>图</w:t>
      </w:r>
      <w:r>
        <w:rPr>
          <w:color w:val="BDC4C7"/>
        </w:rPr>
        <w:t>示</w:t>
      </w:r>
      <w:r>
        <w:rPr>
          <w:color w:val="C2C8CB"/>
        </w:rPr>
        <w:t>例</w:t>
      </w:r>
      <w:r>
        <w:rPr>
          <w:color w:val="C6CCD0"/>
        </w:rPr>
        <w:t>图</w:t>
      </w:r>
      <w:r>
        <w:rPr>
          <w:color w:val="C6CCD0"/>
        </w:rPr>
        <w:t>示</w:t>
      </w:r>
      <w:r>
        <w:rPr>
          <w:color w:val="CBCFD4"/>
        </w:rPr>
        <w:t>例</w:t>
      </w:r>
      <w:r>
        <w:rPr>
          <w:color w:val="CCD1D4"/>
        </w:rPr>
        <w:t>图</w:t>
      </w:r>
      <w:r>
        <w:rPr>
          <w:color w:val="CBCFD1"/>
        </w:rPr>
        <w:t>示</w:t>
      </w:r>
      <w:r>
        <w:rPr>
          <w:color w:val="CDD2D4"/>
        </w:rPr>
        <w:t>例</w:t>
      </w:r>
      <w:r>
        <w:rPr>
          <w:color w:val="CDD2D4"/>
        </w:rPr>
        <w:t>图</w:t>
      </w:r>
      <w:r>
        <w:rPr>
          <w:color w:val="CCD0D2"/>
        </w:rPr>
        <w:t>示</w:t>
      </w:r>
      <w:r>
        <w:rPr>
          <w:color w:val="D0D2D4"/>
        </w:rPr>
        <w:t>例</w:t>
      </w:r>
      <w:r>
        <w:rPr>
          <w:color w:val="D1D2D5"/>
        </w:rPr>
        <w:t>图</w:t>
      </w:r>
      <w:r>
        <w:rPr>
          <w:color w:val="CCD0D4"/>
        </w:rPr>
        <w:t>示</w:t>
      </w:r>
      <w:r>
        <w:rPr>
          <w:color w:val="D0D4D8"/>
        </w:rPr>
        <w:t>例</w:t>
      </w:r>
      <w:r>
        <w:rPr>
          <w:color w:val="D0D4D6"/>
        </w:rPr>
        <w:t>图</w:t>
      </w:r>
      <w:r>
        <w:rPr>
          <w:color w:val="CCD1D4"/>
        </w:rPr>
        <w:t>示</w:t>
      </w:r>
      <w:r>
        <w:rPr>
          <w:color w:val="D0D3D6"/>
        </w:rPr>
        <w:t>例</w:t>
      </w:r>
      <w:r>
        <w:rPr>
          <w:color w:val="D2D3D6"/>
        </w:rPr>
        <w:t>图</w:t>
      </w:r>
      <w:r>
        <w:rPr>
          <w:color w:val="D0D1D4"/>
        </w:rPr>
        <w:t>示</w:t>
      </w:r>
      <w:r>
        <w:rPr>
          <w:color w:val="D0D3D5"/>
        </w:rPr>
        <w:t>例</w:t>
      </w:r>
      <w:r>
        <w:rPr>
          <w:color w:val="D2D6D8"/>
        </w:rPr>
        <w:t>图</w:t>
      </w:r>
      <w:r>
        <w:rPr>
          <w:color w:val="D0D4D6"/>
        </w:rPr>
        <w:t>示</w:t>
      </w:r>
      <w:r>
        <w:rPr>
          <w:color w:val="D1D5D5"/>
        </w:rPr>
        <w:t>例</w:t>
      </w:r>
      <w:r>
        <w:rPr>
          <w:color w:val="D2D5D3"/>
        </w:rPr>
        <w:t>图</w:t>
      </w:r>
    </w:p>
    <w:p>
      <w:r/>
      <w:r>
        <w:rPr>
          <w:color w:val="DBE5F5"/>
        </w:rPr>
        <w:t>示</w:t>
      </w:r>
      <w:r>
        <w:rPr>
          <w:color w:val="DBE5F5"/>
        </w:rPr>
        <w:t>例</w:t>
      </w:r>
      <w:r>
        <w:rPr>
          <w:color w:val="DBE5F5"/>
        </w:rPr>
        <w:t>图</w:t>
      </w:r>
      <w:r>
        <w:rPr>
          <w:color w:val="DCE6F6"/>
        </w:rPr>
        <w:t>示</w:t>
      </w:r>
      <w:r>
        <w:rPr>
          <w:color w:val="DCE6F6"/>
        </w:rPr>
        <w:t>例</w:t>
      </w:r>
      <w:r>
        <w:rPr>
          <w:color w:val="DCE6F6"/>
        </w:rPr>
        <w:t>图</w:t>
      </w:r>
      <w:r>
        <w:rPr>
          <w:color w:val="DDE7F7"/>
        </w:rPr>
        <w:t>示</w:t>
      </w:r>
      <w:r>
        <w:rPr>
          <w:color w:val="DCE6F6"/>
        </w:rPr>
        <w:t>例</w:t>
      </w:r>
      <w:r>
        <w:rPr>
          <w:color w:val="DCE6F6"/>
        </w:rPr>
        <w:t>图</w:t>
      </w:r>
      <w:r>
        <w:rPr>
          <w:color w:val="DCE6F6"/>
        </w:rPr>
        <w:t>示</w:t>
      </w:r>
      <w:r>
        <w:rPr>
          <w:color w:val="DBE5F5"/>
        </w:rPr>
        <w:t>例</w:t>
      </w:r>
      <w:r>
        <w:rPr>
          <w:color w:val="DBE5F5"/>
        </w:rPr>
        <w:t>图</w:t>
      </w:r>
      <w:r>
        <w:rPr>
          <w:color w:val="DBE5F5"/>
        </w:rPr>
        <w:t>示</w:t>
      </w:r>
      <w:r>
        <w:rPr>
          <w:color w:val="D9E3F3"/>
        </w:rPr>
        <w:t>例</w:t>
      </w:r>
      <w:r>
        <w:rPr>
          <w:color w:val="D8E3F3"/>
        </w:rPr>
        <w:t>图</w:t>
      </w:r>
      <w:r>
        <w:rPr>
          <w:color w:val="D8E3F3"/>
        </w:rPr>
        <w:t>示</w:t>
      </w:r>
      <w:r>
        <w:rPr>
          <w:color w:val="D7E3F2"/>
        </w:rPr>
        <w:t>例</w:t>
      </w:r>
      <w:r>
        <w:rPr>
          <w:color w:val="D7E3F1"/>
        </w:rPr>
        <w:t>图</w:t>
      </w:r>
      <w:r>
        <w:rPr>
          <w:color w:val="D5E1F1"/>
        </w:rPr>
        <w:t>示</w:t>
      </w:r>
      <w:r>
        <w:rPr>
          <w:color w:val="D4DFF1"/>
        </w:rPr>
        <w:t>例</w:t>
      </w:r>
      <w:r>
        <w:rPr>
          <w:color w:val="D3DEF2"/>
        </w:rPr>
        <w:t>图</w:t>
      </w:r>
      <w:r>
        <w:rPr>
          <w:color w:val="D2DDF2"/>
        </w:rPr>
        <w:t>示</w:t>
      </w:r>
      <w:r>
        <w:rPr>
          <w:color w:val="CFDCF0"/>
        </w:rPr>
        <w:t>例</w:t>
      </w:r>
      <w:r>
        <w:rPr>
          <w:color w:val="CCDAEE"/>
        </w:rPr>
        <w:t>图</w:t>
      </w:r>
      <w:r>
        <w:rPr>
          <w:color w:val="CAD7EC"/>
        </w:rPr>
        <w:t>示</w:t>
      </w:r>
      <w:r>
        <w:rPr>
          <w:color w:val="C5D5EC"/>
        </w:rPr>
        <w:t>例</w:t>
      </w:r>
      <w:r>
        <w:rPr>
          <w:color w:val="C1D2E9"/>
        </w:rPr>
        <w:t>图</w:t>
      </w:r>
      <w:r>
        <w:rPr>
          <w:color w:val="BBCDE7"/>
        </w:rPr>
        <w:t>示</w:t>
      </w:r>
      <w:r>
        <w:rPr>
          <w:color w:val="A9BCDC"/>
        </w:rPr>
        <w:t>例</w:t>
      </w:r>
      <w:r>
        <w:rPr>
          <w:color w:val="C5D4ED"/>
        </w:rPr>
        <w:t>图</w:t>
      </w:r>
      <w:r>
        <w:rPr>
          <w:color w:val="AFC2DE"/>
        </w:rPr>
        <w:t>示</w:t>
      </w:r>
      <w:r>
        <w:rPr>
          <w:color w:val="9DB0CC"/>
        </w:rPr>
        <w:t>例</w:t>
      </w:r>
      <w:r>
        <w:rPr>
          <w:color w:val="93999F"/>
        </w:rPr>
        <w:t>图</w:t>
      </w:r>
      <w:r>
        <w:rPr>
          <w:color w:val="9A9C9C"/>
        </w:rPr>
        <w:t>示</w:t>
      </w:r>
      <w:r>
        <w:rPr>
          <w:color w:val="979793"/>
        </w:rPr>
        <w:t>例</w:t>
      </w:r>
      <w:r>
        <w:rPr>
          <w:color w:val="939390"/>
        </w:rPr>
        <w:t>图</w:t>
      </w:r>
      <w:r>
        <w:rPr>
          <w:color w:val="766E68"/>
        </w:rPr>
        <w:t>示</w:t>
      </w:r>
      <w:r>
        <w:rPr>
          <w:color w:val="534139"/>
        </w:rPr>
        <w:t>例</w:t>
      </w:r>
      <w:r>
        <w:rPr>
          <w:color w:val="362A2A"/>
        </w:rPr>
        <w:t>图</w:t>
      </w:r>
      <w:r>
        <w:rPr>
          <w:color w:val="3C2D2A"/>
        </w:rPr>
        <w:t>示</w:t>
      </w:r>
      <w:r>
        <w:rPr>
          <w:color w:val="777A87"/>
        </w:rPr>
        <w:t>例</w:t>
      </w:r>
      <w:r>
        <w:rPr>
          <w:color w:val="ACC0D5"/>
        </w:rPr>
        <w:t>图</w:t>
      </w:r>
      <w:r>
        <w:rPr>
          <w:color w:val="ABBDD1"/>
        </w:rPr>
        <w:t>示</w:t>
      </w:r>
      <w:r>
        <w:rPr>
          <w:color w:val="ACBFD2"/>
        </w:rPr>
        <w:t>例</w:t>
      </w:r>
      <w:r>
        <w:rPr>
          <w:color w:val="B2C7D3"/>
        </w:rPr>
        <w:t>图</w:t>
      </w:r>
      <w:r>
        <w:rPr>
          <w:color w:val="B5CAD3"/>
        </w:rPr>
        <w:t>示</w:t>
      </w:r>
      <w:r>
        <w:rPr>
          <w:color w:val="B1C1CF"/>
        </w:rPr>
        <w:t>例</w:t>
      </w:r>
      <w:r>
        <w:rPr>
          <w:color w:val="B4C5D1"/>
        </w:rPr>
        <w:t>图</w:t>
      </w:r>
      <w:r>
        <w:rPr>
          <w:color w:val="BCCED8"/>
        </w:rPr>
        <w:t>示</w:t>
      </w:r>
      <w:r>
        <w:rPr>
          <w:color w:val="B2C8D2"/>
        </w:rPr>
        <w:t>例</w:t>
      </w:r>
      <w:r>
        <w:rPr>
          <w:color w:val="BFCED9"/>
        </w:rPr>
        <w:t>图</w:t>
      </w:r>
      <w:r>
        <w:rPr>
          <w:color w:val="BBCED7"/>
        </w:rPr>
        <w:t>示</w:t>
      </w:r>
      <w:r>
        <w:rPr>
          <w:color w:val="BACED7"/>
        </w:rPr>
        <w:t>例</w:t>
      </w:r>
      <w:r>
        <w:rPr>
          <w:color w:val="C5CDDA"/>
        </w:rPr>
        <w:t>图</w:t>
      </w:r>
      <w:r>
        <w:rPr>
          <w:color w:val="C3BCCF"/>
        </w:rPr>
        <w:t>示</w:t>
      </w:r>
      <w:r>
        <w:rPr>
          <w:color w:val="B9C9D4"/>
        </w:rPr>
        <w:t>例</w:t>
      </w:r>
      <w:r>
        <w:rPr>
          <w:color w:val="B1C2CD"/>
        </w:rPr>
        <w:t>图</w:t>
      </w:r>
      <w:r>
        <w:rPr>
          <w:color w:val="B9CED7"/>
        </w:rPr>
        <w:t>示</w:t>
      </w:r>
      <w:r>
        <w:rPr>
          <w:color w:val="C6D9E2"/>
        </w:rPr>
        <w:t>例</w:t>
      </w:r>
      <w:r>
        <w:rPr>
          <w:color w:val="BFD3DC"/>
        </w:rPr>
        <w:t>图</w:t>
      </w:r>
      <w:r>
        <w:rPr>
          <w:color w:val="BED1DB"/>
        </w:rPr>
        <w:t>示</w:t>
      </w:r>
      <w:r>
        <w:rPr>
          <w:color w:val="B2C8D2"/>
        </w:rPr>
        <w:t>例</w:t>
      </w:r>
      <w:r>
        <w:rPr>
          <w:color w:val="B5CAD3"/>
        </w:rPr>
        <w:t>图</w:t>
      </w:r>
      <w:r>
        <w:rPr>
          <w:color w:val="B3CAD3"/>
        </w:rPr>
        <w:t>示</w:t>
      </w:r>
      <w:r>
        <w:rPr>
          <w:color w:val="B5C8D1"/>
        </w:rPr>
        <w:t>例</w:t>
      </w:r>
      <w:r>
        <w:rPr>
          <w:color w:val="B4C5CF"/>
        </w:rPr>
        <w:t>图</w:t>
      </w:r>
      <w:r>
        <w:rPr>
          <w:color w:val="A2AEB7"/>
        </w:rPr>
        <w:t>示</w:t>
      </w:r>
      <w:r>
        <w:rPr>
          <w:color w:val="97938F"/>
        </w:rPr>
        <w:t>例</w:t>
      </w:r>
      <w:r>
        <w:rPr>
          <w:color w:val="B0A69E"/>
        </w:rPr>
        <w:t>图</w:t>
      </w:r>
      <w:r>
        <w:rPr>
          <w:color w:val="BEB2AD"/>
        </w:rPr>
        <w:t>示</w:t>
      </w:r>
      <w:r>
        <w:rPr>
          <w:color w:val="C5B9B5"/>
        </w:rPr>
        <w:t>例</w:t>
      </w:r>
      <w:r>
        <w:rPr>
          <w:color w:val="C7B9B7"/>
        </w:rPr>
        <w:t>图</w:t>
      </w:r>
      <w:r>
        <w:rPr>
          <w:color w:val="C7BDB9"/>
        </w:rPr>
        <w:t>示</w:t>
      </w:r>
      <w:r>
        <w:rPr>
          <w:color w:val="D1D1D1"/>
        </w:rPr>
        <w:t>例</w:t>
      </w:r>
      <w:r>
        <w:rPr>
          <w:color w:val="D3E2EB"/>
        </w:rPr>
        <w:t>图</w:t>
      </w:r>
      <w:r>
        <w:rPr>
          <w:color w:val="C1D5DF"/>
        </w:rPr>
        <w:t>示</w:t>
      </w:r>
      <w:r>
        <w:rPr>
          <w:color w:val="C1D2DD"/>
        </w:rPr>
        <w:t>例</w:t>
      </w:r>
      <w:r>
        <w:rPr>
          <w:color w:val="B7CCD7"/>
        </w:rPr>
        <w:t>图</w:t>
      </w:r>
      <w:r>
        <w:rPr>
          <w:color w:val="B6C7D3"/>
        </w:rPr>
        <w:t>示</w:t>
      </w:r>
      <w:r>
        <w:rPr>
          <w:color w:val="BCD0DB"/>
        </w:rPr>
        <w:t>例</w:t>
      </w:r>
      <w:r>
        <w:rPr>
          <w:color w:val="C4D6E1"/>
        </w:rPr>
        <w:t>图</w:t>
      </w:r>
      <w:r>
        <w:rPr>
          <w:color w:val="BED3DE"/>
        </w:rPr>
        <w:t>示</w:t>
      </w:r>
      <w:r>
        <w:rPr>
          <w:color w:val="C2D0D8"/>
        </w:rPr>
        <w:t>例</w:t>
      </w:r>
      <w:r>
        <w:rPr>
          <w:color w:val="BEC4C8"/>
        </w:rPr>
        <w:t>图</w:t>
      </w:r>
      <w:r>
        <w:rPr>
          <w:color w:val="BEC4C8"/>
        </w:rPr>
        <w:t>示</w:t>
      </w:r>
      <w:r>
        <w:rPr>
          <w:color w:val="C4CACE"/>
        </w:rPr>
        <w:t>例</w:t>
      </w:r>
      <w:r>
        <w:rPr>
          <w:color w:val="C5CCCF"/>
        </w:rPr>
        <w:t>图</w:t>
      </w:r>
      <w:r>
        <w:rPr>
          <w:color w:val="C7CCCF"/>
        </w:rPr>
        <w:t>示</w:t>
      </w:r>
      <w:r>
        <w:rPr>
          <w:color w:val="CCD0D4"/>
        </w:rPr>
        <w:t>例</w:t>
      </w:r>
      <w:r>
        <w:rPr>
          <w:color w:val="CCD1D4"/>
        </w:rPr>
        <w:t>图</w:t>
      </w:r>
      <w:r>
        <w:rPr>
          <w:color w:val="CCD0D2"/>
        </w:rPr>
        <w:t>示</w:t>
      </w:r>
      <w:r>
        <w:rPr>
          <w:color w:val="CFD4D4"/>
        </w:rPr>
        <w:t>例</w:t>
      </w:r>
      <w:r>
        <w:rPr>
          <w:color w:val="CDD2D4"/>
        </w:rPr>
        <w:t>图</w:t>
      </w:r>
      <w:r>
        <w:rPr>
          <w:color w:val="CCD1D4"/>
        </w:rPr>
        <w:t>示</w:t>
      </w:r>
      <w:r>
        <w:rPr>
          <w:color w:val="D1D2D6"/>
        </w:rPr>
        <w:t>例</w:t>
      </w:r>
      <w:r>
        <w:rPr>
          <w:color w:val="D1D3D6"/>
        </w:rPr>
        <w:t>图</w:t>
      </w:r>
      <w:r>
        <w:rPr>
          <w:color w:val="CED0D3"/>
        </w:rPr>
        <w:t>示</w:t>
      </w:r>
      <w:r>
        <w:rPr>
          <w:color w:val="D1D3D6"/>
        </w:rPr>
        <w:t>例</w:t>
      </w:r>
      <w:r>
        <w:rPr>
          <w:color w:val="D1D3D6"/>
        </w:rPr>
        <w:t>图</w:t>
      </w:r>
      <w:r>
        <w:rPr>
          <w:color w:val="CFD1D3"/>
        </w:rPr>
        <w:t>示</w:t>
      </w:r>
      <w:r>
        <w:rPr>
          <w:color w:val="D2D3D6"/>
        </w:rPr>
        <w:t>例</w:t>
      </w:r>
      <w:r>
        <w:rPr>
          <w:color w:val="D2D3D6"/>
        </w:rPr>
        <w:t>图</w:t>
      </w:r>
      <w:r>
        <w:rPr>
          <w:color w:val="D0D1D4"/>
        </w:rPr>
        <w:t>示</w:t>
      </w:r>
      <w:r>
        <w:rPr>
          <w:color w:val="D0D3D5"/>
        </w:rPr>
        <w:t>例</w:t>
      </w:r>
      <w:r>
        <w:rPr>
          <w:color w:val="D1D5D7"/>
        </w:rPr>
        <w:t>图</w:t>
      </w:r>
      <w:r>
        <w:rPr>
          <w:color w:val="CFD3D5"/>
        </w:rPr>
        <w:t>示</w:t>
      </w:r>
      <w:r>
        <w:rPr>
          <w:color w:val="D2D3D5"/>
        </w:rPr>
        <w:t>例</w:t>
      </w:r>
      <w:r>
        <w:rPr>
          <w:color w:val="D2D5D3"/>
        </w:rPr>
        <w:t>图</w:t>
      </w:r>
    </w:p>
    <w:p>
      <w:r/>
      <w:r>
        <w:rPr>
          <w:color w:val="DBE5F5"/>
        </w:rPr>
        <w:t>示</w:t>
      </w:r>
      <w:r>
        <w:rPr>
          <w:color w:val="DBE5F5"/>
        </w:rPr>
        <w:t>例</w:t>
      </w:r>
      <w:r>
        <w:rPr>
          <w:color w:val="DBE5F5"/>
        </w:rPr>
        <w:t>图</w:t>
      </w:r>
      <w:r>
        <w:rPr>
          <w:color w:val="DCE6F6"/>
        </w:rPr>
        <w:t>示</w:t>
      </w:r>
      <w:r>
        <w:rPr>
          <w:color w:val="DCE6F6"/>
        </w:rPr>
        <w:t>例</w:t>
      </w:r>
      <w:r>
        <w:rPr>
          <w:color w:val="DCE6F6"/>
        </w:rPr>
        <w:t>图</w:t>
      </w:r>
      <w:r>
        <w:rPr>
          <w:color w:val="DDE7F7"/>
        </w:rPr>
        <w:t>示</w:t>
      </w:r>
      <w:r>
        <w:rPr>
          <w:color w:val="DCE6F6"/>
        </w:rPr>
        <w:t>例</w:t>
      </w:r>
      <w:r>
        <w:rPr>
          <w:color w:val="DCE6F6"/>
        </w:rPr>
        <w:t>图</w:t>
      </w:r>
      <w:r>
        <w:rPr>
          <w:color w:val="DCE6F6"/>
        </w:rPr>
        <w:t>示</w:t>
      </w:r>
      <w:r>
        <w:rPr>
          <w:color w:val="DCE6F6"/>
        </w:rPr>
        <w:t>例</w:t>
      </w:r>
      <w:r>
        <w:rPr>
          <w:color w:val="DBE5F5"/>
        </w:rPr>
        <w:t>图</w:t>
      </w:r>
      <w:r>
        <w:rPr>
          <w:color w:val="DAE4F4"/>
        </w:rPr>
        <w:t>示</w:t>
      </w:r>
      <w:r>
        <w:rPr>
          <w:color w:val="DAE4F4"/>
        </w:rPr>
        <w:t>例</w:t>
      </w:r>
      <w:r>
        <w:rPr>
          <w:color w:val="D8E1F3"/>
        </w:rPr>
        <w:t>图</w:t>
      </w:r>
      <w:r>
        <w:rPr>
          <w:color w:val="D7DFF3"/>
        </w:rPr>
        <w:t>示</w:t>
      </w:r>
      <w:r>
        <w:rPr>
          <w:color w:val="D6E2F2"/>
        </w:rPr>
        <w:t>例</w:t>
      </w:r>
      <w:r>
        <w:rPr>
          <w:color w:val="D5E1F2"/>
        </w:rPr>
        <w:t>图</w:t>
      </w:r>
      <w:r>
        <w:rPr>
          <w:color w:val="D5E0F1"/>
        </w:rPr>
        <w:t>示</w:t>
      </w:r>
      <w:r>
        <w:rPr>
          <w:color w:val="D4DFF1"/>
        </w:rPr>
        <w:t>例</w:t>
      </w:r>
      <w:r>
        <w:rPr>
          <w:color w:val="D3DEF2"/>
        </w:rPr>
        <w:t>图</w:t>
      </w:r>
      <w:r>
        <w:rPr>
          <w:color w:val="D1DDF2"/>
        </w:rPr>
        <w:t>示</w:t>
      </w:r>
      <w:r>
        <w:rPr>
          <w:color w:val="CEDCF0"/>
        </w:rPr>
        <w:t>例</w:t>
      </w:r>
      <w:r>
        <w:rPr>
          <w:color w:val="CCDCEE"/>
        </w:rPr>
        <w:t>图</w:t>
      </w:r>
      <w:r>
        <w:rPr>
          <w:color w:val="C9D7EC"/>
        </w:rPr>
        <w:t>示</w:t>
      </w:r>
      <w:r>
        <w:rPr>
          <w:color w:val="C6D3EC"/>
        </w:rPr>
        <w:t>例</w:t>
      </w:r>
      <w:r>
        <w:rPr>
          <w:color w:val="C2D3EA"/>
        </w:rPr>
        <w:t>图</w:t>
      </w:r>
      <w:r>
        <w:rPr>
          <w:color w:val="BECEE8"/>
        </w:rPr>
        <w:t>示</w:t>
      </w:r>
      <w:r>
        <w:rPr>
          <w:color w:val="ADC0DD"/>
        </w:rPr>
        <w:t>例</w:t>
      </w:r>
      <w:r>
        <w:rPr>
          <w:color w:val="C4D3EB"/>
        </w:rPr>
        <w:t>图</w:t>
      </w:r>
      <w:r>
        <w:rPr>
          <w:color w:val="AEC1DE"/>
        </w:rPr>
        <w:t>示</w:t>
      </w:r>
      <w:r>
        <w:rPr>
          <w:color w:val="A0B3CE"/>
        </w:rPr>
        <w:t>例</w:t>
      </w:r>
      <w:r>
        <w:rPr>
          <w:color w:val="959BA0"/>
        </w:rPr>
        <w:t>图</w:t>
      </w:r>
      <w:r>
        <w:rPr>
          <w:color w:val="9A9E9E"/>
        </w:rPr>
        <w:t>示</w:t>
      </w:r>
      <w:r>
        <w:rPr>
          <w:color w:val="969894"/>
        </w:rPr>
        <w:t>例</w:t>
      </w:r>
      <w:r>
        <w:rPr>
          <w:color w:val="949491"/>
        </w:rPr>
        <w:t>图</w:t>
      </w:r>
      <w:r>
        <w:rPr>
          <w:color w:val="736D64"/>
        </w:rPr>
        <w:t>示</w:t>
      </w:r>
      <w:r>
        <w:rPr>
          <w:color w:val="58453D"/>
        </w:rPr>
        <w:t>例</w:t>
      </w:r>
      <w:r>
        <w:rPr>
          <w:color w:val="413332"/>
        </w:rPr>
        <w:t>图</w:t>
      </w:r>
      <w:r>
        <w:rPr>
          <w:color w:val="3D312D"/>
        </w:rPr>
        <w:t>示</w:t>
      </w:r>
      <w:r>
        <w:rPr>
          <w:color w:val="4F4144"/>
        </w:rPr>
        <w:t>例</w:t>
      </w:r>
      <w:r>
        <w:rPr>
          <w:color w:val="A0B2C6"/>
        </w:rPr>
        <w:t>图</w:t>
      </w:r>
      <w:r>
        <w:rPr>
          <w:color w:val="A9BBD1"/>
        </w:rPr>
        <w:t>示</w:t>
      </w:r>
      <w:r>
        <w:rPr>
          <w:color w:val="A9BCD0"/>
        </w:rPr>
        <w:t>例</w:t>
      </w:r>
      <w:r>
        <w:rPr>
          <w:color w:val="B2C4D2"/>
        </w:rPr>
        <w:t>图</w:t>
      </w:r>
      <w:r>
        <w:rPr>
          <w:color w:val="BED1DA"/>
        </w:rPr>
        <w:t>示</w:t>
      </w:r>
      <w:r>
        <w:rPr>
          <w:color w:val="ADC0CC"/>
        </w:rPr>
        <w:t>例</w:t>
      </w:r>
      <w:r>
        <w:rPr>
          <w:color w:val="AEC0CE"/>
        </w:rPr>
        <w:t>图</w:t>
      </w:r>
      <w:r>
        <w:rPr>
          <w:color w:val="BACAD6"/>
        </w:rPr>
        <w:t>示</w:t>
      </w:r>
      <w:r>
        <w:rPr>
          <w:color w:val="B7C9D3"/>
        </w:rPr>
        <w:t>例</w:t>
      </w:r>
      <w:r>
        <w:rPr>
          <w:color w:val="B5C9D3"/>
        </w:rPr>
        <w:t>图</w:t>
      </w:r>
      <w:r>
        <w:rPr>
          <w:color w:val="C3D0DD"/>
        </w:rPr>
        <w:t>示</w:t>
      </w:r>
      <w:r>
        <w:rPr>
          <w:color w:val="BBCFD8"/>
        </w:rPr>
        <w:t>例</w:t>
      </w:r>
      <w:r>
        <w:rPr>
          <w:color w:val="BFD1DB"/>
        </w:rPr>
        <w:t>图</w:t>
      </w:r>
      <w:r>
        <w:rPr>
          <w:color w:val="C5C3D4"/>
        </w:rPr>
        <w:t>示</w:t>
      </w:r>
      <w:r>
        <w:rPr>
          <w:color w:val="BFC3D3"/>
        </w:rPr>
        <w:t>例</w:t>
      </w:r>
      <w:r>
        <w:rPr>
          <w:color w:val="B5C6D1"/>
        </w:rPr>
        <w:t>图</w:t>
      </w:r>
      <w:r>
        <w:rPr>
          <w:color w:val="B4C6D0"/>
        </w:rPr>
        <w:t>示</w:t>
      </w:r>
      <w:r>
        <w:rPr>
          <w:color w:val="C4D7E0"/>
        </w:rPr>
        <w:t>例</w:t>
      </w:r>
      <w:r>
        <w:rPr>
          <w:color w:val="BBCFD9"/>
        </w:rPr>
        <w:t>图</w:t>
      </w:r>
      <w:r>
        <w:rPr>
          <w:color w:val="C0D3DD"/>
        </w:rPr>
        <w:t>示</w:t>
      </w:r>
      <w:r>
        <w:rPr>
          <w:color w:val="B0C5CE"/>
        </w:rPr>
        <w:t>例</w:t>
      </w:r>
      <w:r>
        <w:rPr>
          <w:color w:val="B2C7D0"/>
        </w:rPr>
        <w:t>图</w:t>
      </w:r>
      <w:r>
        <w:rPr>
          <w:color w:val="AFC6CF"/>
        </w:rPr>
        <w:t>示</w:t>
      </w:r>
      <w:r>
        <w:rPr>
          <w:color w:val="B7C8D3"/>
        </w:rPr>
        <w:t>例</w:t>
      </w:r>
      <w:r>
        <w:rPr>
          <w:color w:val="B9C8D3"/>
        </w:rPr>
        <w:t>图</w:t>
      </w:r>
      <w:r>
        <w:rPr>
          <w:color w:val="AFB8C1"/>
        </w:rPr>
        <w:t>示</w:t>
      </w:r>
      <w:r>
        <w:rPr>
          <w:color w:val="AFAAA5"/>
        </w:rPr>
        <w:t>例</w:t>
      </w:r>
      <w:r>
        <w:rPr>
          <w:color w:val="C1B7B1"/>
        </w:rPr>
        <w:t>图</w:t>
      </w:r>
      <w:r>
        <w:rPr>
          <w:color w:val="CABEBB"/>
        </w:rPr>
        <w:t>示</w:t>
      </w:r>
      <w:r>
        <w:rPr>
          <w:color w:val="CBBFBC"/>
        </w:rPr>
        <w:t>例</w:t>
      </w:r>
      <w:r>
        <w:rPr>
          <w:color w:val="CBBFBC"/>
        </w:rPr>
        <w:t>图</w:t>
      </w:r>
      <w:r>
        <w:rPr>
          <w:color w:val="CABEBB"/>
        </w:rPr>
        <w:t>示</w:t>
      </w:r>
      <w:r>
        <w:rPr>
          <w:color w:val="C9BEB9"/>
        </w:rPr>
        <w:t>例</w:t>
      </w:r>
      <w:r>
        <w:rPr>
          <w:color w:val="CBD1D4"/>
        </w:rPr>
        <w:t>图</w:t>
      </w:r>
      <w:r>
        <w:rPr>
          <w:color w:val="CDDFE9"/>
        </w:rPr>
        <w:t>示</w:t>
      </w:r>
      <w:r>
        <w:rPr>
          <w:color w:val="BDCFD9"/>
        </w:rPr>
        <w:t>例</w:t>
      </w:r>
      <w:r>
        <w:rPr>
          <w:color w:val="B8CAD5"/>
        </w:rPr>
        <w:t>图</w:t>
      </w:r>
      <w:r>
        <w:rPr>
          <w:color w:val="B7C7D2"/>
        </w:rPr>
        <w:t>示</w:t>
      </w:r>
      <w:r>
        <w:rPr>
          <w:color w:val="C8D7E2"/>
        </w:rPr>
        <w:t>例</w:t>
      </w:r>
      <w:r>
        <w:rPr>
          <w:color w:val="BCCED9"/>
        </w:rPr>
        <w:t>图</w:t>
      </w:r>
      <w:r>
        <w:rPr>
          <w:color w:val="C5D8E2"/>
        </w:rPr>
        <w:t>示</w:t>
      </w:r>
      <w:r>
        <w:rPr>
          <w:color w:val="C3D1D9"/>
        </w:rPr>
        <w:t>例</w:t>
      </w:r>
      <w:r>
        <w:rPr>
          <w:color w:val="BDC2C6"/>
        </w:rPr>
        <w:t>图</w:t>
      </w:r>
      <w:r>
        <w:rPr>
          <w:color w:val="BDC3C7"/>
        </w:rPr>
        <w:t>示</w:t>
      </w:r>
      <w:r>
        <w:rPr>
          <w:color w:val="C4CBCD"/>
        </w:rPr>
        <w:t>例</w:t>
      </w:r>
      <w:r>
        <w:rPr>
          <w:color w:val="C6CCCE"/>
        </w:rPr>
        <w:t>图</w:t>
      </w:r>
      <w:r>
        <w:rPr>
          <w:color w:val="C8CCCE"/>
        </w:rPr>
        <w:t>示</w:t>
      </w:r>
      <w:r>
        <w:rPr>
          <w:color w:val="CBD0D3"/>
        </w:rPr>
        <w:t>例</w:t>
      </w:r>
      <w:r>
        <w:rPr>
          <w:color w:val="CCD1D5"/>
        </w:rPr>
        <w:t>图</w:t>
      </w:r>
      <w:r>
        <w:rPr>
          <w:color w:val="CBD0D3"/>
        </w:rPr>
        <w:t>示</w:t>
      </w:r>
      <w:r>
        <w:rPr>
          <w:color w:val="CDD2D5"/>
        </w:rPr>
        <w:t>例</w:t>
      </w:r>
      <w:r>
        <w:rPr>
          <w:color w:val="CDD2D4"/>
        </w:rPr>
        <w:t>图</w:t>
      </w:r>
      <w:r>
        <w:rPr>
          <w:color w:val="CDD0D3"/>
        </w:rPr>
        <w:t>示</w:t>
      </w:r>
      <w:r>
        <w:rPr>
          <w:color w:val="D2D3D6"/>
        </w:rPr>
        <w:t>例</w:t>
      </w:r>
      <w:r>
        <w:rPr>
          <w:color w:val="D0D3D5"/>
        </w:rPr>
        <w:t>图</w:t>
      </w:r>
      <w:r>
        <w:rPr>
          <w:color w:val="CFD1D4"/>
        </w:rPr>
        <w:t>示</w:t>
      </w:r>
      <w:r>
        <w:rPr>
          <w:color w:val="D2D3D6"/>
        </w:rPr>
        <w:t>例</w:t>
      </w:r>
      <w:r>
        <w:rPr>
          <w:color w:val="D2D3D6"/>
        </w:rPr>
        <w:t>图</w:t>
      </w:r>
      <w:r>
        <w:rPr>
          <w:color w:val="D0D1D4"/>
        </w:rPr>
        <w:t>示</w:t>
      </w:r>
      <w:r>
        <w:rPr>
          <w:color w:val="D3D4D7"/>
        </w:rPr>
        <w:t>例</w:t>
      </w:r>
      <w:r>
        <w:rPr>
          <w:color w:val="D2D3D6"/>
        </w:rPr>
        <w:t>图</w:t>
      </w:r>
      <w:r>
        <w:rPr>
          <w:color w:val="D0D1D4"/>
        </w:rPr>
        <w:t>示</w:t>
      </w:r>
      <w:r>
        <w:rPr>
          <w:color w:val="D1D4D6"/>
        </w:rPr>
        <w:t>例</w:t>
      </w:r>
      <w:r>
        <w:rPr>
          <w:color w:val="CFD5D7"/>
        </w:rPr>
        <w:t>图</w:t>
      </w:r>
      <w:r>
        <w:rPr>
          <w:color w:val="CFD2D4"/>
        </w:rPr>
        <w:t>示</w:t>
      </w:r>
      <w:r>
        <w:rPr>
          <w:color w:val="D2D3D6"/>
        </w:rPr>
        <w:t>例</w:t>
      </w:r>
      <w:r>
        <w:rPr>
          <w:color w:val="D3D4D6"/>
        </w:rPr>
        <w:t>图</w:t>
      </w:r>
    </w:p>
    <w:p>
      <w:r/>
      <w:r>
        <w:rPr>
          <w:color w:val="DCE6F6"/>
        </w:rPr>
        <w:t>示</w:t>
      </w:r>
      <w:r>
        <w:rPr>
          <w:color w:val="DBE5F5"/>
        </w:rPr>
        <w:t>例</w:t>
      </w:r>
      <w:r>
        <w:rPr>
          <w:color w:val="DBE5F5"/>
        </w:rPr>
        <w:t>图</w:t>
      </w:r>
      <w:r>
        <w:rPr>
          <w:color w:val="DCE6F6"/>
        </w:rPr>
        <w:t>示</w:t>
      </w:r>
      <w:r>
        <w:rPr>
          <w:color w:val="DCE6F6"/>
        </w:rPr>
        <w:t>例</w:t>
      </w:r>
      <w:r>
        <w:rPr>
          <w:color w:val="DCE6F6"/>
        </w:rPr>
        <w:t>图</w:t>
      </w:r>
      <w:r>
        <w:rPr>
          <w:color w:val="DCE6F6"/>
        </w:rPr>
        <w:t>示</w:t>
      </w:r>
      <w:r>
        <w:rPr>
          <w:color w:val="DCE6F6"/>
        </w:rPr>
        <w:t>例</w:t>
      </w:r>
      <w:r>
        <w:rPr>
          <w:color w:val="DCE6F6"/>
        </w:rPr>
        <w:t>图</w:t>
      </w:r>
      <w:r>
        <w:rPr>
          <w:color w:val="DCE6F6"/>
        </w:rPr>
        <w:t>示</w:t>
      </w:r>
      <w:r>
        <w:rPr>
          <w:color w:val="DCE6F6"/>
        </w:rPr>
        <w:t>例</w:t>
      </w:r>
      <w:r>
        <w:rPr>
          <w:color w:val="DBE5F5"/>
        </w:rPr>
        <w:t>图</w:t>
      </w:r>
      <w:r>
        <w:rPr>
          <w:color w:val="DAE4F4"/>
        </w:rPr>
        <w:t>示</w:t>
      </w:r>
      <w:r>
        <w:rPr>
          <w:color w:val="DAE4F4"/>
        </w:rPr>
        <w:t>例</w:t>
      </w:r>
      <w:r>
        <w:rPr>
          <w:color w:val="D8E2F4"/>
        </w:rPr>
        <w:t>图</w:t>
      </w:r>
      <w:r>
        <w:rPr>
          <w:color w:val="D7DFF3"/>
        </w:rPr>
        <w:t>示</w:t>
      </w:r>
      <w:r>
        <w:rPr>
          <w:color w:val="D6E1F3"/>
        </w:rPr>
        <w:t>例</w:t>
      </w:r>
      <w:r>
        <w:rPr>
          <w:color w:val="D5E0F2"/>
        </w:rPr>
        <w:t>图</w:t>
      </w:r>
      <w:r>
        <w:rPr>
          <w:color w:val="D5E0F2"/>
        </w:rPr>
        <w:t>示</w:t>
      </w:r>
      <w:r>
        <w:rPr>
          <w:color w:val="D4DFF1"/>
        </w:rPr>
        <w:t>例</w:t>
      </w:r>
      <w:r>
        <w:rPr>
          <w:color w:val="D2DDF2"/>
        </w:rPr>
        <w:t>图</w:t>
      </w:r>
      <w:r>
        <w:rPr>
          <w:color w:val="D1DDF1"/>
        </w:rPr>
        <w:t>示</w:t>
      </w:r>
      <w:r>
        <w:rPr>
          <w:color w:val="CEDCF0"/>
        </w:rPr>
        <w:t>例</w:t>
      </w:r>
      <w:r>
        <w:rPr>
          <w:color w:val="CCDAEE"/>
        </w:rPr>
        <w:t>图</w:t>
      </w:r>
      <w:r>
        <w:rPr>
          <w:color w:val="C9D7EC"/>
        </w:rPr>
        <w:t>示</w:t>
      </w:r>
      <w:r>
        <w:rPr>
          <w:color w:val="C6D3EC"/>
        </w:rPr>
        <w:t>例</w:t>
      </w:r>
      <w:r>
        <w:rPr>
          <w:color w:val="C3D3EA"/>
        </w:rPr>
        <w:t>图</w:t>
      </w:r>
      <w:r>
        <w:rPr>
          <w:color w:val="C1D1E9"/>
        </w:rPr>
        <w:t>示</w:t>
      </w:r>
      <w:r>
        <w:rPr>
          <w:color w:val="AFC1DF"/>
        </w:rPr>
        <w:t>例</w:t>
      </w:r>
      <w:r>
        <w:rPr>
          <w:color w:val="C2D2EA"/>
        </w:rPr>
        <w:t>图</w:t>
      </w:r>
      <w:r>
        <w:rPr>
          <w:color w:val="ABBDDD"/>
        </w:rPr>
        <w:t>示</w:t>
      </w:r>
      <w:r>
        <w:rPr>
          <w:color w:val="A0B2CD"/>
        </w:rPr>
        <w:t>例</w:t>
      </w:r>
      <w:r>
        <w:rPr>
          <w:color w:val="959BA0"/>
        </w:rPr>
        <w:t>图</w:t>
      </w:r>
      <w:r>
        <w:rPr>
          <w:color w:val="9BA0A0"/>
        </w:rPr>
        <w:t>示</w:t>
      </w:r>
      <w:r>
        <w:rPr>
          <w:color w:val="9A9A97"/>
        </w:rPr>
        <w:t>例</w:t>
      </w:r>
      <w:r>
        <w:rPr>
          <w:color w:val="999996"/>
        </w:rPr>
        <w:t>图</w:t>
      </w:r>
      <w:r>
        <w:rPr>
          <w:color w:val="79716A"/>
        </w:rPr>
        <w:t>示</w:t>
      </w:r>
      <w:r>
        <w:rPr>
          <w:color w:val="5D4D45"/>
        </w:rPr>
        <w:t>例</w:t>
      </w:r>
      <w:r>
        <w:rPr>
          <w:color w:val="4E403F"/>
        </w:rPr>
        <w:t>图</w:t>
      </w:r>
      <w:r>
        <w:rPr>
          <w:color w:val="40312C"/>
        </w:rPr>
        <w:t>示</w:t>
      </w:r>
      <w:r>
        <w:rPr>
          <w:color w:val="3F2B25"/>
        </w:rPr>
        <w:t>例</w:t>
      </w:r>
      <w:r>
        <w:rPr>
          <w:color w:val="606069"/>
        </w:rPr>
        <w:t>图</w:t>
      </w:r>
      <w:r>
        <w:rPr>
          <w:color w:val="A1B4C7"/>
        </w:rPr>
        <w:t>示</w:t>
      </w:r>
      <w:r>
        <w:rPr>
          <w:color w:val="A9BDD1"/>
        </w:rPr>
        <w:t>例</w:t>
      </w:r>
      <w:r>
        <w:rPr>
          <w:color w:val="AEC2D0"/>
        </w:rPr>
        <w:t>图</w:t>
      </w:r>
      <w:r>
        <w:rPr>
          <w:color w:val="B4CAD5"/>
        </w:rPr>
        <w:t>示</w:t>
      </w:r>
      <w:r>
        <w:rPr>
          <w:color w:val="ACBFC9"/>
        </w:rPr>
        <w:t>例</w:t>
      </w:r>
      <w:r>
        <w:rPr>
          <w:color w:val="B3C1CF"/>
        </w:rPr>
        <w:t>图</w:t>
      </w:r>
      <w:r>
        <w:rPr>
          <w:color w:val="B1C4CF"/>
        </w:rPr>
        <w:t>示</w:t>
      </w:r>
      <w:r>
        <w:rPr>
          <w:color w:val="BCCCD7"/>
        </w:rPr>
        <w:t>例</w:t>
      </w:r>
      <w:r>
        <w:rPr>
          <w:color w:val="B8CBD5"/>
        </w:rPr>
        <w:t>图</w:t>
      </w:r>
      <w:r>
        <w:rPr>
          <w:color w:val="BBCCD6"/>
        </w:rPr>
        <w:t>示</w:t>
      </w:r>
      <w:r>
        <w:rPr>
          <w:color w:val="C3D1DB"/>
        </w:rPr>
        <w:t>例</w:t>
      </w:r>
      <w:r>
        <w:rPr>
          <w:color w:val="BBD1DB"/>
        </w:rPr>
        <w:t>图</w:t>
      </w:r>
      <w:r>
        <w:rPr>
          <w:color w:val="C4CFDB"/>
        </w:rPr>
        <w:t>示</w:t>
      </w:r>
      <w:r>
        <w:rPr>
          <w:color w:val="C0C3CF"/>
        </w:rPr>
        <w:t>例</w:t>
      </w:r>
      <w:r>
        <w:rPr>
          <w:color w:val="BAC9D4"/>
        </w:rPr>
        <w:t>图</w:t>
      </w:r>
      <w:r>
        <w:rPr>
          <w:color w:val="B3C3CE"/>
        </w:rPr>
        <w:t>示</w:t>
      </w:r>
      <w:r>
        <w:rPr>
          <w:color w:val="BDCED8"/>
        </w:rPr>
        <w:t>例</w:t>
      </w:r>
      <w:r>
        <w:rPr>
          <w:color w:val="B7CCD5"/>
        </w:rPr>
        <w:t>图</w:t>
      </w:r>
      <w:r>
        <w:rPr>
          <w:color w:val="BFD0DB"/>
        </w:rPr>
        <w:t>示</w:t>
      </w:r>
      <w:r>
        <w:rPr>
          <w:color w:val="B0C6D0"/>
        </w:rPr>
        <w:t>例</w:t>
      </w:r>
      <w:r>
        <w:rPr>
          <w:color w:val="ACC2CC"/>
        </w:rPr>
        <w:t>图</w:t>
      </w:r>
      <w:r>
        <w:rPr>
          <w:color w:val="A9C0C9"/>
        </w:rPr>
        <w:t>示</w:t>
      </w:r>
      <w:r>
        <w:rPr>
          <w:color w:val="B3C5D1"/>
        </w:rPr>
        <w:t>例</w:t>
      </w:r>
      <w:r>
        <w:rPr>
          <w:color w:val="B7C6D1"/>
        </w:rPr>
        <w:t>图</w:t>
      </w:r>
      <w:r>
        <w:rPr>
          <w:color w:val="B4B2B1"/>
        </w:rPr>
        <w:t>示</w:t>
      </w:r>
      <w:r>
        <w:rPr>
          <w:color w:val="C2B8B1"/>
        </w:rPr>
        <w:t>例</w:t>
      </w:r>
      <w:r>
        <w:rPr>
          <w:color w:val="CAC0BB"/>
        </w:rPr>
        <w:t>图</w:t>
      </w:r>
      <w:r>
        <w:rPr>
          <w:color w:val="CDC2BF"/>
        </w:rPr>
        <w:t>示</w:t>
      </w:r>
      <w:r>
        <w:rPr>
          <w:color w:val="CDC2BF"/>
        </w:rPr>
        <w:t>例</w:t>
      </w:r>
      <w:r>
        <w:rPr>
          <w:color w:val="CDC0BE"/>
        </w:rPr>
        <w:t>图</w:t>
      </w:r>
      <w:r>
        <w:rPr>
          <w:color w:val="CCC0BD"/>
        </w:rPr>
        <w:t>示</w:t>
      </w:r>
      <w:r>
        <w:rPr>
          <w:color w:val="C7BDB9"/>
        </w:rPr>
        <w:t>例</w:t>
      </w:r>
      <w:r>
        <w:rPr>
          <w:color w:val="C8C2BE"/>
        </w:rPr>
        <w:t>图</w:t>
      </w:r>
      <w:r>
        <w:rPr>
          <w:color w:val="D1DCE5"/>
        </w:rPr>
        <w:t>示</w:t>
      </w:r>
      <w:r>
        <w:rPr>
          <w:color w:val="BCD1DB"/>
        </w:rPr>
        <w:t>例</w:t>
      </w:r>
      <w:r>
        <w:rPr>
          <w:color w:val="B9C9D4"/>
        </w:rPr>
        <w:t>图</w:t>
      </w:r>
      <w:r>
        <w:rPr>
          <w:color w:val="BCCDD8"/>
        </w:rPr>
        <w:t>示</w:t>
      </w:r>
      <w:r>
        <w:rPr>
          <w:color w:val="BDCFDA"/>
        </w:rPr>
        <w:t>例</w:t>
      </w:r>
      <w:r>
        <w:rPr>
          <w:color w:val="B0C9D3"/>
        </w:rPr>
        <w:t>图</w:t>
      </w:r>
      <w:r>
        <w:rPr>
          <w:color w:val="C7DAE4"/>
        </w:rPr>
        <w:t>示</w:t>
      </w:r>
      <w:r>
        <w:rPr>
          <w:color w:val="C1CFD6"/>
        </w:rPr>
        <w:t>例</w:t>
      </w:r>
      <w:r>
        <w:rPr>
          <w:color w:val="BEC4C7"/>
        </w:rPr>
        <w:t>图</w:t>
      </w:r>
      <w:r>
        <w:rPr>
          <w:color w:val="C0C5C9"/>
        </w:rPr>
        <w:t>示</w:t>
      </w:r>
      <w:r>
        <w:rPr>
          <w:color w:val="C6CECE"/>
        </w:rPr>
        <w:t>例</w:t>
      </w:r>
      <w:r>
        <w:rPr>
          <w:color w:val="C7CDD0"/>
        </w:rPr>
        <w:t>图</w:t>
      </w:r>
      <w:r>
        <w:rPr>
          <w:color w:val="C7CCCF"/>
        </w:rPr>
        <w:t>示</w:t>
      </w:r>
      <w:r>
        <w:rPr>
          <w:color w:val="CCD2D2"/>
        </w:rPr>
        <w:t>例</w:t>
      </w:r>
      <w:r>
        <w:rPr>
          <w:color w:val="CBD0D3"/>
        </w:rPr>
        <w:t>图</w:t>
      </w:r>
      <w:r>
        <w:rPr>
          <w:color w:val="CBCFD3"/>
        </w:rPr>
        <w:t>示</w:t>
      </w:r>
      <w:r>
        <w:rPr>
          <w:color w:val="CED3D7"/>
        </w:rPr>
        <w:t>例</w:t>
      </w:r>
      <w:r>
        <w:rPr>
          <w:color w:val="CCD2D4"/>
        </w:rPr>
        <w:t>图</w:t>
      </w:r>
      <w:r>
        <w:rPr>
          <w:color w:val="CED1D3"/>
        </w:rPr>
        <w:t>示</w:t>
      </w:r>
      <w:r>
        <w:rPr>
          <w:color w:val="D2D3D6"/>
        </w:rPr>
        <w:t>例</w:t>
      </w:r>
      <w:r>
        <w:rPr>
          <w:color w:val="D0D3D5"/>
        </w:rPr>
        <w:t>图</w:t>
      </w:r>
      <w:r>
        <w:rPr>
          <w:color w:val="CFD1D4"/>
        </w:rPr>
        <w:t>示</w:t>
      </w:r>
      <w:r>
        <w:rPr>
          <w:color w:val="D2D3D6"/>
        </w:rPr>
        <w:t>例</w:t>
      </w:r>
      <w:r>
        <w:rPr>
          <w:color w:val="D2D3D6"/>
        </w:rPr>
        <w:t>图</w:t>
      </w:r>
      <w:r>
        <w:rPr>
          <w:color w:val="D1D2D5"/>
        </w:rPr>
        <w:t>示</w:t>
      </w:r>
      <w:r>
        <w:rPr>
          <w:color w:val="D3D4D7"/>
        </w:rPr>
        <w:t>例</w:t>
      </w:r>
      <w:r>
        <w:rPr>
          <w:color w:val="D2D3D6"/>
        </w:rPr>
        <w:t>图</w:t>
      </w:r>
      <w:r>
        <w:rPr>
          <w:color w:val="CFD1D4"/>
        </w:rPr>
        <w:t>示</w:t>
      </w:r>
      <w:r>
        <w:rPr>
          <w:color w:val="D1D4D6"/>
        </w:rPr>
        <w:t>例</w:t>
      </w:r>
      <w:r>
        <w:rPr>
          <w:color w:val="D1D5D7"/>
        </w:rPr>
        <w:t>图</w:t>
      </w:r>
      <w:r>
        <w:rPr>
          <w:color w:val="D0D3D6"/>
        </w:rPr>
        <w:t>示</w:t>
      </w:r>
      <w:r>
        <w:rPr>
          <w:color w:val="D3D4D7"/>
        </w:rPr>
        <w:t>例</w:t>
      </w:r>
      <w:r>
        <w:rPr>
          <w:color w:val="D3D5D8"/>
        </w:rPr>
        <w:t>图</w:t>
      </w:r>
    </w:p>
    <w:p>
      <w:r/>
      <w:r>
        <w:rPr>
          <w:color w:val="DCE6F6"/>
        </w:rPr>
        <w:t>示</w:t>
      </w:r>
      <w:r>
        <w:rPr>
          <w:color w:val="DCE6F6"/>
        </w:rPr>
        <w:t>例</w:t>
      </w:r>
      <w:r>
        <w:rPr>
          <w:color w:val="DBE5F5"/>
        </w:rPr>
        <w:t>图</w:t>
      </w:r>
      <w:r>
        <w:rPr>
          <w:color w:val="DCE6F6"/>
        </w:rPr>
        <w:t>示</w:t>
      </w:r>
      <w:r>
        <w:rPr>
          <w:color w:val="DDE7F7"/>
        </w:rPr>
        <w:t>例</w:t>
      </w:r>
      <w:r>
        <w:rPr>
          <w:color w:val="DDE7F7"/>
        </w:rPr>
        <w:t>图</w:t>
      </w:r>
      <w:r>
        <w:rPr>
          <w:color w:val="DCE6F6"/>
        </w:rPr>
        <w:t>示</w:t>
      </w:r>
      <w:r>
        <w:rPr>
          <w:color w:val="DCE6F6"/>
        </w:rPr>
        <w:t>例</w:t>
      </w:r>
      <w:r>
        <w:rPr>
          <w:color w:val="DCE6F6"/>
        </w:rPr>
        <w:t>图</w:t>
      </w:r>
      <w:r>
        <w:rPr>
          <w:color w:val="DCE6F6"/>
        </w:rPr>
        <w:t>示</w:t>
      </w:r>
      <w:r>
        <w:rPr>
          <w:color w:val="DCE6F6"/>
        </w:rPr>
        <w:t>例</w:t>
      </w:r>
      <w:r>
        <w:rPr>
          <w:color w:val="DBE5F5"/>
        </w:rPr>
        <w:t>图</w:t>
      </w:r>
      <w:r>
        <w:rPr>
          <w:color w:val="DAE4F4"/>
        </w:rPr>
        <w:t>示</w:t>
      </w:r>
      <w:r>
        <w:rPr>
          <w:color w:val="DAE4F4"/>
        </w:rPr>
        <w:t>例</w:t>
      </w:r>
      <w:r>
        <w:rPr>
          <w:color w:val="D8E2F4"/>
        </w:rPr>
        <w:t>图</w:t>
      </w:r>
      <w:r>
        <w:rPr>
          <w:color w:val="D7DFF3"/>
        </w:rPr>
        <w:t>示</w:t>
      </w:r>
      <w:r>
        <w:rPr>
          <w:color w:val="D6E1F3"/>
        </w:rPr>
        <w:t>例</w:t>
      </w:r>
      <w:r>
        <w:rPr>
          <w:color w:val="D5E0F2"/>
        </w:rPr>
        <w:t>图</w:t>
      </w:r>
      <w:r>
        <w:rPr>
          <w:color w:val="D4DFF1"/>
        </w:rPr>
        <w:t>示</w:t>
      </w:r>
      <w:r>
        <w:rPr>
          <w:color w:val="D3DEF2"/>
        </w:rPr>
        <w:t>例</w:t>
      </w:r>
      <w:r>
        <w:rPr>
          <w:color w:val="D2DDF2"/>
        </w:rPr>
        <w:t>图</w:t>
      </w:r>
      <w:r>
        <w:rPr>
          <w:color w:val="D1DCF1"/>
        </w:rPr>
        <w:t>示</w:t>
      </w:r>
      <w:r>
        <w:rPr>
          <w:color w:val="CEDBEF"/>
        </w:rPr>
        <w:t>例</w:t>
      </w:r>
      <w:r>
        <w:rPr>
          <w:color w:val="CCDAEE"/>
        </w:rPr>
        <w:t>图</w:t>
      </w:r>
      <w:r>
        <w:rPr>
          <w:color w:val="C9D6EB"/>
        </w:rPr>
        <w:t>示</w:t>
      </w:r>
      <w:r>
        <w:rPr>
          <w:color w:val="C7D4EB"/>
        </w:rPr>
        <w:t>例</w:t>
      </w:r>
      <w:r>
        <w:rPr>
          <w:color w:val="C4D4EB"/>
        </w:rPr>
        <w:t>图</w:t>
      </w:r>
      <w:r>
        <w:rPr>
          <w:color w:val="C2D3EA"/>
        </w:rPr>
        <w:t>示</w:t>
      </w:r>
      <w:r>
        <w:rPr>
          <w:color w:val="ADC0DD"/>
        </w:rPr>
        <w:t>例</w:t>
      </w:r>
      <w:r>
        <w:rPr>
          <w:color w:val="BFD0E8"/>
        </w:rPr>
        <w:t>图</w:t>
      </w:r>
      <w:r>
        <w:rPr>
          <w:color w:val="A8BCDA"/>
        </w:rPr>
        <w:t>示</w:t>
      </w:r>
      <w:r>
        <w:rPr>
          <w:color w:val="A1B3CB"/>
        </w:rPr>
        <w:t>例</w:t>
      </w:r>
      <w:r>
        <w:rPr>
          <w:color w:val="979EA2"/>
        </w:rPr>
        <w:t>图</w:t>
      </w:r>
      <w:r>
        <w:rPr>
          <w:color w:val="9EA3A6"/>
        </w:rPr>
        <w:t>示</w:t>
      </w:r>
      <w:r>
        <w:rPr>
          <w:color w:val="9C9D9F"/>
        </w:rPr>
        <w:t>例</w:t>
      </w:r>
      <w:r>
        <w:rPr>
          <w:color w:val="9D9D9D"/>
        </w:rPr>
        <w:t>图</w:t>
      </w:r>
      <w:r>
        <w:rPr>
          <w:color w:val="807974"/>
        </w:rPr>
        <w:t>示</w:t>
      </w:r>
      <w:r>
        <w:rPr>
          <w:color w:val="605046"/>
        </w:rPr>
        <w:t>例</w:t>
      </w:r>
      <w:r>
        <w:rPr>
          <w:color w:val="5A4D4A"/>
        </w:rPr>
        <w:t>图</w:t>
      </w:r>
      <w:r>
        <w:rPr>
          <w:color w:val="43322C"/>
        </w:rPr>
        <w:t>示</w:t>
      </w:r>
      <w:r>
        <w:rPr>
          <w:color w:val="503C34"/>
        </w:rPr>
        <w:t>例</w:t>
      </w:r>
      <w:r>
        <w:rPr>
          <w:color w:val="2D1D1B"/>
        </w:rPr>
        <w:t>图</w:t>
      </w:r>
      <w:r>
        <w:rPr>
          <w:color w:val="6F7984"/>
        </w:rPr>
        <w:t>示</w:t>
      </w:r>
      <w:r>
        <w:rPr>
          <w:color w:val="ADC1D5"/>
        </w:rPr>
        <w:t>例</w:t>
      </w:r>
      <w:r>
        <w:rPr>
          <w:color w:val="AEC0CF"/>
        </w:rPr>
        <w:t>图</w:t>
      </w:r>
      <w:r>
        <w:rPr>
          <w:color w:val="BFD1DB"/>
        </w:rPr>
        <w:t>示</w:t>
      </w:r>
      <w:r>
        <w:rPr>
          <w:color w:val="B0C1CC"/>
        </w:rPr>
        <w:t>例</w:t>
      </w:r>
      <w:r>
        <w:rPr>
          <w:color w:val="ADBECC"/>
        </w:rPr>
        <w:t>图</w:t>
      </w:r>
      <w:r>
        <w:rPr>
          <w:color w:val="B2C4CF"/>
        </w:rPr>
        <w:t>示</w:t>
      </w:r>
      <w:r>
        <w:rPr>
          <w:color w:val="BCCDD8"/>
        </w:rPr>
        <w:t>例</w:t>
      </w:r>
      <w:r>
        <w:rPr>
          <w:color w:val="BDCBD7"/>
        </w:rPr>
        <w:t>图</w:t>
      </w:r>
      <w:r>
        <w:rPr>
          <w:color w:val="B4C8D2"/>
        </w:rPr>
        <w:t>示</w:t>
      </w:r>
      <w:r>
        <w:rPr>
          <w:color w:val="C2D2DC"/>
        </w:rPr>
        <w:t>例</w:t>
      </w:r>
      <w:r>
        <w:rPr>
          <w:color w:val="BCCFD8"/>
        </w:rPr>
        <w:t>图</w:t>
      </w:r>
      <w:r>
        <w:rPr>
          <w:color w:val="B9CDD7"/>
        </w:rPr>
        <w:t>示</w:t>
      </w:r>
      <w:r>
        <w:rPr>
          <w:color w:val="C8D3C9"/>
        </w:rPr>
        <w:t>例</w:t>
      </w:r>
      <w:r>
        <w:rPr>
          <w:color w:val="C0CED1"/>
        </w:rPr>
        <w:t>图</w:t>
      </w:r>
      <w:r>
        <w:rPr>
          <w:color w:val="BACCD7"/>
        </w:rPr>
        <w:t>示</w:t>
      </w:r>
      <w:r>
        <w:rPr>
          <w:color w:val="B3C5CF"/>
        </w:rPr>
        <w:t>例</w:t>
      </w:r>
      <w:r>
        <w:rPr>
          <w:color w:val="ADC3CC"/>
        </w:rPr>
        <w:t>图</w:t>
      </w:r>
      <w:r>
        <w:rPr>
          <w:color w:val="B6C9D4"/>
        </w:rPr>
        <w:t>示</w:t>
      </w:r>
      <w:r>
        <w:rPr>
          <w:color w:val="ACC1CB"/>
        </w:rPr>
        <w:t>例</w:t>
      </w:r>
      <w:r>
        <w:rPr>
          <w:color w:val="A9BCC4"/>
        </w:rPr>
        <w:t>图</w:t>
      </w:r>
      <w:r>
        <w:rPr>
          <w:color w:val="A9BBC3"/>
        </w:rPr>
        <w:t>示</w:t>
      </w:r>
      <w:r>
        <w:rPr>
          <w:color w:val="BAC5CB"/>
        </w:rPr>
        <w:t>例</w:t>
      </w:r>
      <w:r>
        <w:rPr>
          <w:color w:val="BCB9B8"/>
        </w:rPr>
        <w:t>图</w:t>
      </w:r>
      <w:r>
        <w:rPr>
          <w:color w:val="C2B7B0"/>
        </w:rPr>
        <w:t>示</w:t>
      </w:r>
      <w:r>
        <w:rPr>
          <w:color w:val="CCC1BB"/>
        </w:rPr>
        <w:t>例</w:t>
      </w:r>
      <w:r>
        <w:rPr>
          <w:color w:val="CFC3BF"/>
        </w:rPr>
        <w:t>图</w:t>
      </w:r>
      <w:r>
        <w:rPr>
          <w:color w:val="CFC3C0"/>
        </w:rPr>
        <w:t>示</w:t>
      </w:r>
      <w:r>
        <w:rPr>
          <w:color w:val="CEC2BF"/>
        </w:rPr>
        <w:t>例</w:t>
      </w:r>
      <w:r>
        <w:rPr>
          <w:color w:val="CDC0BE"/>
        </w:rPr>
        <w:t>图</w:t>
      </w:r>
      <w:r>
        <w:rPr>
          <w:color w:val="CBBFBC"/>
        </w:rPr>
        <w:t>示</w:t>
      </w:r>
      <w:r>
        <w:rPr>
          <w:color w:val="C8BDB9"/>
        </w:rPr>
        <w:t>例</w:t>
      </w:r>
      <w:r>
        <w:rPr>
          <w:color w:val="C4B9B5"/>
        </w:rPr>
        <w:t>图</w:t>
      </w:r>
      <w:r>
        <w:rPr>
          <w:color w:val="C8CCD1"/>
        </w:rPr>
        <w:t>示</w:t>
      </w:r>
      <w:r>
        <w:rPr>
          <w:color w:val="C1D2DE"/>
        </w:rPr>
        <w:t>例</w:t>
      </w:r>
      <w:r>
        <w:rPr>
          <w:color w:val="B6C8D4"/>
        </w:rPr>
        <w:t>图</w:t>
      </w:r>
      <w:r>
        <w:rPr>
          <w:color w:val="B7CBD7"/>
        </w:rPr>
        <w:t>示</w:t>
      </w:r>
      <w:r>
        <w:rPr>
          <w:color w:val="B3C8D5"/>
        </w:rPr>
        <w:t>例</w:t>
      </w:r>
      <w:r>
        <w:rPr>
          <w:color w:val="B1CBD4"/>
        </w:rPr>
        <w:t>图</w:t>
      </w:r>
      <w:r>
        <w:rPr>
          <w:color w:val="C9DBE4"/>
        </w:rPr>
        <w:t>示</w:t>
      </w:r>
      <w:r>
        <w:rPr>
          <w:color w:val="C2D1D9"/>
        </w:rPr>
        <w:t>例</w:t>
      </w:r>
      <w:r>
        <w:rPr>
          <w:color w:val="BFC3C5"/>
        </w:rPr>
        <w:t>图</w:t>
      </w:r>
      <w:r>
        <w:rPr>
          <w:color w:val="C0C6CA"/>
        </w:rPr>
        <w:t>示</w:t>
      </w:r>
      <w:r>
        <w:rPr>
          <w:color w:val="C7CCCF"/>
        </w:rPr>
        <w:t>例</w:t>
      </w:r>
      <w:r>
        <w:rPr>
          <w:color w:val="C7CCD0"/>
        </w:rPr>
        <w:t>图</w:t>
      </w:r>
      <w:r>
        <w:rPr>
          <w:color w:val="C7CCD0"/>
        </w:rPr>
        <w:t>示</w:t>
      </w:r>
      <w:r>
        <w:rPr>
          <w:color w:val="CCD0D2"/>
        </w:rPr>
        <w:t>例</w:t>
      </w:r>
      <w:r>
        <w:rPr>
          <w:color w:val="CCD0D2"/>
        </w:rPr>
        <w:t>图</w:t>
      </w:r>
      <w:r>
        <w:rPr>
          <w:color w:val="CACFD2"/>
        </w:rPr>
        <w:t>示</w:t>
      </w:r>
      <w:r>
        <w:rPr>
          <w:color w:val="CED2D6"/>
        </w:rPr>
        <w:t>例</w:t>
      </w:r>
      <w:r>
        <w:rPr>
          <w:color w:val="CDD2D4"/>
        </w:rPr>
        <w:t>图</w:t>
      </w:r>
      <w:r>
        <w:rPr>
          <w:color w:val="CED1D3"/>
        </w:rPr>
        <w:t>示</w:t>
      </w:r>
      <w:r>
        <w:rPr>
          <w:color w:val="D1D2D5"/>
        </w:rPr>
        <w:t>例</w:t>
      </w:r>
      <w:r>
        <w:rPr>
          <w:color w:val="CFD1D4"/>
        </w:rPr>
        <w:t>图</w:t>
      </w:r>
      <w:r>
        <w:rPr>
          <w:color w:val="CFD1D4"/>
        </w:rPr>
        <w:t>示</w:t>
      </w:r>
      <w:r>
        <w:rPr>
          <w:color w:val="D2D3D6"/>
        </w:rPr>
        <w:t>例</w:t>
      </w:r>
      <w:r>
        <w:rPr>
          <w:color w:val="D2D3D6"/>
        </w:rPr>
        <w:t>图</w:t>
      </w:r>
      <w:r>
        <w:rPr>
          <w:color w:val="D1D2D4"/>
        </w:rPr>
        <w:t>示</w:t>
      </w:r>
      <w:r>
        <w:rPr>
          <w:color w:val="D3D4D7"/>
        </w:rPr>
        <w:t>例</w:t>
      </w:r>
      <w:r>
        <w:rPr>
          <w:color w:val="D2D3D6"/>
        </w:rPr>
        <w:t>图</w:t>
      </w:r>
      <w:r>
        <w:rPr>
          <w:color w:val="CED2D6"/>
        </w:rPr>
        <w:t>示</w:t>
      </w:r>
      <w:r>
        <w:rPr>
          <w:color w:val="D1D4D7"/>
        </w:rPr>
        <w:t>例</w:t>
      </w:r>
      <w:r>
        <w:rPr>
          <w:color w:val="D2D4D7"/>
        </w:rPr>
        <w:t>图</w:t>
      </w:r>
      <w:r>
        <w:rPr>
          <w:color w:val="CED3D6"/>
        </w:rPr>
        <w:t>示</w:t>
      </w:r>
      <w:r>
        <w:rPr>
          <w:color w:val="D3D5D9"/>
        </w:rPr>
        <w:t>例</w:t>
      </w:r>
      <w:r>
        <w:rPr>
          <w:color w:val="D3D5D8"/>
        </w:rPr>
        <w:t>图</w:t>
      </w:r>
    </w:p>
    <w:p>
      <w:r/>
      <w:r>
        <w:rPr>
          <w:color w:val="DBE5F5"/>
        </w:rPr>
        <w:t>示</w:t>
      </w:r>
      <w:r>
        <w:rPr>
          <w:color w:val="DCE6F6"/>
        </w:rPr>
        <w:t>例</w:t>
      </w:r>
      <w:r>
        <w:rPr>
          <w:color w:val="DCE6F6"/>
        </w:rPr>
        <w:t>图</w:t>
      </w:r>
      <w:r>
        <w:rPr>
          <w:color w:val="DCE6F6"/>
        </w:rPr>
        <w:t>示</w:t>
      </w:r>
      <w:r>
        <w:rPr>
          <w:color w:val="DDE7F7"/>
        </w:rPr>
        <w:t>例</w:t>
      </w:r>
      <w:r>
        <w:rPr>
          <w:color w:val="DDE7F7"/>
        </w:rPr>
        <w:t>图</w:t>
      </w:r>
      <w:r>
        <w:rPr>
          <w:color w:val="DCE6F6"/>
        </w:rPr>
        <w:t>示</w:t>
      </w:r>
      <w:r>
        <w:rPr>
          <w:color w:val="DCE6F6"/>
        </w:rPr>
        <w:t>例</w:t>
      </w:r>
      <w:r>
        <w:rPr>
          <w:color w:val="DCE6F6"/>
        </w:rPr>
        <w:t>图</w:t>
      </w:r>
      <w:r>
        <w:rPr>
          <w:color w:val="DCE6F6"/>
        </w:rPr>
        <w:t>示</w:t>
      </w:r>
      <w:r>
        <w:rPr>
          <w:color w:val="DBE5F5"/>
        </w:rPr>
        <w:t>例</w:t>
      </w:r>
      <w:r>
        <w:rPr>
          <w:color w:val="DBE5F5"/>
        </w:rPr>
        <w:t>图</w:t>
      </w:r>
      <w:r>
        <w:rPr>
          <w:color w:val="DAE4F4"/>
        </w:rPr>
        <w:t>示</w:t>
      </w:r>
      <w:r>
        <w:rPr>
          <w:color w:val="D8E4F3"/>
        </w:rPr>
        <w:t>例</w:t>
      </w:r>
      <w:r>
        <w:rPr>
          <w:color w:val="D8E3F3"/>
        </w:rPr>
        <w:t>图</w:t>
      </w:r>
      <w:r>
        <w:rPr>
          <w:color w:val="D7E2F3"/>
        </w:rPr>
        <w:t>示</w:t>
      </w:r>
      <w:r>
        <w:rPr>
          <w:color w:val="D5E1F2"/>
        </w:rPr>
        <w:t>例</w:t>
      </w:r>
      <w:r>
        <w:rPr>
          <w:color w:val="D5E0F2"/>
        </w:rPr>
        <w:t>图</w:t>
      </w:r>
      <w:r>
        <w:rPr>
          <w:color w:val="D3DEF2"/>
        </w:rPr>
        <w:t>示</w:t>
      </w:r>
      <w:r>
        <w:rPr>
          <w:color w:val="D2DDF2"/>
        </w:rPr>
        <w:t>例</w:t>
      </w:r>
      <w:r>
        <w:rPr>
          <w:color w:val="D2DDF2"/>
        </w:rPr>
        <w:t>图</w:t>
      </w:r>
      <w:r>
        <w:rPr>
          <w:color w:val="D0DBF0"/>
        </w:rPr>
        <w:t>示</w:t>
      </w:r>
      <w:r>
        <w:rPr>
          <w:color w:val="CCDBEF"/>
        </w:rPr>
        <w:t>例</w:t>
      </w:r>
      <w:r>
        <w:rPr>
          <w:color w:val="CBD9ED"/>
        </w:rPr>
        <w:t>图</w:t>
      </w:r>
      <w:r>
        <w:rPr>
          <w:color w:val="CAD7EC"/>
        </w:rPr>
        <w:t>示</w:t>
      </w:r>
      <w:r>
        <w:rPr>
          <w:color w:val="C8D5EC"/>
        </w:rPr>
        <w:t>例</w:t>
      </w:r>
      <w:r>
        <w:rPr>
          <w:color w:val="C7D4ED"/>
        </w:rPr>
        <w:t>图</w:t>
      </w:r>
      <w:r>
        <w:rPr>
          <w:color w:val="C2D2E9"/>
        </w:rPr>
        <w:t>示</w:t>
      </w:r>
      <w:r>
        <w:rPr>
          <w:color w:val="ACBFDC"/>
        </w:rPr>
        <w:t>例</w:t>
      </w:r>
      <w:r>
        <w:rPr>
          <w:color w:val="BDCDE7"/>
        </w:rPr>
        <w:t>图</w:t>
      </w:r>
      <w:r>
        <w:rPr>
          <w:color w:val="A7BBD9"/>
        </w:rPr>
        <w:t>示</w:t>
      </w:r>
      <w:r>
        <w:rPr>
          <w:color w:val="A1B1C7"/>
        </w:rPr>
        <w:t>例</w:t>
      </w:r>
      <w:r>
        <w:rPr>
          <w:color w:val="9AA0A3"/>
        </w:rPr>
        <w:t>图</w:t>
      </w:r>
      <w:r>
        <w:rPr>
          <w:color w:val="9FA5A9"/>
        </w:rPr>
        <w:t>示</w:t>
      </w:r>
      <w:r>
        <w:rPr>
          <w:color w:val="9EA0A0"/>
        </w:rPr>
        <w:t>例</w:t>
      </w:r>
      <w:r>
        <w:rPr>
          <w:color w:val="9C9F9C"/>
        </w:rPr>
        <w:t>图</w:t>
      </w:r>
      <w:r>
        <w:rPr>
          <w:color w:val="85817C"/>
        </w:rPr>
        <w:t>示</w:t>
      </w:r>
      <w:r>
        <w:rPr>
          <w:color w:val="5D4940"/>
        </w:rPr>
        <w:t>例</w:t>
      </w:r>
      <w:r>
        <w:rPr>
          <w:color w:val="665A54"/>
        </w:rPr>
        <w:t>图</w:t>
      </w:r>
      <w:r>
        <w:rPr>
          <w:color w:val="483630"/>
        </w:rPr>
        <w:t>示</w:t>
      </w:r>
      <w:r>
        <w:rPr>
          <w:color w:val="5D4840"/>
        </w:rPr>
        <w:t>例</w:t>
      </w:r>
      <w:r>
        <w:rPr>
          <w:color w:val="3C2A25"/>
        </w:rPr>
        <w:t>图</w:t>
      </w:r>
      <w:r>
        <w:rPr>
          <w:color w:val="656C74"/>
        </w:rPr>
        <w:t>示</w:t>
      </w:r>
      <w:r>
        <w:rPr>
          <w:color w:val="A9BED2"/>
        </w:rPr>
        <w:t>例</w:t>
      </w:r>
      <w:r>
        <w:rPr>
          <w:color w:val="ACBECF"/>
        </w:rPr>
        <w:t>图</w:t>
      </w:r>
      <w:r>
        <w:rPr>
          <w:color w:val="B2C7D2"/>
        </w:rPr>
        <w:t>示</w:t>
      </w:r>
      <w:r>
        <w:rPr>
          <w:color w:val="A8BEC8"/>
        </w:rPr>
        <w:t>例</w:t>
      </w:r>
      <w:r>
        <w:rPr>
          <w:color w:val="ACBECA"/>
        </w:rPr>
        <w:t>图</w:t>
      </w:r>
      <w:r>
        <w:rPr>
          <w:color w:val="BACAD5"/>
        </w:rPr>
        <w:t>示</w:t>
      </w:r>
      <w:r>
        <w:rPr>
          <w:color w:val="B8CCD5"/>
        </w:rPr>
        <w:t>例</w:t>
      </w:r>
      <w:r>
        <w:rPr>
          <w:color w:val="B8C8D3"/>
        </w:rPr>
        <w:t>图</w:t>
      </w:r>
      <w:r>
        <w:rPr>
          <w:color w:val="B8CAD4"/>
        </w:rPr>
        <w:t>示</w:t>
      </w:r>
      <w:r>
        <w:rPr>
          <w:color w:val="B4C9D2"/>
        </w:rPr>
        <w:t>例</w:t>
      </w:r>
      <w:r>
        <w:rPr>
          <w:color w:val="C4D4DF"/>
        </w:rPr>
        <w:t>图</w:t>
      </w:r>
      <w:r>
        <w:rPr>
          <w:color w:val="BCC9D2"/>
        </w:rPr>
        <w:t>示</w:t>
      </w:r>
      <w:r>
        <w:rPr>
          <w:color w:val="C5CBC0"/>
        </w:rPr>
        <w:t>例</w:t>
      </w:r>
      <w:r>
        <w:rPr>
          <w:color w:val="C1CAC0"/>
        </w:rPr>
        <w:t>图</w:t>
      </w:r>
      <w:r>
        <w:rPr>
          <w:color w:val="B1B4B6"/>
        </w:rPr>
        <w:t>示</w:t>
      </w:r>
      <w:r>
        <w:rPr>
          <w:color w:val="B6C4CA"/>
        </w:rPr>
        <w:t>例</w:t>
      </w:r>
      <w:r>
        <w:rPr>
          <w:color w:val="ACBFC8"/>
        </w:rPr>
        <w:t>图</w:t>
      </w:r>
      <w:r>
        <w:rPr>
          <w:color w:val="ADB6BB"/>
        </w:rPr>
        <w:t>示</w:t>
      </w:r>
      <w:r>
        <w:rPr>
          <w:color w:val="B4AEAA"/>
        </w:rPr>
        <w:t>例</w:t>
      </w:r>
      <w:r>
        <w:rPr>
          <w:color w:val="B8AEA6"/>
        </w:rPr>
        <w:t>图</w:t>
      </w:r>
      <w:r>
        <w:rPr>
          <w:color w:val="C2B5B0"/>
        </w:rPr>
        <w:t>示</w:t>
      </w:r>
      <w:r>
        <w:rPr>
          <w:color w:val="CABEB6"/>
        </w:rPr>
        <w:t>例</w:t>
      </w:r>
      <w:r>
        <w:rPr>
          <w:color w:val="C3B3AC"/>
        </w:rPr>
        <w:t>图</w:t>
      </w:r>
      <w:r>
        <w:rPr>
          <w:color w:val="BFB1AB"/>
        </w:rPr>
        <w:t>示</w:t>
      </w:r>
      <w:r>
        <w:rPr>
          <w:color w:val="C7BDB7"/>
        </w:rPr>
        <w:t>例</w:t>
      </w:r>
      <w:r>
        <w:rPr>
          <w:color w:val="CEC3BE"/>
        </w:rPr>
        <w:t>图</w:t>
      </w:r>
      <w:r>
        <w:rPr>
          <w:color w:val="CFC3C0"/>
        </w:rPr>
        <w:t>示</w:t>
      </w:r>
      <w:r>
        <w:rPr>
          <w:color w:val="CFC3BF"/>
        </w:rPr>
        <w:t>例</w:t>
      </w:r>
      <w:r>
        <w:rPr>
          <w:color w:val="CCC1BD"/>
        </w:rPr>
        <w:t>图</w:t>
      </w:r>
      <w:r>
        <w:rPr>
          <w:color w:val="CABFBC"/>
        </w:rPr>
        <w:t>示</w:t>
      </w:r>
      <w:r>
        <w:rPr>
          <w:color w:val="C7BDB9"/>
        </w:rPr>
        <w:t>例</w:t>
      </w:r>
      <w:r>
        <w:rPr>
          <w:color w:val="C2B8B4"/>
        </w:rPr>
        <w:t>图</w:t>
      </w:r>
      <w:r>
        <w:rPr>
          <w:color w:val="C5C1C1"/>
        </w:rPr>
        <w:t>示</w:t>
      </w:r>
      <w:r>
        <w:rPr>
          <w:color w:val="C2D2DD"/>
        </w:rPr>
        <w:t>例</w:t>
      </w:r>
      <w:r>
        <w:rPr>
          <w:color w:val="B9CAD6"/>
        </w:rPr>
        <w:t>图</w:t>
      </w:r>
      <w:r>
        <w:rPr>
          <w:color w:val="B3C8D3"/>
        </w:rPr>
        <w:t>示</w:t>
      </w:r>
      <w:r>
        <w:rPr>
          <w:color w:val="B7CDD9"/>
        </w:rPr>
        <w:t>例</w:t>
      </w:r>
      <w:r>
        <w:rPr>
          <w:color w:val="B3CBD5"/>
        </w:rPr>
        <w:t>图</w:t>
      </w:r>
      <w:r>
        <w:rPr>
          <w:color w:val="CCDCE7"/>
        </w:rPr>
        <w:t>示</w:t>
      </w:r>
      <w:r>
        <w:rPr>
          <w:color w:val="C4D3DC"/>
        </w:rPr>
        <w:t>例</w:t>
      </w:r>
      <w:r>
        <w:rPr>
          <w:color w:val="B9BEC0"/>
        </w:rPr>
        <w:t>图</w:t>
      </w:r>
      <w:r>
        <w:rPr>
          <w:color w:val="C3C9CC"/>
        </w:rPr>
        <w:t>示</w:t>
      </w:r>
      <w:r>
        <w:rPr>
          <w:color w:val="C7CCD0"/>
        </w:rPr>
        <w:t>例</w:t>
      </w:r>
      <w:r>
        <w:rPr>
          <w:color w:val="C7CCD0"/>
        </w:rPr>
        <w:t>图</w:t>
      </w:r>
      <w:r>
        <w:rPr>
          <w:color w:val="C9CED2"/>
        </w:rPr>
        <w:t>示</w:t>
      </w:r>
      <w:r>
        <w:rPr>
          <w:color w:val="CCD1D4"/>
        </w:rPr>
        <w:t>例</w:t>
      </w:r>
      <w:r>
        <w:rPr>
          <w:color w:val="CCD0D2"/>
        </w:rPr>
        <w:t>图</w:t>
      </w:r>
      <w:r>
        <w:rPr>
          <w:color w:val="CBD1D3"/>
        </w:rPr>
        <w:t>示</w:t>
      </w:r>
      <w:r>
        <w:rPr>
          <w:color w:val="CDD3D5"/>
        </w:rPr>
        <w:t>例</w:t>
      </w:r>
      <w:r>
        <w:rPr>
          <w:color w:val="CCD0D2"/>
        </w:rPr>
        <w:t>图</w:t>
      </w:r>
      <w:r>
        <w:rPr>
          <w:color w:val="CED0D2"/>
        </w:rPr>
        <w:t>示</w:t>
      </w:r>
      <w:r>
        <w:rPr>
          <w:color w:val="D1D3D6"/>
        </w:rPr>
        <w:t>例</w:t>
      </w:r>
      <w:r>
        <w:rPr>
          <w:color w:val="D0D2D5"/>
        </w:rPr>
        <w:t>图</w:t>
      </w:r>
      <w:r>
        <w:rPr>
          <w:color w:val="D1D2D5"/>
        </w:rPr>
        <w:t>示</w:t>
      </w:r>
      <w:r>
        <w:rPr>
          <w:color w:val="D2D4D7"/>
        </w:rPr>
        <w:t>例</w:t>
      </w:r>
      <w:r>
        <w:rPr>
          <w:color w:val="D0D3D5"/>
        </w:rPr>
        <w:t>图</w:t>
      </w:r>
      <w:r>
        <w:rPr>
          <w:color w:val="D1D4D4"/>
        </w:rPr>
        <w:t>示</w:t>
      </w:r>
      <w:r>
        <w:rPr>
          <w:color w:val="D2D4D6"/>
        </w:rPr>
        <w:t>例</w:t>
      </w:r>
      <w:r>
        <w:rPr>
          <w:color w:val="D1D2D5"/>
        </w:rPr>
        <w:t>图</w:t>
      </w:r>
      <w:r>
        <w:rPr>
          <w:color w:val="CFD2D5"/>
        </w:rPr>
        <w:t>示</w:t>
      </w:r>
      <w:r>
        <w:rPr>
          <w:color w:val="D2D5D8"/>
        </w:rPr>
        <w:t>例</w:t>
      </w:r>
      <w:r>
        <w:rPr>
          <w:color w:val="D2D3D6"/>
        </w:rPr>
        <w:t>图</w:t>
      </w:r>
      <w:r>
        <w:rPr>
          <w:color w:val="D0D2D5"/>
        </w:rPr>
        <w:t>示</w:t>
      </w:r>
      <w:r>
        <w:rPr>
          <w:color w:val="D3D4D7"/>
        </w:rPr>
        <w:t>例</w:t>
      </w:r>
      <w:r>
        <w:rPr>
          <w:color w:val="D3D5D8"/>
        </w:rPr>
        <w:t>图</w:t>
      </w:r>
    </w:p>
    <w:p>
      <w:r/>
      <w:r>
        <w:rPr>
          <w:color w:val="DBE5F5"/>
        </w:rPr>
        <w:t>示</w:t>
      </w:r>
      <w:r>
        <w:rPr>
          <w:color w:val="DCE6F6"/>
        </w:rPr>
        <w:t>例</w:t>
      </w:r>
      <w:r>
        <w:rPr>
          <w:color w:val="DCE6F6"/>
        </w:rPr>
        <w:t>图</w:t>
      </w:r>
      <w:r>
        <w:rPr>
          <w:color w:val="DCE6F6"/>
        </w:rPr>
        <w:t>示</w:t>
      </w:r>
      <w:r>
        <w:rPr>
          <w:color w:val="DDE7F7"/>
        </w:rPr>
        <w:t>例</w:t>
      </w:r>
      <w:r>
        <w:rPr>
          <w:color w:val="DDE7F7"/>
        </w:rPr>
        <w:t>图</w:t>
      </w:r>
      <w:r>
        <w:rPr>
          <w:color w:val="DCE6F6"/>
        </w:rPr>
        <w:t>示</w:t>
      </w:r>
      <w:r>
        <w:rPr>
          <w:color w:val="DCE6F6"/>
        </w:rPr>
        <w:t>例</w:t>
      </w:r>
      <w:r>
        <w:rPr>
          <w:color w:val="DCE6F6"/>
        </w:rPr>
        <w:t>图</w:t>
      </w:r>
      <w:r>
        <w:rPr>
          <w:color w:val="DCE6F6"/>
        </w:rPr>
        <w:t>示</w:t>
      </w:r>
      <w:r>
        <w:rPr>
          <w:color w:val="DBE5F5"/>
        </w:rPr>
        <w:t>例</w:t>
      </w:r>
      <w:r>
        <w:rPr>
          <w:color w:val="DBE5F5"/>
        </w:rPr>
        <w:t>图</w:t>
      </w:r>
      <w:r>
        <w:rPr>
          <w:color w:val="DAE4F4"/>
        </w:rPr>
        <w:t>示</w:t>
      </w:r>
      <w:r>
        <w:rPr>
          <w:color w:val="D8E4F3"/>
        </w:rPr>
        <w:t>例</w:t>
      </w:r>
      <w:r>
        <w:rPr>
          <w:color w:val="D7E2F3"/>
        </w:rPr>
        <w:t>图</w:t>
      </w:r>
      <w:r>
        <w:rPr>
          <w:color w:val="D6E1F3"/>
        </w:rPr>
        <w:t>示</w:t>
      </w:r>
      <w:r>
        <w:rPr>
          <w:color w:val="D5E1F1"/>
        </w:rPr>
        <w:t>例</w:t>
      </w:r>
      <w:r>
        <w:rPr>
          <w:color w:val="D3DEF2"/>
        </w:rPr>
        <w:t>图</w:t>
      </w:r>
      <w:r>
        <w:rPr>
          <w:color w:val="D3DEF2"/>
        </w:rPr>
        <w:t>示</w:t>
      </w:r>
      <w:r>
        <w:rPr>
          <w:color w:val="D2DDF2"/>
        </w:rPr>
        <w:t>例</w:t>
      </w:r>
      <w:r>
        <w:rPr>
          <w:color w:val="D2DDF2"/>
        </w:rPr>
        <w:t>图</w:t>
      </w:r>
      <w:r>
        <w:rPr>
          <w:color w:val="D0DCF1"/>
        </w:rPr>
        <w:t>示</w:t>
      </w:r>
      <w:r>
        <w:rPr>
          <w:color w:val="CDDBEF"/>
        </w:rPr>
        <w:t>例</w:t>
      </w:r>
      <w:r>
        <w:rPr>
          <w:color w:val="CBD9ED"/>
        </w:rPr>
        <w:t>图</w:t>
      </w:r>
      <w:r>
        <w:rPr>
          <w:color w:val="CBD8ED"/>
        </w:rPr>
        <w:t>示</w:t>
      </w:r>
      <w:r>
        <w:rPr>
          <w:color w:val="C9D6EC"/>
        </w:rPr>
        <w:t>例</w:t>
      </w:r>
      <w:r>
        <w:rPr>
          <w:color w:val="C6D3EC"/>
        </w:rPr>
        <w:t>图</w:t>
      </w:r>
      <w:r>
        <w:rPr>
          <w:color w:val="C0D0E7"/>
        </w:rPr>
        <w:t>示</w:t>
      </w:r>
      <w:r>
        <w:rPr>
          <w:color w:val="ABBEDB"/>
        </w:rPr>
        <w:t>例</w:t>
      </w:r>
      <w:r>
        <w:rPr>
          <w:color w:val="BACBE6"/>
        </w:rPr>
        <w:t>图</w:t>
      </w:r>
      <w:r>
        <w:rPr>
          <w:color w:val="A8BCDA"/>
        </w:rPr>
        <w:t>示</w:t>
      </w:r>
      <w:r>
        <w:rPr>
          <w:color w:val="A0AEC1"/>
        </w:rPr>
        <w:t>例</w:t>
      </w:r>
      <w:r>
        <w:rPr>
          <w:color w:val="9CA2A5"/>
        </w:rPr>
        <w:t>图</w:t>
      </w:r>
      <w:r>
        <w:rPr>
          <w:color w:val="A0A5A9"/>
        </w:rPr>
        <w:t>示</w:t>
      </w:r>
      <w:r>
        <w:rPr>
          <w:color w:val="9EA2A0"/>
        </w:rPr>
        <w:t>例</w:t>
      </w:r>
      <w:r>
        <w:rPr>
          <w:color w:val="9EA09D"/>
        </w:rPr>
        <w:t>图</w:t>
      </w:r>
      <w:r>
        <w:rPr>
          <w:color w:val="8E8E8A"/>
        </w:rPr>
        <w:t>示</w:t>
      </w:r>
      <w:r>
        <w:rPr>
          <w:color w:val="615045"/>
        </w:rPr>
        <w:t>例</w:t>
      </w:r>
      <w:r>
        <w:rPr>
          <w:color w:val="6C5D54"/>
        </w:rPr>
        <w:t>图</w:t>
      </w:r>
      <w:r>
        <w:rPr>
          <w:color w:val="55443B"/>
        </w:rPr>
        <w:t>示</w:t>
      </w:r>
      <w:r>
        <w:rPr>
          <w:color w:val="5B453B"/>
        </w:rPr>
        <w:t>例</w:t>
      </w:r>
      <w:r>
        <w:rPr>
          <w:color w:val="4C3A32"/>
        </w:rPr>
        <w:t>图</w:t>
      </w:r>
      <w:r>
        <w:rPr>
          <w:color w:val="717880"/>
        </w:rPr>
        <w:t>示</w:t>
      </w:r>
      <w:r>
        <w:rPr>
          <w:color w:val="A5BACF"/>
        </w:rPr>
        <w:t>例</w:t>
      </w:r>
      <w:r>
        <w:rPr>
          <w:color w:val="ABBED0"/>
        </w:rPr>
        <w:t>图</w:t>
      </w:r>
      <w:r>
        <w:rPr>
          <w:color w:val="B8C7D5"/>
        </w:rPr>
        <w:t>示</w:t>
      </w:r>
      <w:r>
        <w:rPr>
          <w:color w:val="B6C7D1"/>
        </w:rPr>
        <w:t>例</w:t>
      </w:r>
      <w:r>
        <w:rPr>
          <w:color w:val="ACBCC7"/>
        </w:rPr>
        <w:t>图</w:t>
      </w:r>
      <w:r>
        <w:rPr>
          <w:color w:val="B9C9D4"/>
        </w:rPr>
        <w:t>示</w:t>
      </w:r>
      <w:r>
        <w:rPr>
          <w:color w:val="B9CAD4"/>
        </w:rPr>
        <w:t>例</w:t>
      </w:r>
      <w:r>
        <w:rPr>
          <w:color w:val="B0C4CD"/>
        </w:rPr>
        <w:t>图</w:t>
      </w:r>
      <w:r>
        <w:rPr>
          <w:color w:val="C2D0DA"/>
        </w:rPr>
        <w:t>示</w:t>
      </w:r>
      <w:r>
        <w:rPr>
          <w:color w:val="BDD0DA"/>
        </w:rPr>
        <w:t>例</w:t>
      </w:r>
      <w:r>
        <w:rPr>
          <w:color w:val="BAC0C3"/>
        </w:rPr>
        <w:t>图</w:t>
      </w:r>
      <w:r>
        <w:rPr>
          <w:color w:val="BDB4AE"/>
        </w:rPr>
        <w:t>示</w:t>
      </w:r>
      <w:r>
        <w:rPr>
          <w:color w:val="C4C0B6"/>
        </w:rPr>
        <w:t>例</w:t>
      </w:r>
      <w:r>
        <w:rPr>
          <w:color w:val="CDD2B7"/>
        </w:rPr>
        <w:t>图</w:t>
      </w:r>
      <w:r>
        <w:rPr>
          <w:color w:val="BDB5A9"/>
        </w:rPr>
        <w:t>示</w:t>
      </w:r>
      <w:r>
        <w:rPr>
          <w:color w:val="B2A49B"/>
        </w:rPr>
        <w:t>例</w:t>
      </w:r>
      <w:r>
        <w:rPr>
          <w:color w:val="C1B0A6"/>
        </w:rPr>
        <w:t>图</w:t>
      </w:r>
      <w:r>
        <w:rPr>
          <w:color w:val="C7ABA0"/>
        </w:rPr>
        <w:t>示</w:t>
      </w:r>
      <w:r>
        <w:rPr>
          <w:color w:val="CAB3A8"/>
        </w:rPr>
        <w:t>例</w:t>
      </w:r>
      <w:r>
        <w:rPr>
          <w:color w:val="CCBAB1"/>
        </w:rPr>
        <w:t>图</w:t>
      </w:r>
      <w:r>
        <w:rPr>
          <w:color w:val="D0C1B9"/>
        </w:rPr>
        <w:t>示</w:t>
      </w:r>
      <w:r>
        <w:rPr>
          <w:color w:val="D5CCC5"/>
        </w:rPr>
        <w:t>例</w:t>
      </w:r>
      <w:r>
        <w:rPr>
          <w:color w:val="D2C8C2"/>
        </w:rPr>
        <w:t>图</w:t>
      </w:r>
      <w:r>
        <w:rPr>
          <w:color w:val="C0B3AE"/>
        </w:rPr>
        <w:t>示</w:t>
      </w:r>
      <w:r>
        <w:rPr>
          <w:color w:val="BCB0AA"/>
        </w:rPr>
        <w:t>例</w:t>
      </w:r>
      <w:r>
        <w:rPr>
          <w:color w:val="C6BBB6"/>
        </w:rPr>
        <w:t>图</w:t>
      </w:r>
      <w:r>
        <w:rPr>
          <w:color w:val="CFC4BE"/>
        </w:rPr>
        <w:t>示</w:t>
      </w:r>
      <w:r>
        <w:rPr>
          <w:color w:val="CEC3BE"/>
        </w:rPr>
        <w:t>例</w:t>
      </w:r>
      <w:r>
        <w:rPr>
          <w:color w:val="C9BEBA"/>
        </w:rPr>
        <w:t>图</w:t>
      </w:r>
      <w:r>
        <w:rPr>
          <w:color w:val="C7BDB9"/>
        </w:rPr>
        <w:t>示</w:t>
      </w:r>
      <w:r>
        <w:rPr>
          <w:color w:val="C5BBB7"/>
        </w:rPr>
        <w:t>例</w:t>
      </w:r>
      <w:r>
        <w:rPr>
          <w:color w:val="C1B7B2"/>
        </w:rPr>
        <w:t>图</w:t>
      </w:r>
      <w:r>
        <w:rPr>
          <w:color w:val="B1A8A7"/>
        </w:rPr>
        <w:t>示</w:t>
      </w:r>
      <w:r>
        <w:rPr>
          <w:color w:val="BCCCD6"/>
        </w:rPr>
        <w:t>例</w:t>
      </w:r>
      <w:r>
        <w:rPr>
          <w:color w:val="BAC6CE"/>
        </w:rPr>
        <w:t>图</w:t>
      </w:r>
      <w:r>
        <w:rPr>
          <w:color w:val="B9BCC1"/>
        </w:rPr>
        <w:t>示</w:t>
      </w:r>
      <w:r>
        <w:rPr>
          <w:color w:val="BBD0DE"/>
        </w:rPr>
        <w:t>例</w:t>
      </w:r>
      <w:r>
        <w:rPr>
          <w:color w:val="B6CED7"/>
        </w:rPr>
        <w:t>图</w:t>
      </w:r>
      <w:r>
        <w:rPr>
          <w:color w:val="CDDDE7"/>
        </w:rPr>
        <w:t>示</w:t>
      </w:r>
      <w:r>
        <w:rPr>
          <w:color w:val="C8D9E3"/>
        </w:rPr>
        <w:t>例</w:t>
      </w:r>
      <w:r>
        <w:rPr>
          <w:color w:val="BDC5C8"/>
        </w:rPr>
        <w:t>图</w:t>
      </w:r>
      <w:r>
        <w:rPr>
          <w:color w:val="C5CACD"/>
        </w:rPr>
        <w:t>示</w:t>
      </w:r>
      <w:r>
        <w:rPr>
          <w:color w:val="C7CDD0"/>
        </w:rPr>
        <w:t>例</w:t>
      </w:r>
      <w:r>
        <w:rPr>
          <w:color w:val="C6CCCF"/>
        </w:rPr>
        <w:t>图</w:t>
      </w:r>
      <w:r>
        <w:rPr>
          <w:color w:val="CACFD3"/>
        </w:rPr>
        <w:t>示</w:t>
      </w:r>
      <w:r>
        <w:rPr>
          <w:color w:val="CCD1D4"/>
        </w:rPr>
        <w:t>例</w:t>
      </w:r>
      <w:r>
        <w:rPr>
          <w:color w:val="CACFD2"/>
        </w:rPr>
        <w:t>图</w:t>
      </w:r>
      <w:r>
        <w:rPr>
          <w:color w:val="CBD1D3"/>
        </w:rPr>
        <w:t>示</w:t>
      </w:r>
      <w:r>
        <w:rPr>
          <w:color w:val="CDD3D5"/>
        </w:rPr>
        <w:t>例</w:t>
      </w:r>
      <w:r>
        <w:rPr>
          <w:color w:val="CDD1D3"/>
        </w:rPr>
        <w:t>图</w:t>
      </w:r>
      <w:r>
        <w:rPr>
          <w:color w:val="D0D1D3"/>
        </w:rPr>
        <w:t>示</w:t>
      </w:r>
      <w:r>
        <w:rPr>
          <w:color w:val="D2D3D7"/>
        </w:rPr>
        <w:t>例</w:t>
      </w:r>
      <w:r>
        <w:rPr>
          <w:color w:val="D0D2D6"/>
        </w:rPr>
        <w:t>图</w:t>
      </w:r>
      <w:r>
        <w:rPr>
          <w:color w:val="D1D2D5"/>
        </w:rPr>
        <w:t>示</w:t>
      </w:r>
      <w:r>
        <w:rPr>
          <w:color w:val="D2D4D7"/>
        </w:rPr>
        <w:t>例</w:t>
      </w:r>
      <w:r>
        <w:rPr>
          <w:color w:val="CFD2D5"/>
        </w:rPr>
        <w:t>图</w:t>
      </w:r>
      <w:r>
        <w:rPr>
          <w:color w:val="D1D4D2"/>
        </w:rPr>
        <w:t>示</w:t>
      </w:r>
      <w:r>
        <w:rPr>
          <w:color w:val="D2D4D6"/>
        </w:rPr>
        <w:t>例</w:t>
      </w:r>
      <w:r>
        <w:rPr>
          <w:color w:val="D0D2D5"/>
        </w:rPr>
        <w:t>图</w:t>
      </w:r>
      <w:r>
        <w:rPr>
          <w:color w:val="D0D2D5"/>
        </w:rPr>
        <w:t>示</w:t>
      </w:r>
      <w:r>
        <w:rPr>
          <w:color w:val="D3D5D8"/>
        </w:rPr>
        <w:t>例</w:t>
      </w:r>
      <w:r>
        <w:rPr>
          <w:color w:val="D2D4D6"/>
        </w:rPr>
        <w:t>图</w:t>
      </w:r>
      <w:r>
        <w:rPr>
          <w:color w:val="D2D3D6"/>
        </w:rPr>
        <w:t>示</w:t>
      </w:r>
      <w:r>
        <w:rPr>
          <w:color w:val="D3D5D7"/>
        </w:rPr>
        <w:t>例</w:t>
      </w:r>
      <w:r>
        <w:rPr>
          <w:color w:val="D3D5D7"/>
        </w:rPr>
        <w:t>图</w:t>
      </w:r>
    </w:p>
    <w:p>
      <w:r/>
      <w:r>
        <w:rPr>
          <w:color w:val="DCE6F6"/>
        </w:rPr>
        <w:t>示</w:t>
      </w:r>
      <w:r>
        <w:rPr>
          <w:color w:val="DCE6F6"/>
        </w:rPr>
        <w:t>例</w:t>
      </w:r>
      <w:r>
        <w:rPr>
          <w:color w:val="DCE6F6"/>
        </w:rPr>
        <w:t>图</w:t>
      </w:r>
      <w:r>
        <w:rPr>
          <w:color w:val="DCE6F6"/>
        </w:rPr>
        <w:t>示</w:t>
      </w:r>
      <w:r>
        <w:rPr>
          <w:color w:val="DDE7F7"/>
        </w:rPr>
        <w:t>例</w:t>
      </w:r>
      <w:r>
        <w:rPr>
          <w:color w:val="DCE6F6"/>
        </w:rPr>
        <w:t>图</w:t>
      </w:r>
      <w:r>
        <w:rPr>
          <w:color w:val="DCE6F6"/>
        </w:rPr>
        <w:t>示</w:t>
      </w:r>
      <w:r>
        <w:rPr>
          <w:color w:val="DDE6F4"/>
        </w:rPr>
        <w:t>例</w:t>
      </w:r>
      <w:r>
        <w:rPr>
          <w:color w:val="DCE6F6"/>
        </w:rPr>
        <w:t>图</w:t>
      </w:r>
      <w:r>
        <w:rPr>
          <w:color w:val="DCE6F6"/>
        </w:rPr>
        <w:t>示</w:t>
      </w:r>
      <w:r>
        <w:rPr>
          <w:color w:val="DBE5F5"/>
        </w:rPr>
        <w:t>例</w:t>
      </w:r>
      <w:r>
        <w:rPr>
          <w:color w:val="DAE4F4"/>
        </w:rPr>
        <w:t>图</w:t>
      </w:r>
      <w:r>
        <w:rPr>
          <w:color w:val="D9E3F3"/>
        </w:rPr>
        <w:t>示</w:t>
      </w:r>
      <w:r>
        <w:rPr>
          <w:color w:val="D9E3F3"/>
        </w:rPr>
        <w:t>例</w:t>
      </w:r>
      <w:r>
        <w:rPr>
          <w:color w:val="D7E1F3"/>
        </w:rPr>
        <w:t>图</w:t>
      </w:r>
      <w:r>
        <w:rPr>
          <w:color w:val="D6DFF3"/>
        </w:rPr>
        <w:t>示</w:t>
      </w:r>
      <w:r>
        <w:rPr>
          <w:color w:val="D5E0F2"/>
        </w:rPr>
        <w:t>例</w:t>
      </w:r>
      <w:r>
        <w:rPr>
          <w:color w:val="D5DEF1"/>
        </w:rPr>
        <w:t>图</w:t>
      </w:r>
      <w:r>
        <w:rPr>
          <w:color w:val="D4DFF1"/>
        </w:rPr>
        <w:t>示</w:t>
      </w:r>
      <w:r>
        <w:rPr>
          <w:color w:val="D3DDF2"/>
        </w:rPr>
        <w:t>例</w:t>
      </w:r>
      <w:r>
        <w:rPr>
          <w:color w:val="D2DDF2"/>
        </w:rPr>
        <w:t>图</w:t>
      </w:r>
      <w:r>
        <w:rPr>
          <w:color w:val="D0DDF1"/>
        </w:rPr>
        <w:t>示</w:t>
      </w:r>
      <w:r>
        <w:rPr>
          <w:color w:val="CDDBEF"/>
        </w:rPr>
        <w:t>例</w:t>
      </w:r>
      <w:r>
        <w:rPr>
          <w:color w:val="CCDAEE"/>
        </w:rPr>
        <w:t>图</w:t>
      </w:r>
      <w:r>
        <w:rPr>
          <w:color w:val="CAD8ED"/>
        </w:rPr>
        <w:t>示</w:t>
      </w:r>
      <w:r>
        <w:rPr>
          <w:color w:val="C6D3E9"/>
        </w:rPr>
        <w:t>例</w:t>
      </w:r>
      <w:r>
        <w:rPr>
          <w:color w:val="C4D4EB"/>
        </w:rPr>
        <w:t>图</w:t>
      </w:r>
      <w:r>
        <w:rPr>
          <w:color w:val="BFD0E7"/>
        </w:rPr>
        <w:t>示</w:t>
      </w:r>
      <w:r>
        <w:rPr>
          <w:color w:val="AABDDA"/>
        </w:rPr>
        <w:t>例</w:t>
      </w:r>
      <w:r>
        <w:rPr>
          <w:color w:val="BBCDE5"/>
        </w:rPr>
        <w:t>图</w:t>
      </w:r>
      <w:r>
        <w:rPr>
          <w:color w:val="A7BADA"/>
        </w:rPr>
        <w:t>示</w:t>
      </w:r>
      <w:r>
        <w:rPr>
          <w:color w:val="9FABBC"/>
        </w:rPr>
        <w:t>例</w:t>
      </w:r>
      <w:r>
        <w:rPr>
          <w:color w:val="9EA4A7"/>
        </w:rPr>
        <w:t>图</w:t>
      </w:r>
      <w:r>
        <w:rPr>
          <w:color w:val="A1A6A9"/>
        </w:rPr>
        <w:t>示</w:t>
      </w:r>
      <w:r>
        <w:rPr>
          <w:color w:val="A1A6A3"/>
        </w:rPr>
        <w:t>例</w:t>
      </w:r>
      <w:r>
        <w:rPr>
          <w:color w:val="A1A39F"/>
        </w:rPr>
        <w:t>图</w:t>
      </w:r>
      <w:r>
        <w:rPr>
          <w:color w:val="949692"/>
        </w:rPr>
        <w:t>示</w:t>
      </w:r>
      <w:r>
        <w:rPr>
          <w:color w:val="6F655D"/>
        </w:rPr>
        <w:t>例</w:t>
      </w:r>
      <w:r>
        <w:rPr>
          <w:color w:val="5F4D43"/>
        </w:rPr>
        <w:t>图</w:t>
      </w:r>
      <w:r>
        <w:rPr>
          <w:color w:val="68584E"/>
        </w:rPr>
        <w:t>示</w:t>
      </w:r>
      <w:r>
        <w:rPr>
          <w:color w:val="503A32"/>
        </w:rPr>
        <w:t>例</w:t>
      </w:r>
      <w:r>
        <w:rPr>
          <w:color w:val="42302A"/>
        </w:rPr>
        <w:t>图</w:t>
      </w:r>
      <w:r>
        <w:rPr>
          <w:color w:val="6D7179"/>
        </w:rPr>
        <w:t>示</w:t>
      </w:r>
      <w:r>
        <w:rPr>
          <w:color w:val="A5BACF"/>
        </w:rPr>
        <w:t>例</w:t>
      </w:r>
      <w:r>
        <w:rPr>
          <w:color w:val="A6BBCE"/>
        </w:rPr>
        <w:t>图</w:t>
      </w:r>
      <w:r>
        <w:rPr>
          <w:color w:val="ADC1D0"/>
        </w:rPr>
        <w:t>示</w:t>
      </w:r>
      <w:r>
        <w:rPr>
          <w:color w:val="ACC0CA"/>
        </w:rPr>
        <w:t>例</w:t>
      </w:r>
      <w:r>
        <w:rPr>
          <w:color w:val="A5B7C2"/>
        </w:rPr>
        <w:t>图</w:t>
      </w:r>
      <w:r>
        <w:rPr>
          <w:color w:val="B2C3CE"/>
        </w:rPr>
        <w:t>示</w:t>
      </w:r>
      <w:r>
        <w:rPr>
          <w:color w:val="B5C5D0"/>
        </w:rPr>
        <w:t>例</w:t>
      </w:r>
      <w:r>
        <w:rPr>
          <w:color w:val="B2C6D0"/>
        </w:rPr>
        <w:t>图</w:t>
      </w:r>
      <w:r>
        <w:rPr>
          <w:color w:val="BFD1DB"/>
        </w:rPr>
        <w:t>示</w:t>
      </w:r>
      <w:r>
        <w:rPr>
          <w:color w:val="BDC0C2"/>
        </w:rPr>
        <w:t>例</w:t>
      </w:r>
      <w:r>
        <w:rPr>
          <w:color w:val="BAB4AB"/>
        </w:rPr>
        <w:t>图</w:t>
      </w:r>
      <w:r>
        <w:rPr>
          <w:color w:val="C0B9B1"/>
        </w:rPr>
        <w:t>示</w:t>
      </w:r>
      <w:r>
        <w:rPr>
          <w:color w:val="C2BAB3"/>
        </w:rPr>
        <w:t>例</w:t>
      </w:r>
      <w:r>
        <w:rPr>
          <w:color w:val="CBC9AE"/>
        </w:rPr>
        <w:t>图</w:t>
      </w:r>
      <w:r>
        <w:rPr>
          <w:color w:val="CDC4B0"/>
        </w:rPr>
        <w:t>示</w:t>
      </w:r>
      <w:r>
        <w:rPr>
          <w:color w:val="D1BAAF"/>
        </w:rPr>
        <w:t>例</w:t>
      </w:r>
      <w:r>
        <w:rPr>
          <w:color w:val="D7BDB3"/>
        </w:rPr>
        <w:t>图</w:t>
      </w:r>
      <w:r>
        <w:rPr>
          <w:color w:val="D8C1B6"/>
        </w:rPr>
        <w:t>示</w:t>
      </w:r>
      <w:r>
        <w:rPr>
          <w:color w:val="D3BEB5"/>
        </w:rPr>
        <w:t>例</w:t>
      </w:r>
      <w:r>
        <w:rPr>
          <w:color w:val="D0C0B8"/>
        </w:rPr>
        <w:t>图</w:t>
      </w:r>
      <w:r>
        <w:rPr>
          <w:color w:val="D0C2BA"/>
        </w:rPr>
        <w:t>示</w:t>
      </w:r>
      <w:r>
        <w:rPr>
          <w:color w:val="D9CEC9"/>
        </w:rPr>
        <w:t>例</w:t>
      </w:r>
      <w:r>
        <w:rPr>
          <w:color w:val="DBD1CD"/>
        </w:rPr>
        <w:t>图</w:t>
      </w:r>
      <w:r>
        <w:rPr>
          <w:color w:val="D3C5BD"/>
        </w:rPr>
        <w:t>示</w:t>
      </w:r>
      <w:r>
        <w:rPr>
          <w:color w:val="C6B4AC"/>
        </w:rPr>
        <w:t>例</w:t>
      </w:r>
      <w:r>
        <w:rPr>
          <w:color w:val="BDAEA8"/>
        </w:rPr>
        <w:t>图</w:t>
      </w:r>
      <w:r>
        <w:rPr>
          <w:color w:val="C9BEB8"/>
        </w:rPr>
        <w:t>示</w:t>
      </w:r>
      <w:r>
        <w:rPr>
          <w:color w:val="D1C6C0"/>
        </w:rPr>
        <w:t>例</w:t>
      </w:r>
      <w:r>
        <w:rPr>
          <w:color w:val="CABFBA"/>
        </w:rPr>
        <w:t>图</w:t>
      </w:r>
      <w:r>
        <w:rPr>
          <w:color w:val="C4B8B5"/>
        </w:rPr>
        <w:t>示</w:t>
      </w:r>
      <w:r>
        <w:rPr>
          <w:color w:val="C2B8B3"/>
        </w:rPr>
        <w:t>例</w:t>
      </w:r>
      <w:r>
        <w:rPr>
          <w:color w:val="B0A6A0"/>
        </w:rPr>
        <w:t>图</w:t>
      </w:r>
      <w:r>
        <w:rPr>
          <w:color w:val="928E8D"/>
        </w:rPr>
        <w:t>示</w:t>
      </w:r>
      <w:r>
        <w:rPr>
          <w:color w:val="BBC6CF"/>
        </w:rPr>
        <w:t>例</w:t>
      </w:r>
      <w:r>
        <w:rPr>
          <w:color w:val="BFBDBB"/>
        </w:rPr>
        <w:t>图</w:t>
      </w:r>
      <w:r>
        <w:rPr>
          <w:color w:val="BBB1AC"/>
        </w:rPr>
        <w:t>示</w:t>
      </w:r>
      <w:r>
        <w:rPr>
          <w:color w:val="B9C5CA"/>
        </w:rPr>
        <w:t>例</w:t>
      </w:r>
      <w:r>
        <w:rPr>
          <w:color w:val="B6D0DA"/>
        </w:rPr>
        <w:t>图</w:t>
      </w:r>
      <w:r>
        <w:rPr>
          <w:color w:val="CFDEE7"/>
        </w:rPr>
        <w:t>示</w:t>
      </w:r>
      <w:r>
        <w:rPr>
          <w:color w:val="CBDDE7"/>
        </w:rPr>
        <w:t>例</w:t>
      </w:r>
      <w:r>
        <w:rPr>
          <w:color w:val="C0C9CD"/>
        </w:rPr>
        <w:t>图</w:t>
      </w:r>
      <w:r>
        <w:rPr>
          <w:color w:val="C7CBCD"/>
        </w:rPr>
        <w:t>示</w:t>
      </w:r>
      <w:r>
        <w:rPr>
          <w:color w:val="C7CFCF"/>
        </w:rPr>
        <w:t>例</w:t>
      </w:r>
      <w:r>
        <w:rPr>
          <w:color w:val="C6CECE"/>
        </w:rPr>
        <w:t>图</w:t>
      </w:r>
      <w:r>
        <w:rPr>
          <w:color w:val="C9D1D1"/>
        </w:rPr>
        <w:t>示</w:t>
      </w:r>
      <w:r>
        <w:rPr>
          <w:color w:val="CCD0D2"/>
        </w:rPr>
        <w:t>例</w:t>
      </w:r>
      <w:r>
        <w:rPr>
          <w:color w:val="CACFD2"/>
        </w:rPr>
        <w:t>图</w:t>
      </w:r>
      <w:r>
        <w:rPr>
          <w:color w:val="CCD1D4"/>
        </w:rPr>
        <w:t>示</w:t>
      </w:r>
      <w:r>
        <w:rPr>
          <w:color w:val="CFD3D5"/>
        </w:rPr>
        <w:t>例</w:t>
      </w:r>
      <w:r>
        <w:rPr>
          <w:color w:val="CCD0D2"/>
        </w:rPr>
        <w:t>图</w:t>
      </w:r>
      <w:r>
        <w:rPr>
          <w:color w:val="D0D2D4"/>
        </w:rPr>
        <w:t>示</w:t>
      </w:r>
      <w:r>
        <w:rPr>
          <w:color w:val="D2D3D6"/>
        </w:rPr>
        <w:t>例</w:t>
      </w:r>
      <w:r>
        <w:rPr>
          <w:color w:val="CFD2D5"/>
        </w:rPr>
        <w:t>图</w:t>
      </w:r>
      <w:r>
        <w:rPr>
          <w:color w:val="D2D3D6"/>
        </w:rPr>
        <w:t>示</w:t>
      </w:r>
      <w:r>
        <w:rPr>
          <w:color w:val="D3D4D7"/>
        </w:rPr>
        <w:t>例</w:t>
      </w:r>
      <w:r>
        <w:rPr>
          <w:color w:val="D0D2D4"/>
        </w:rPr>
        <w:t>图</w:t>
      </w:r>
      <w:r>
        <w:rPr>
          <w:color w:val="D2D5D3"/>
        </w:rPr>
        <w:t>示</w:t>
      </w:r>
      <w:r>
        <w:rPr>
          <w:color w:val="D3D6D6"/>
        </w:rPr>
        <w:t>例</w:t>
      </w:r>
      <w:r>
        <w:rPr>
          <w:color w:val="D1D2D4"/>
        </w:rPr>
        <w:t>图</w:t>
      </w:r>
      <w:r>
        <w:rPr>
          <w:color w:val="D1D2D5"/>
        </w:rPr>
        <w:t>示</w:t>
      </w:r>
      <w:r>
        <w:rPr>
          <w:color w:val="D3D4D7"/>
        </w:rPr>
        <w:t>例</w:t>
      </w:r>
      <w:r>
        <w:rPr>
          <w:color w:val="D1D2D5"/>
        </w:rPr>
        <w:t>图</w:t>
      </w:r>
      <w:r>
        <w:rPr>
          <w:color w:val="D2D2D5"/>
        </w:rPr>
        <w:t>示</w:t>
      </w:r>
      <w:r>
        <w:rPr>
          <w:color w:val="D2D5D7"/>
        </w:rPr>
        <w:t>例</w:t>
      </w:r>
      <w:r>
        <w:rPr>
          <w:color w:val="CFD5D7"/>
        </w:rPr>
        <w:t>图</w:t>
      </w:r>
    </w:p>
    <w:p>
      <w:r/>
      <w:r>
        <w:rPr>
          <w:color w:val="DCE6F6"/>
        </w:rPr>
        <w:t>示</w:t>
      </w:r>
      <w:r>
        <w:rPr>
          <w:color w:val="DCE6F6"/>
        </w:rPr>
        <w:t>例</w:t>
      </w:r>
      <w:r>
        <w:rPr>
          <w:color w:val="DCE6F6"/>
        </w:rPr>
        <w:t>图</w:t>
      </w:r>
      <w:r>
        <w:rPr>
          <w:color w:val="DCE6F6"/>
        </w:rPr>
        <w:t>示</w:t>
      </w:r>
      <w:r>
        <w:rPr>
          <w:color w:val="DCE6F6"/>
        </w:rPr>
        <w:t>例</w:t>
      </w:r>
      <w:r>
        <w:rPr>
          <w:color w:val="DCE6F7"/>
        </w:rPr>
        <w:t>图</w:t>
      </w:r>
      <w:r>
        <w:rPr>
          <w:color w:val="DCE6F6"/>
        </w:rPr>
        <w:t>示</w:t>
      </w:r>
      <w:r>
        <w:rPr>
          <w:color w:val="DCE6F5"/>
        </w:rPr>
        <w:t>例</w:t>
      </w:r>
      <w:r>
        <w:rPr>
          <w:color w:val="DCE6F6"/>
        </w:rPr>
        <w:t>图</w:t>
      </w:r>
      <w:r>
        <w:rPr>
          <w:color w:val="DCE6F6"/>
        </w:rPr>
        <w:t>示</w:t>
      </w:r>
      <w:r>
        <w:rPr>
          <w:color w:val="DBE5F5"/>
        </w:rPr>
        <w:t>例</w:t>
      </w:r>
      <w:r>
        <w:rPr>
          <w:color w:val="DAE4F4"/>
        </w:rPr>
        <w:t>图</w:t>
      </w:r>
      <w:r>
        <w:rPr>
          <w:color w:val="D9E3F3"/>
        </w:rPr>
        <w:t>示</w:t>
      </w:r>
      <w:r>
        <w:rPr>
          <w:color w:val="D8E4F3"/>
        </w:rPr>
        <w:t>例</w:t>
      </w:r>
      <w:r>
        <w:rPr>
          <w:color w:val="D7E0F4"/>
        </w:rPr>
        <w:t>图</w:t>
      </w:r>
      <w:r>
        <w:rPr>
          <w:color w:val="D7DFF3"/>
        </w:rPr>
        <w:t>示</w:t>
      </w:r>
      <w:r>
        <w:rPr>
          <w:color w:val="D6E1F3"/>
        </w:rPr>
        <w:t>例</w:t>
      </w:r>
      <w:r>
        <w:rPr>
          <w:color w:val="D5E0F2"/>
        </w:rPr>
        <w:t>图</w:t>
      </w:r>
      <w:r>
        <w:rPr>
          <w:color w:val="D4DFF1"/>
        </w:rPr>
        <w:t>示</w:t>
      </w:r>
      <w:r>
        <w:rPr>
          <w:color w:val="D3DDF1"/>
        </w:rPr>
        <w:t>例</w:t>
      </w:r>
      <w:r>
        <w:rPr>
          <w:color w:val="D2DDF2"/>
        </w:rPr>
        <w:t>图</w:t>
      </w:r>
      <w:r>
        <w:rPr>
          <w:color w:val="D0DCF1"/>
        </w:rPr>
        <w:t>示</w:t>
      </w:r>
      <w:r>
        <w:rPr>
          <w:color w:val="CDDBEF"/>
        </w:rPr>
        <w:t>例</w:t>
      </w:r>
      <w:r>
        <w:rPr>
          <w:color w:val="CBD9EE"/>
        </w:rPr>
        <w:t>图</w:t>
      </w:r>
      <w:r>
        <w:rPr>
          <w:color w:val="C7D4EA"/>
        </w:rPr>
        <w:t>示</w:t>
      </w:r>
      <w:r>
        <w:rPr>
          <w:color w:val="C4D3EA"/>
        </w:rPr>
        <w:t>例</w:t>
      </w:r>
      <w:r>
        <w:rPr>
          <w:color w:val="C6D5EC"/>
        </w:rPr>
        <w:t>图</w:t>
      </w:r>
      <w:r>
        <w:rPr>
          <w:color w:val="BDCDE5"/>
        </w:rPr>
        <w:t>示</w:t>
      </w:r>
      <w:r>
        <w:rPr>
          <w:color w:val="ADC0DC"/>
        </w:rPr>
        <w:t>例</w:t>
      </w:r>
      <w:r>
        <w:rPr>
          <w:color w:val="BBCCE6"/>
        </w:rPr>
        <w:t>图</w:t>
      </w:r>
      <w:r>
        <w:rPr>
          <w:color w:val="A6B9D9"/>
        </w:rPr>
        <w:t>示</w:t>
      </w:r>
      <w:r>
        <w:rPr>
          <w:color w:val="9DA9B8"/>
        </w:rPr>
        <w:t>例</w:t>
      </w:r>
      <w:r>
        <w:rPr>
          <w:color w:val="A1A7A9"/>
        </w:rPr>
        <w:t>图</w:t>
      </w:r>
      <w:r>
        <w:rPr>
          <w:color w:val="A0A7A9"/>
        </w:rPr>
        <w:t>示</w:t>
      </w:r>
      <w:r>
        <w:rPr>
          <w:color w:val="A5A8A6"/>
        </w:rPr>
        <w:t>例</w:t>
      </w:r>
      <w:r>
        <w:rPr>
          <w:color w:val="A2A5A1"/>
        </w:rPr>
        <w:t>图</w:t>
      </w:r>
      <w:r>
        <w:rPr>
          <w:color w:val="969693"/>
        </w:rPr>
        <w:t>示</w:t>
      </w:r>
      <w:r>
        <w:rPr>
          <w:color w:val="888580"/>
        </w:rPr>
        <w:t>例</w:t>
      </w:r>
      <w:r>
        <w:rPr>
          <w:color w:val="5A463D"/>
        </w:rPr>
        <w:t>图</w:t>
      </w:r>
      <w:r>
        <w:rPr>
          <w:color w:val="655349"/>
        </w:rPr>
        <w:t>示</w:t>
      </w:r>
      <w:r>
        <w:rPr>
          <w:color w:val="594339"/>
        </w:rPr>
        <w:t>例</w:t>
      </w:r>
      <w:r>
        <w:rPr>
          <w:color w:val="36211E"/>
        </w:rPr>
        <w:t>图</w:t>
      </w:r>
      <w:r>
        <w:rPr>
          <w:color w:val="656C75"/>
        </w:rPr>
        <w:t>示</w:t>
      </w:r>
      <w:r>
        <w:rPr>
          <w:color w:val="A7BDD1"/>
        </w:rPr>
        <w:t>例</w:t>
      </w:r>
      <w:r>
        <w:rPr>
          <w:color w:val="A5B9CD"/>
        </w:rPr>
        <w:t>图</w:t>
      </w:r>
      <w:r>
        <w:rPr>
          <w:color w:val="ABC0D1"/>
        </w:rPr>
        <w:t>示</w:t>
      </w:r>
      <w:r>
        <w:rPr>
          <w:color w:val="B4C5D0"/>
        </w:rPr>
        <w:t>例</w:t>
      </w:r>
      <w:r>
        <w:rPr>
          <w:color w:val="AEBEC8"/>
        </w:rPr>
        <w:t>图</w:t>
      </w:r>
      <w:r>
        <w:rPr>
          <w:color w:val="B5C5D0"/>
        </w:rPr>
        <w:t>示</w:t>
      </w:r>
      <w:r>
        <w:rPr>
          <w:color w:val="B2C4CE"/>
        </w:rPr>
        <w:t>例</w:t>
      </w:r>
      <w:r>
        <w:rPr>
          <w:color w:val="C1D1DB"/>
        </w:rPr>
        <w:t>图</w:t>
      </w:r>
      <w:r>
        <w:rPr>
          <w:color w:val="B2B8BA"/>
        </w:rPr>
        <w:t>示</w:t>
      </w:r>
      <w:r>
        <w:rPr>
          <w:color w:val="B5ADA6"/>
        </w:rPr>
        <w:t>例</w:t>
      </w:r>
      <w:r>
        <w:rPr>
          <w:color w:val="BCB3AB"/>
        </w:rPr>
        <w:t>图</w:t>
      </w:r>
      <w:r>
        <w:rPr>
          <w:color w:val="BBB2AA"/>
        </w:rPr>
        <w:t>示</w:t>
      </w:r>
      <w:r>
        <w:rPr>
          <w:color w:val="BEACA2"/>
        </w:rPr>
        <w:t>例</w:t>
      </w:r>
      <w:r>
        <w:rPr>
          <w:color w:val="C9A894"/>
        </w:rPr>
        <w:t>图</w:t>
      </w:r>
      <w:r>
        <w:rPr>
          <w:color w:val="D6BEAF"/>
        </w:rPr>
        <w:t>示</w:t>
      </w:r>
      <w:r>
        <w:rPr>
          <w:color w:val="DBC9C1"/>
        </w:rPr>
        <w:t>例</w:t>
      </w:r>
      <w:r>
        <w:rPr>
          <w:color w:val="DED2CB"/>
        </w:rPr>
        <w:t>图</w:t>
      </w:r>
      <w:r>
        <w:rPr>
          <w:color w:val="DACABF"/>
        </w:rPr>
        <w:t>示</w:t>
      </w:r>
      <w:r>
        <w:rPr>
          <w:color w:val="CDB0A3"/>
        </w:rPr>
        <w:t>例</w:t>
      </w:r>
      <w:r>
        <w:rPr>
          <w:color w:val="CBB0A8"/>
        </w:rPr>
        <w:t>图</w:t>
      </w:r>
      <w:r>
        <w:rPr>
          <w:color w:val="D4C3BA"/>
        </w:rPr>
        <w:t>示</w:t>
      </w:r>
      <w:r>
        <w:rPr>
          <w:color w:val="DDD3CD"/>
        </w:rPr>
        <w:t>例</w:t>
      </w:r>
      <w:r>
        <w:rPr>
          <w:color w:val="DBD2CD"/>
        </w:rPr>
        <w:t>图</w:t>
      </w:r>
      <w:r>
        <w:rPr>
          <w:color w:val="DACCC5"/>
        </w:rPr>
        <w:t>示</w:t>
      </w:r>
      <w:r>
        <w:rPr>
          <w:color w:val="D6C4BB"/>
        </w:rPr>
        <w:t>例</w:t>
      </w:r>
      <w:r>
        <w:rPr>
          <w:color w:val="C3AFA7"/>
        </w:rPr>
        <w:t>图</w:t>
      </w:r>
      <w:r>
        <w:rPr>
          <w:color w:val="C1B5B0"/>
        </w:rPr>
        <w:t>示</w:t>
      </w:r>
      <w:r>
        <w:rPr>
          <w:color w:val="CFC4BE"/>
        </w:rPr>
        <w:t>例</w:t>
      </w:r>
      <w:r>
        <w:rPr>
          <w:color w:val="CEC3BF"/>
        </w:rPr>
        <w:t>图</w:t>
      </w:r>
      <w:r>
        <w:rPr>
          <w:color w:val="C1B5AF"/>
        </w:rPr>
        <w:t>示</w:t>
      </w:r>
      <w:r>
        <w:rPr>
          <w:color w:val="B5ACA8"/>
        </w:rPr>
        <w:t>例</w:t>
      </w:r>
      <w:r>
        <w:rPr>
          <w:color w:val="969699"/>
        </w:rPr>
        <w:t>图</w:t>
      </w:r>
      <w:r>
        <w:rPr>
          <w:color w:val="9A9C9F"/>
        </w:rPr>
        <w:t>示</w:t>
      </w:r>
      <w:r>
        <w:rPr>
          <w:color w:val="C2C4C7"/>
        </w:rPr>
        <w:t>例</w:t>
      </w:r>
      <w:r>
        <w:rPr>
          <w:color w:val="C8C0BC"/>
        </w:rPr>
        <w:t>图</w:t>
      </w:r>
      <w:r>
        <w:rPr>
          <w:color w:val="C2B9B4"/>
        </w:rPr>
        <w:t>示</w:t>
      </w:r>
      <w:r>
        <w:rPr>
          <w:color w:val="B9B4B1"/>
        </w:rPr>
        <w:t>例</w:t>
      </w:r>
      <w:r>
        <w:rPr>
          <w:color w:val="B9CDD5"/>
        </w:rPr>
        <w:t>图</w:t>
      </w:r>
      <w:r>
        <w:rPr>
          <w:color w:val="D0DFEA"/>
        </w:rPr>
        <w:t>示</w:t>
      </w:r>
      <w:r>
        <w:rPr>
          <w:color w:val="CDDFE8"/>
        </w:rPr>
        <w:t>例</w:t>
      </w:r>
      <w:r>
        <w:rPr>
          <w:color w:val="C5D0D4"/>
        </w:rPr>
        <w:t>图</w:t>
      </w:r>
      <w:r>
        <w:rPr>
          <w:color w:val="C8CCCE"/>
        </w:rPr>
        <w:t>示</w:t>
      </w:r>
      <w:r>
        <w:rPr>
          <w:color w:val="C7CDD0"/>
        </w:rPr>
        <w:t>例</w:t>
      </w:r>
      <w:r>
        <w:rPr>
          <w:color w:val="C7CDD0"/>
        </w:rPr>
        <w:t>图</w:t>
      </w:r>
      <w:r>
        <w:rPr>
          <w:color w:val="CAD0D3"/>
        </w:rPr>
        <w:t>示</w:t>
      </w:r>
      <w:r>
        <w:rPr>
          <w:color w:val="CBD0D4"/>
        </w:rPr>
        <w:t>例</w:t>
      </w:r>
      <w:r>
        <w:rPr>
          <w:color w:val="C9CFD2"/>
        </w:rPr>
        <w:t>图</w:t>
      </w:r>
      <w:r>
        <w:rPr>
          <w:color w:val="CDD2D5"/>
        </w:rPr>
        <w:t>示</w:t>
      </w:r>
      <w:r>
        <w:rPr>
          <w:color w:val="CED0D3"/>
        </w:rPr>
        <w:t>例</w:t>
      </w:r>
      <w:r>
        <w:rPr>
          <w:color w:val="CCCFD1"/>
        </w:rPr>
        <w:t>图</w:t>
      </w:r>
      <w:r>
        <w:rPr>
          <w:color w:val="CFD3D5"/>
        </w:rPr>
        <w:t>示</w:t>
      </w:r>
      <w:r>
        <w:rPr>
          <w:color w:val="D0D3D6"/>
        </w:rPr>
        <w:t>例</w:t>
      </w:r>
      <w:r>
        <w:rPr>
          <w:color w:val="CDD1D4"/>
        </w:rPr>
        <w:t>图</w:t>
      </w:r>
      <w:r>
        <w:rPr>
          <w:color w:val="D2D3D6"/>
        </w:rPr>
        <w:t>示</w:t>
      </w:r>
      <w:r>
        <w:rPr>
          <w:color w:val="D3D4D7"/>
        </w:rPr>
        <w:t>例</w:t>
      </w:r>
      <w:r>
        <w:rPr>
          <w:color w:val="D1D2D4"/>
        </w:rPr>
        <w:t>图</w:t>
      </w:r>
      <w:r>
        <w:rPr>
          <w:color w:val="D3D6D4"/>
        </w:rPr>
        <w:t>示</w:t>
      </w:r>
      <w:r>
        <w:rPr>
          <w:color w:val="D4D6D6"/>
        </w:rPr>
        <w:t>例</w:t>
      </w:r>
      <w:r>
        <w:rPr>
          <w:color w:val="D0D2D4"/>
        </w:rPr>
        <w:t>图</w:t>
      </w:r>
      <w:r>
        <w:rPr>
          <w:color w:val="D2D3D6"/>
        </w:rPr>
        <w:t>示</w:t>
      </w:r>
      <w:r>
        <w:rPr>
          <w:color w:val="D3D4D7"/>
        </w:rPr>
        <w:t>例</w:t>
      </w:r>
      <w:r>
        <w:rPr>
          <w:color w:val="D1D2D7"/>
        </w:rPr>
        <w:t>图</w:t>
      </w:r>
      <w:r>
        <w:rPr>
          <w:color w:val="D3D3D7"/>
        </w:rPr>
        <w:t>示</w:t>
      </w:r>
      <w:r>
        <w:rPr>
          <w:color w:val="D3D5D7"/>
        </w:rPr>
        <w:t>例</w:t>
      </w:r>
      <w:r>
        <w:rPr>
          <w:color w:val="D0D4D6"/>
        </w:rPr>
        <w:t>图</w:t>
      </w:r>
    </w:p>
    <w:p>
      <w:r/>
      <w:r>
        <w:rPr>
          <w:color w:val="DCE6F6"/>
        </w:rPr>
        <w:t>示</w:t>
      </w:r>
      <w:r>
        <w:rPr>
          <w:color w:val="DCE6F6"/>
        </w:rPr>
        <w:t>例</w:t>
      </w:r>
      <w:r>
        <w:rPr>
          <w:color w:val="DCE6F6"/>
        </w:rPr>
        <w:t>图</w:t>
      </w:r>
      <w:r>
        <w:rPr>
          <w:color w:val="DDE7F7"/>
        </w:rPr>
        <w:t>示</w:t>
      </w:r>
      <w:r>
        <w:rPr>
          <w:color w:val="DDE7F7"/>
        </w:rPr>
        <w:t>例</w:t>
      </w:r>
      <w:r>
        <w:rPr>
          <w:color w:val="DCE6F6"/>
        </w:rPr>
        <w:t>图</w:t>
      </w:r>
      <w:r>
        <w:rPr>
          <w:color w:val="DCE6F6"/>
        </w:rPr>
        <w:t>示</w:t>
      </w:r>
      <w:r>
        <w:rPr>
          <w:color w:val="DCE6F5"/>
        </w:rPr>
        <w:t>例</w:t>
      </w:r>
      <w:r>
        <w:rPr>
          <w:color w:val="DCE6F5"/>
        </w:rPr>
        <w:t>图</w:t>
      </w:r>
      <w:r>
        <w:rPr>
          <w:color w:val="DBE5F5"/>
        </w:rPr>
        <w:t>示</w:t>
      </w:r>
      <w:r>
        <w:rPr>
          <w:color w:val="DBE5F5"/>
        </w:rPr>
        <w:t>例</w:t>
      </w:r>
      <w:r>
        <w:rPr>
          <w:color w:val="DBE5F5"/>
        </w:rPr>
        <w:t>图</w:t>
      </w:r>
      <w:r>
        <w:rPr>
          <w:color w:val="DAE4F4"/>
        </w:rPr>
        <w:t>示</w:t>
      </w:r>
      <w:r>
        <w:rPr>
          <w:color w:val="D7E3F3"/>
        </w:rPr>
        <w:t>例</w:t>
      </w:r>
      <w:r>
        <w:rPr>
          <w:color w:val="D7DFF3"/>
        </w:rPr>
        <w:t>图</w:t>
      </w:r>
      <w:r>
        <w:rPr>
          <w:color w:val="D6E0F2"/>
        </w:rPr>
        <w:t>示</w:t>
      </w:r>
      <w:r>
        <w:rPr>
          <w:color w:val="D5E0F2"/>
        </w:rPr>
        <w:t>例</w:t>
      </w:r>
      <w:r>
        <w:rPr>
          <w:color w:val="D5E0F2"/>
        </w:rPr>
        <w:t>图</w:t>
      </w:r>
      <w:r>
        <w:rPr>
          <w:color w:val="D4DFF1"/>
        </w:rPr>
        <w:t>示</w:t>
      </w:r>
      <w:r>
        <w:rPr>
          <w:color w:val="D3DEF0"/>
        </w:rPr>
        <w:t>例</w:t>
      </w:r>
      <w:r>
        <w:rPr>
          <w:color w:val="D3DDF1"/>
        </w:rPr>
        <w:t>图</w:t>
      </w:r>
      <w:r>
        <w:rPr>
          <w:color w:val="CFDBF0"/>
        </w:rPr>
        <w:t>示</w:t>
      </w:r>
      <w:r>
        <w:rPr>
          <w:color w:val="CCDCEE"/>
        </w:rPr>
        <w:t>例</w:t>
      </w:r>
      <w:r>
        <w:rPr>
          <w:color w:val="CAD8ED"/>
        </w:rPr>
        <w:t>图</w:t>
      </w:r>
      <w:r>
        <w:rPr>
          <w:color w:val="C7D4EA"/>
        </w:rPr>
        <w:t>示</w:t>
      </w:r>
      <w:r>
        <w:rPr>
          <w:color w:val="C6D3EA"/>
        </w:rPr>
        <w:t>例</w:t>
      </w:r>
      <w:r>
        <w:rPr>
          <w:color w:val="C7D6ED"/>
        </w:rPr>
        <w:t>图</w:t>
      </w:r>
      <w:r>
        <w:rPr>
          <w:color w:val="B2C4E0"/>
        </w:rPr>
        <w:t>示</w:t>
      </w:r>
      <w:r>
        <w:rPr>
          <w:color w:val="AFC2DF"/>
        </w:rPr>
        <w:t>例</w:t>
      </w:r>
      <w:r>
        <w:rPr>
          <w:color w:val="BBCBE5"/>
        </w:rPr>
        <w:t>图</w:t>
      </w:r>
      <w:r>
        <w:rPr>
          <w:color w:val="A6BAD8"/>
        </w:rPr>
        <w:t>示</w:t>
      </w:r>
      <w:r>
        <w:rPr>
          <w:color w:val="9EABB4"/>
        </w:rPr>
        <w:t>例</w:t>
      </w:r>
      <w:r>
        <w:rPr>
          <w:color w:val="A2AAAA"/>
        </w:rPr>
        <w:t>图</w:t>
      </w:r>
      <w:r>
        <w:rPr>
          <w:color w:val="A1A7A9"/>
        </w:rPr>
        <w:t>示</w:t>
      </w:r>
      <w:r>
        <w:rPr>
          <w:color w:val="A8ABA9"/>
        </w:rPr>
        <w:t>例</w:t>
      </w:r>
      <w:r>
        <w:rPr>
          <w:color w:val="A4A7A4"/>
        </w:rPr>
        <w:t>图</w:t>
      </w:r>
      <w:r>
        <w:rPr>
          <w:color w:val="9A9D99"/>
        </w:rPr>
        <w:t>示</w:t>
      </w:r>
      <w:r>
        <w:rPr>
          <w:color w:val="90928D"/>
        </w:rPr>
        <w:t>例</w:t>
      </w:r>
      <w:r>
        <w:rPr>
          <w:color w:val="726A62"/>
        </w:rPr>
        <w:t>图</w:t>
      </w:r>
      <w:r>
        <w:rPr>
          <w:color w:val="57453A"/>
        </w:rPr>
        <w:t>示</w:t>
      </w:r>
      <w:r>
        <w:rPr>
          <w:color w:val="5E4A3F"/>
        </w:rPr>
        <w:t>例</w:t>
      </w:r>
      <w:r>
        <w:rPr>
          <w:color w:val="48332B"/>
        </w:rPr>
        <w:t>图</w:t>
      </w:r>
      <w:r>
        <w:rPr>
          <w:color w:val="7A8692"/>
        </w:rPr>
        <w:t>示</w:t>
      </w:r>
      <w:r>
        <w:rPr>
          <w:color w:val="A7BDD1"/>
        </w:rPr>
        <w:t>例</w:t>
      </w:r>
      <w:r>
        <w:rPr>
          <w:color w:val="A7BACF"/>
        </w:rPr>
        <w:t>图</w:t>
      </w:r>
      <w:r>
        <w:rPr>
          <w:color w:val="A8BCD0"/>
        </w:rPr>
        <w:t>示</w:t>
      </w:r>
      <w:r>
        <w:rPr>
          <w:color w:val="ACBFCD"/>
        </w:rPr>
        <w:t>例</w:t>
      </w:r>
      <w:r>
        <w:rPr>
          <w:color w:val="A6B9C3"/>
        </w:rPr>
        <w:t>图</w:t>
      </w:r>
      <w:r>
        <w:rPr>
          <w:color w:val="AFC0CC"/>
        </w:rPr>
        <w:t>示</w:t>
      </w:r>
      <w:r>
        <w:rPr>
          <w:color w:val="B6C9D4"/>
        </w:rPr>
        <w:t>例</w:t>
      </w:r>
      <w:r>
        <w:rPr>
          <w:color w:val="B5C1C5"/>
        </w:rPr>
        <w:t>图</w:t>
      </w:r>
      <w:r>
        <w:rPr>
          <w:color w:val="AEA69D"/>
        </w:rPr>
        <w:t>示</w:t>
      </w:r>
      <w:r>
        <w:rPr>
          <w:color w:val="B7AEA7"/>
        </w:rPr>
        <w:t>例</w:t>
      </w:r>
      <w:r>
        <w:rPr>
          <w:color w:val="B8AFA8"/>
        </w:rPr>
        <w:t>图</w:t>
      </w:r>
      <w:r>
        <w:rPr>
          <w:color w:val="B8ADA2"/>
        </w:rPr>
        <w:t>示</w:t>
      </w:r>
      <w:r>
        <w:rPr>
          <w:color w:val="B99F92"/>
        </w:rPr>
        <w:t>例</w:t>
      </w:r>
      <w:r>
        <w:rPr>
          <w:color w:val="C99D8F"/>
        </w:rPr>
        <w:t>图</w:t>
      </w:r>
      <w:r>
        <w:rPr>
          <w:color w:val="D8BDB5"/>
        </w:rPr>
        <w:t>示</w:t>
      </w:r>
      <w:r>
        <w:rPr>
          <w:color w:val="DDCEC7"/>
        </w:rPr>
        <w:t>例</w:t>
      </w:r>
      <w:r>
        <w:rPr>
          <w:color w:val="D9C6BC"/>
        </w:rPr>
        <w:t>图</w:t>
      </w:r>
      <w:r>
        <w:rPr>
          <w:color w:val="B58978"/>
        </w:rPr>
        <w:t>示</w:t>
      </w:r>
      <w:r>
        <w:rPr>
          <w:color w:val="9D6350"/>
        </w:rPr>
        <w:t>例</w:t>
      </w:r>
      <w:r>
        <w:rPr>
          <w:color w:val="A77565"/>
        </w:rPr>
        <w:t>图</w:t>
      </w:r>
      <w:r>
        <w:rPr>
          <w:color w:val="CDB1A7"/>
        </w:rPr>
        <w:t>示</w:t>
      </w:r>
      <w:r>
        <w:rPr>
          <w:color w:val="D7C6BD"/>
        </w:rPr>
        <w:t>例</w:t>
      </w:r>
      <w:r>
        <w:rPr>
          <w:color w:val="D5C7BF"/>
        </w:rPr>
        <w:t>图</w:t>
      </w:r>
      <w:r>
        <w:rPr>
          <w:color w:val="D8CDC5"/>
        </w:rPr>
        <w:t>示</w:t>
      </w:r>
      <w:r>
        <w:rPr>
          <w:color w:val="D4C4BB"/>
        </w:rPr>
        <w:t>例</w:t>
      </w:r>
      <w:r>
        <w:rPr>
          <w:color w:val="C9B5AD"/>
        </w:rPr>
        <w:t>图</w:t>
      </w:r>
      <w:r>
        <w:rPr>
          <w:color w:val="BDB1AC"/>
        </w:rPr>
        <w:t>示</w:t>
      </w:r>
      <w:r>
        <w:rPr>
          <w:color w:val="C8BDB7"/>
        </w:rPr>
        <w:t>例</w:t>
      </w:r>
      <w:r>
        <w:rPr>
          <w:color w:val="CDC2BC"/>
        </w:rPr>
        <w:t>图</w:t>
      </w:r>
      <w:r>
        <w:rPr>
          <w:color w:val="BAB5B4"/>
        </w:rPr>
        <w:t>示</w:t>
      </w:r>
      <w:r>
        <w:rPr>
          <w:color w:val="ADB4BE"/>
        </w:rPr>
        <w:t>例</w:t>
      </w:r>
      <w:r>
        <w:rPr>
          <w:color w:val="A4ACB6"/>
        </w:rPr>
        <w:t>图</w:t>
      </w:r>
      <w:r>
        <w:rPr>
          <w:color w:val="B1B7BF"/>
        </w:rPr>
        <w:t>示</w:t>
      </w:r>
      <w:r>
        <w:rPr>
          <w:color w:val="C9C5C5"/>
        </w:rPr>
        <w:t>例</w:t>
      </w:r>
      <w:r>
        <w:rPr>
          <w:color w:val="CAC0BB"/>
        </w:rPr>
        <w:t>图</w:t>
      </w:r>
      <w:r>
        <w:rPr>
          <w:color w:val="C5BCB7"/>
        </w:rPr>
        <w:t>示</w:t>
      </w:r>
      <w:r>
        <w:rPr>
          <w:color w:val="BDB2AE"/>
        </w:rPr>
        <w:t>例</w:t>
      </w:r>
      <w:r>
        <w:rPr>
          <w:color w:val="C1C6C9"/>
        </w:rPr>
        <w:t>图</w:t>
      </w:r>
      <w:r>
        <w:rPr>
          <w:color w:val="CFDFEA"/>
        </w:rPr>
        <w:t>示</w:t>
      </w:r>
      <w:r>
        <w:rPr>
          <w:color w:val="CCDFE9"/>
        </w:rPr>
        <w:t>例</w:t>
      </w:r>
      <w:r>
        <w:rPr>
          <w:color w:val="C8D3D9"/>
        </w:rPr>
        <w:t>图</w:t>
      </w:r>
      <w:r>
        <w:rPr>
          <w:color w:val="CACCCE"/>
        </w:rPr>
        <w:t>示</w:t>
      </w:r>
      <w:r>
        <w:rPr>
          <w:color w:val="C8CDD0"/>
        </w:rPr>
        <w:t>例</w:t>
      </w:r>
      <w:r>
        <w:rPr>
          <w:color w:val="C7CCCF"/>
        </w:rPr>
        <w:t>图</w:t>
      </w:r>
      <w:r>
        <w:rPr>
          <w:color w:val="CBD0D3"/>
        </w:rPr>
        <w:t>示</w:t>
      </w:r>
      <w:r>
        <w:rPr>
          <w:color w:val="CACFD4"/>
        </w:rPr>
        <w:t>例</w:t>
      </w:r>
      <w:r>
        <w:rPr>
          <w:color w:val="CBCFD3"/>
        </w:rPr>
        <w:t>图</w:t>
      </w:r>
      <w:r>
        <w:rPr>
          <w:color w:val="D0D2D6"/>
        </w:rPr>
        <w:t>示</w:t>
      </w:r>
      <w:r>
        <w:rPr>
          <w:color w:val="D0D1D4"/>
        </w:rPr>
        <w:t>例</w:t>
      </w:r>
      <w:r>
        <w:rPr>
          <w:color w:val="CDD0D2"/>
        </w:rPr>
        <w:t>图</w:t>
      </w:r>
      <w:r>
        <w:rPr>
          <w:color w:val="CFD3D5"/>
        </w:rPr>
        <w:t>示</w:t>
      </w:r>
      <w:r>
        <w:rPr>
          <w:color w:val="CFD3D5"/>
        </w:rPr>
        <w:t>例</w:t>
      </w:r>
      <w:r>
        <w:rPr>
          <w:color w:val="CED1D3"/>
        </w:rPr>
        <w:t>图</w:t>
      </w:r>
      <w:r>
        <w:rPr>
          <w:color w:val="D2D3D6"/>
        </w:rPr>
        <w:t>示</w:t>
      </w:r>
      <w:r>
        <w:rPr>
          <w:color w:val="D2D3D6"/>
        </w:rPr>
        <w:t>例</w:t>
      </w:r>
      <w:r>
        <w:rPr>
          <w:color w:val="CFD1D3"/>
        </w:rPr>
        <w:t>图</w:t>
      </w:r>
      <w:r>
        <w:rPr>
          <w:color w:val="D3D4D6"/>
        </w:rPr>
        <w:t>示</w:t>
      </w:r>
      <w:r>
        <w:rPr>
          <w:color w:val="D2D3D6"/>
        </w:rPr>
        <w:t>例</w:t>
      </w:r>
      <w:r>
        <w:rPr>
          <w:color w:val="D0D1D4"/>
        </w:rPr>
        <w:t>图</w:t>
      </w:r>
      <w:r>
        <w:rPr>
          <w:color w:val="D2D3D6"/>
        </w:rPr>
        <w:t>示</w:t>
      </w:r>
      <w:r>
        <w:rPr>
          <w:color w:val="D3D4D8"/>
        </w:rPr>
        <w:t>例</w:t>
      </w:r>
      <w:r>
        <w:rPr>
          <w:color w:val="D0D3D6"/>
        </w:rPr>
        <w:t>图</w:t>
      </w:r>
      <w:r>
        <w:rPr>
          <w:color w:val="D3D5D7"/>
        </w:rPr>
        <w:t>示</w:t>
      </w:r>
      <w:r>
        <w:rPr>
          <w:color w:val="D4D5D8"/>
        </w:rPr>
        <w:t>例</w:t>
      </w:r>
      <w:r>
        <w:rPr>
          <w:color w:val="D1D4D6"/>
        </w:rPr>
        <w:t>图</w:t>
      </w:r>
    </w:p>
    <w:p>
      <w:r/>
      <w:r>
        <w:rPr>
          <w:color w:val="DCE6F6"/>
        </w:rPr>
        <w:t>示</w:t>
      </w:r>
      <w:r>
        <w:rPr>
          <w:color w:val="DCE6F6"/>
        </w:rPr>
        <w:t>例</w:t>
      </w:r>
      <w:r>
        <w:rPr>
          <w:color w:val="DCE6F6"/>
        </w:rPr>
        <w:t>图</w:t>
      </w:r>
      <w:r>
        <w:rPr>
          <w:color w:val="DDE7F7"/>
        </w:rPr>
        <w:t>示</w:t>
      </w:r>
      <w:r>
        <w:rPr>
          <w:color w:val="DDE7F7"/>
        </w:rPr>
        <w:t>例</w:t>
      </w:r>
      <w:r>
        <w:rPr>
          <w:color w:val="DCE6F6"/>
        </w:rPr>
        <w:t>图</w:t>
      </w:r>
      <w:r>
        <w:rPr>
          <w:color w:val="DCE6F6"/>
        </w:rPr>
        <w:t>示</w:t>
      </w:r>
      <w:r>
        <w:rPr>
          <w:color w:val="DCE6F5"/>
        </w:rPr>
        <w:t>例</w:t>
      </w:r>
      <w:r>
        <w:rPr>
          <w:color w:val="DCE6F5"/>
        </w:rPr>
        <w:t>图</w:t>
      </w:r>
      <w:r>
        <w:rPr>
          <w:color w:val="DCE6F6"/>
        </w:rPr>
        <w:t>示</w:t>
      </w:r>
      <w:r>
        <w:rPr>
          <w:color w:val="DBE5F5"/>
        </w:rPr>
        <w:t>例</w:t>
      </w:r>
      <w:r>
        <w:rPr>
          <w:color w:val="DBE5F5"/>
        </w:rPr>
        <w:t>图</w:t>
      </w:r>
      <w:r>
        <w:rPr>
          <w:color w:val="DAE4F4"/>
        </w:rPr>
        <w:t>示</w:t>
      </w:r>
      <w:r>
        <w:rPr>
          <w:color w:val="D8E2F3"/>
        </w:rPr>
        <w:t>例</w:t>
      </w:r>
      <w:r>
        <w:rPr>
          <w:color w:val="D7DFF3"/>
        </w:rPr>
        <w:t>图</w:t>
      </w:r>
      <w:r>
        <w:rPr>
          <w:color w:val="D6DEF2"/>
        </w:rPr>
        <w:t>示</w:t>
      </w:r>
      <w:r>
        <w:rPr>
          <w:color w:val="D5E0F2"/>
        </w:rPr>
        <w:t>例</w:t>
      </w:r>
      <w:r>
        <w:rPr>
          <w:color w:val="D5E0F2"/>
        </w:rPr>
        <w:t>图</w:t>
      </w:r>
      <w:r>
        <w:rPr>
          <w:color w:val="D4DFF1"/>
        </w:rPr>
        <w:t>示</w:t>
      </w:r>
      <w:r>
        <w:rPr>
          <w:color w:val="D3DEF0"/>
        </w:rPr>
        <w:t>例</w:t>
      </w:r>
      <w:r>
        <w:rPr>
          <w:color w:val="D1DCF1"/>
        </w:rPr>
        <w:t>图</w:t>
      </w:r>
      <w:r>
        <w:rPr>
          <w:color w:val="CFDBF0"/>
        </w:rPr>
        <w:t>示</w:t>
      </w:r>
      <w:r>
        <w:rPr>
          <w:color w:val="CCDAEE"/>
        </w:rPr>
        <w:t>例</w:t>
      </w:r>
      <w:r>
        <w:rPr>
          <w:color w:val="CAD8ED"/>
        </w:rPr>
        <w:t>图</w:t>
      </w:r>
      <w:r>
        <w:rPr>
          <w:color w:val="C7D4EA"/>
        </w:rPr>
        <w:t>示</w:t>
      </w:r>
      <w:r>
        <w:rPr>
          <w:color w:val="C8D5EB"/>
        </w:rPr>
        <w:t>例</w:t>
      </w:r>
      <w:r>
        <w:rPr>
          <w:color w:val="C4D4E9"/>
        </w:rPr>
        <w:t>图</w:t>
      </w:r>
      <w:r>
        <w:rPr>
          <w:color w:val="ADC0DC"/>
        </w:rPr>
        <w:t>示</w:t>
      </w:r>
      <w:r>
        <w:rPr>
          <w:color w:val="B2C5DF"/>
        </w:rPr>
        <w:t>例</w:t>
      </w:r>
      <w:r>
        <w:rPr>
          <w:color w:val="B9CBE5"/>
        </w:rPr>
        <w:t>图</w:t>
      </w:r>
      <w:r>
        <w:rPr>
          <w:color w:val="A5B9D7"/>
        </w:rPr>
        <w:t>示</w:t>
      </w:r>
      <w:r>
        <w:rPr>
          <w:color w:val="9DA8B1"/>
        </w:rPr>
        <w:t>例</w:t>
      </w:r>
      <w:r>
        <w:rPr>
          <w:color w:val="A1A7AA"/>
        </w:rPr>
        <w:t>图</w:t>
      </w:r>
      <w:r>
        <w:rPr>
          <w:color w:val="A3A9A9"/>
        </w:rPr>
        <w:t>示</w:t>
      </w:r>
      <w:r>
        <w:rPr>
          <w:color w:val="A9ACAA"/>
        </w:rPr>
        <w:t>例</w:t>
      </w:r>
      <w:r>
        <w:rPr>
          <w:color w:val="A3A7A5"/>
        </w:rPr>
        <w:t>图</w:t>
      </w:r>
      <w:r>
        <w:rPr>
          <w:color w:val="9EA19D"/>
        </w:rPr>
        <w:t>示</w:t>
      </w:r>
      <w:r>
        <w:rPr>
          <w:color w:val="9B9B98"/>
        </w:rPr>
        <w:t>例</w:t>
      </w:r>
      <w:r>
        <w:rPr>
          <w:color w:val="84847F"/>
        </w:rPr>
        <w:t>图</w:t>
      </w:r>
      <w:r>
        <w:rPr>
          <w:color w:val="6B635C"/>
        </w:rPr>
        <w:t>示</w:t>
      </w:r>
      <w:r>
        <w:rPr>
          <w:color w:val="503C33"/>
        </w:rPr>
        <w:t>例</w:t>
      </w:r>
      <w:r>
        <w:rPr>
          <w:color w:val="4A3930"/>
        </w:rPr>
        <w:t>图</w:t>
      </w:r>
      <w:r>
        <w:rPr>
          <w:color w:val="8C9FAE"/>
        </w:rPr>
        <w:t>示</w:t>
      </w:r>
      <w:r>
        <w:rPr>
          <w:color w:val="A7BDD1"/>
        </w:rPr>
        <w:t>例</w:t>
      </w:r>
      <w:r>
        <w:rPr>
          <w:color w:val="A9BCD0"/>
        </w:rPr>
        <w:t>图</w:t>
      </w:r>
      <w:r>
        <w:rPr>
          <w:color w:val="A7BCCF"/>
        </w:rPr>
        <w:t>示</w:t>
      </w:r>
      <w:r>
        <w:rPr>
          <w:color w:val="A8BBCC"/>
        </w:rPr>
        <w:t>例</w:t>
      </w:r>
      <w:r>
        <w:rPr>
          <w:color w:val="AEBFCB"/>
        </w:rPr>
        <w:t>图</w:t>
      </w:r>
      <w:r>
        <w:rPr>
          <w:color w:val="B5C6D1"/>
        </w:rPr>
        <w:t>示</w:t>
      </w:r>
      <w:r>
        <w:rPr>
          <w:color w:val="BFCFD9"/>
        </w:rPr>
        <w:t>例</w:t>
      </w:r>
      <w:r>
        <w:rPr>
          <w:color w:val="A8A8A5"/>
        </w:rPr>
        <w:t>图</w:t>
      </w:r>
      <w:r>
        <w:rPr>
          <w:color w:val="AFA59D"/>
        </w:rPr>
        <w:t>示</w:t>
      </w:r>
      <w:r>
        <w:rPr>
          <w:color w:val="B5ACA6"/>
        </w:rPr>
        <w:t>例</w:t>
      </w:r>
      <w:r>
        <w:rPr>
          <w:color w:val="B6ADA6"/>
        </w:rPr>
        <w:t>图</w:t>
      </w:r>
      <w:r>
        <w:rPr>
          <w:color w:val="BCAEA3"/>
        </w:rPr>
        <w:t>示</w:t>
      </w:r>
      <w:r>
        <w:rPr>
          <w:color w:val="C2A194"/>
        </w:rPr>
        <w:t>例</w:t>
      </w:r>
      <w:r>
        <w:rPr>
          <w:color w:val="CEA89C"/>
        </w:rPr>
        <w:t>图</w:t>
      </w:r>
      <w:r>
        <w:rPr>
          <w:color w:val="D9BEB6"/>
        </w:rPr>
        <w:t>示</w:t>
      </w:r>
      <w:r>
        <w:rPr>
          <w:color w:val="D8BBB1"/>
        </w:rPr>
        <w:t>例</w:t>
      </w:r>
      <w:r>
        <w:rPr>
          <w:color w:val="CCAA9C"/>
        </w:rPr>
        <w:t>图</w:t>
      </w:r>
      <w:r>
        <w:rPr>
          <w:color w:val="A57261"/>
        </w:rPr>
        <w:t>示</w:t>
      </w:r>
      <w:r>
        <w:rPr>
          <w:color w:val="9E6A54"/>
        </w:rPr>
        <w:t>例</w:t>
      </w:r>
      <w:r>
        <w:rPr>
          <w:color w:val="975940"/>
        </w:rPr>
        <w:t>图</w:t>
      </w:r>
      <w:r>
        <w:rPr>
          <w:color w:val="C19D8D"/>
        </w:rPr>
        <w:t>示</w:t>
      </w:r>
      <w:r>
        <w:rPr>
          <w:color w:val="D6C2B9"/>
        </w:rPr>
        <w:t>例</w:t>
      </w:r>
      <w:r>
        <w:rPr>
          <w:color w:val="D2C2BB"/>
        </w:rPr>
        <w:t>图</w:t>
      </w:r>
      <w:r>
        <w:rPr>
          <w:color w:val="CEC2BC"/>
        </w:rPr>
        <w:t>示</w:t>
      </w:r>
      <w:r>
        <w:rPr>
          <w:color w:val="CFC1BB"/>
        </w:rPr>
        <w:t>例</w:t>
      </w:r>
      <w:r>
        <w:rPr>
          <w:color w:val="D5CAC3"/>
        </w:rPr>
        <w:t>图</w:t>
      </w:r>
      <w:r>
        <w:rPr>
          <w:color w:val="C8BDB7"/>
        </w:rPr>
        <w:t>示</w:t>
      </w:r>
      <w:r>
        <w:rPr>
          <w:color w:val="C1B5B1"/>
        </w:rPr>
        <w:t>例</w:t>
      </w:r>
      <w:r>
        <w:rPr>
          <w:color w:val="C6C1BC"/>
        </w:rPr>
        <w:t>图</w:t>
      </w:r>
      <w:r>
        <w:rPr>
          <w:color w:val="B6C3CF"/>
        </w:rPr>
        <w:t>示</w:t>
      </w:r>
      <w:r>
        <w:rPr>
          <w:color w:val="B6C0CE"/>
        </w:rPr>
        <w:t>例</w:t>
      </w:r>
      <w:r>
        <w:rPr>
          <w:color w:val="B5BCC6"/>
        </w:rPr>
        <w:t>图</w:t>
      </w:r>
      <w:r>
        <w:rPr>
          <w:color w:val="BDC4CC"/>
        </w:rPr>
        <w:t>示</w:t>
      </w:r>
      <w:r>
        <w:rPr>
          <w:color w:val="CBC2C0"/>
        </w:rPr>
        <w:t>例</w:t>
      </w:r>
      <w:r>
        <w:rPr>
          <w:color w:val="CABFBC"/>
        </w:rPr>
        <w:t>图</w:t>
      </w:r>
      <w:r>
        <w:rPr>
          <w:color w:val="C8BEBA"/>
        </w:rPr>
        <w:t>示</w:t>
      </w:r>
      <w:r>
        <w:rPr>
          <w:color w:val="BFB7B3"/>
        </w:rPr>
        <w:t>例</w:t>
      </w:r>
      <w:r>
        <w:rPr>
          <w:color w:val="C0BBB8"/>
        </w:rPr>
        <w:t>图</w:t>
      </w:r>
      <w:r>
        <w:rPr>
          <w:color w:val="CDDCE6"/>
        </w:rPr>
        <w:t>示</w:t>
      </w:r>
      <w:r>
        <w:rPr>
          <w:color w:val="CBDEE8"/>
        </w:rPr>
        <w:t>例</w:t>
      </w:r>
      <w:r>
        <w:rPr>
          <w:color w:val="CAD4DC"/>
        </w:rPr>
        <w:t>图</w:t>
      </w:r>
      <w:r>
        <w:rPr>
          <w:color w:val="C9CCCC"/>
        </w:rPr>
        <w:t>示</w:t>
      </w:r>
      <w:r>
        <w:rPr>
          <w:color w:val="C8CDCB"/>
        </w:rPr>
        <w:t>例</w:t>
      </w:r>
      <w:r>
        <w:rPr>
          <w:color w:val="C9CECC"/>
        </w:rPr>
        <w:t>图</w:t>
      </w:r>
      <w:r>
        <w:rPr>
          <w:color w:val="CDD2D0"/>
        </w:rPr>
        <w:t>示</w:t>
      </w:r>
      <w:r>
        <w:rPr>
          <w:color w:val="CBD0D3"/>
        </w:rPr>
        <w:t>例</w:t>
      </w:r>
      <w:r>
        <w:rPr>
          <w:color w:val="CCCFD4"/>
        </w:rPr>
        <w:t>图</w:t>
      </w:r>
      <w:r>
        <w:rPr>
          <w:color w:val="D1D2D6"/>
        </w:rPr>
        <w:t>示</w:t>
      </w:r>
      <w:r>
        <w:rPr>
          <w:color w:val="D1D2D4"/>
        </w:rPr>
        <w:t>例</w:t>
      </w:r>
      <w:r>
        <w:rPr>
          <w:color w:val="CFD2D0"/>
        </w:rPr>
        <w:t>图</w:t>
      </w:r>
      <w:r>
        <w:rPr>
          <w:color w:val="D0D4D4"/>
        </w:rPr>
        <w:t>示</w:t>
      </w:r>
      <w:r>
        <w:rPr>
          <w:color w:val="CFD3D5"/>
        </w:rPr>
        <w:t>例</w:t>
      </w:r>
      <w:r>
        <w:rPr>
          <w:color w:val="CED1D3"/>
        </w:rPr>
        <w:t>图</w:t>
      </w:r>
      <w:r>
        <w:rPr>
          <w:color w:val="D2D3D6"/>
        </w:rPr>
        <w:t>示</w:t>
      </w:r>
      <w:r>
        <w:rPr>
          <w:color w:val="D1D3D6"/>
        </w:rPr>
        <w:t>例</w:t>
      </w:r>
      <w:r>
        <w:rPr>
          <w:color w:val="D0D2D5"/>
        </w:rPr>
        <w:t>图</w:t>
      </w:r>
      <w:r>
        <w:rPr>
          <w:color w:val="D3D4D7"/>
        </w:rPr>
        <w:t>示</w:t>
      </w:r>
      <w:r>
        <w:rPr>
          <w:color w:val="D2D3D6"/>
        </w:rPr>
        <w:t>例</w:t>
      </w:r>
      <w:r>
        <w:rPr>
          <w:color w:val="D0D1D4"/>
        </w:rPr>
        <w:t>图</w:t>
      </w:r>
      <w:r>
        <w:rPr>
          <w:color w:val="D3D3D7"/>
        </w:rPr>
        <w:t>示</w:t>
      </w:r>
      <w:r>
        <w:rPr>
          <w:color w:val="D2D4D7"/>
        </w:rPr>
        <w:t>例</w:t>
      </w:r>
      <w:r>
        <w:rPr>
          <w:color w:val="CFD4D4"/>
        </w:rPr>
        <w:t>图</w:t>
      </w:r>
      <w:r>
        <w:rPr>
          <w:color w:val="D3D5D8"/>
        </w:rPr>
        <w:t>示</w:t>
      </w:r>
      <w:r>
        <w:rPr>
          <w:color w:val="D3D4D7"/>
        </w:rPr>
        <w:t>例</w:t>
      </w:r>
      <w:r>
        <w:rPr>
          <w:color w:val="D1D3D5"/>
        </w:rPr>
        <w:t>图</w:t>
      </w:r>
    </w:p>
    <w:p>
      <w:r/>
      <w:r>
        <w:rPr>
          <w:color w:val="DCE6F6"/>
        </w:rPr>
        <w:t>示</w:t>
      </w:r>
      <w:r>
        <w:rPr>
          <w:color w:val="DCE6F6"/>
        </w:rPr>
        <w:t>例</w:t>
      </w:r>
      <w:r>
        <w:rPr>
          <w:color w:val="DCE6F6"/>
        </w:rPr>
        <w:t>图</w:t>
      </w:r>
      <w:r>
        <w:rPr>
          <w:color w:val="DCE6F6"/>
        </w:rPr>
        <w:t>示</w:t>
      </w:r>
      <w:r>
        <w:rPr>
          <w:color w:val="DDE7F6"/>
        </w:rPr>
        <w:t>例</w:t>
      </w:r>
      <w:r>
        <w:rPr>
          <w:color w:val="DCE6F6"/>
        </w:rPr>
        <w:t>图</w:t>
      </w:r>
      <w:r>
        <w:rPr>
          <w:color w:val="DDE6F4"/>
        </w:rPr>
        <w:t>示</w:t>
      </w:r>
      <w:r>
        <w:rPr>
          <w:color w:val="DDE6F4"/>
        </w:rPr>
        <w:t>例</w:t>
      </w:r>
      <w:r>
        <w:rPr>
          <w:color w:val="DDE6F4"/>
        </w:rPr>
        <w:t>图</w:t>
      </w:r>
      <w:r>
        <w:rPr>
          <w:color w:val="DCE6F6"/>
        </w:rPr>
        <w:t>示</w:t>
      </w:r>
      <w:r>
        <w:rPr>
          <w:color w:val="DBE5F5"/>
        </w:rPr>
        <w:t>例</w:t>
      </w:r>
      <w:r>
        <w:rPr>
          <w:color w:val="DBE5F5"/>
        </w:rPr>
        <w:t>图</w:t>
      </w:r>
      <w:r>
        <w:rPr>
          <w:color w:val="DAE4F4"/>
        </w:rPr>
        <w:t>示</w:t>
      </w:r>
      <w:r>
        <w:rPr>
          <w:color w:val="D9E2F3"/>
        </w:rPr>
        <w:t>例</w:t>
      </w:r>
      <w:r>
        <w:rPr>
          <w:color w:val="D8DFF3"/>
        </w:rPr>
        <w:t>图</w:t>
      </w:r>
      <w:r>
        <w:rPr>
          <w:color w:val="D6DEF2"/>
        </w:rPr>
        <w:t>示</w:t>
      </w:r>
      <w:r>
        <w:rPr>
          <w:color w:val="D6DEF2"/>
        </w:rPr>
        <w:t>例</w:t>
      </w:r>
      <w:r>
        <w:rPr>
          <w:color w:val="D5DEF2"/>
        </w:rPr>
        <w:t>图</w:t>
      </w:r>
      <w:r>
        <w:rPr>
          <w:color w:val="D4DFF1"/>
        </w:rPr>
        <w:t>示</w:t>
      </w:r>
      <w:r>
        <w:rPr>
          <w:color w:val="D3DEF0"/>
        </w:rPr>
        <w:t>例</w:t>
      </w:r>
      <w:r>
        <w:rPr>
          <w:color w:val="D3DCF1"/>
        </w:rPr>
        <w:t>图</w:t>
      </w:r>
      <w:r>
        <w:rPr>
          <w:color w:val="CFDCF0"/>
        </w:rPr>
        <w:t>示</w:t>
      </w:r>
      <w:r>
        <w:rPr>
          <w:color w:val="CCDAEE"/>
        </w:rPr>
        <w:t>例</w:t>
      </w:r>
      <w:r>
        <w:rPr>
          <w:color w:val="C9D6EC"/>
        </w:rPr>
        <w:t>图</w:t>
      </w:r>
      <w:r>
        <w:rPr>
          <w:color w:val="C7D4EA"/>
        </w:rPr>
        <w:t>示</w:t>
      </w:r>
      <w:r>
        <w:rPr>
          <w:color w:val="C9D6EB"/>
        </w:rPr>
        <w:t>例</w:t>
      </w:r>
      <w:r>
        <w:rPr>
          <w:color w:val="C0D0E6"/>
        </w:rPr>
        <w:t>图</w:t>
      </w:r>
      <w:r>
        <w:rPr>
          <w:color w:val="ACBFDB"/>
        </w:rPr>
        <w:t>示</w:t>
      </w:r>
      <w:r>
        <w:rPr>
          <w:color w:val="B5C7E1"/>
        </w:rPr>
        <w:t>例</w:t>
      </w:r>
      <w:r>
        <w:rPr>
          <w:color w:val="B9CAE5"/>
        </w:rPr>
        <w:t>图</w:t>
      </w:r>
      <w:r>
        <w:rPr>
          <w:color w:val="A4B7D4"/>
        </w:rPr>
        <w:t>示</w:t>
      </w:r>
      <w:r>
        <w:rPr>
          <w:color w:val="9EA6AF"/>
        </w:rPr>
        <w:t>例</w:t>
      </w:r>
      <w:r>
        <w:rPr>
          <w:color w:val="A1A7AB"/>
        </w:rPr>
        <w:t>图</w:t>
      </w:r>
      <w:r>
        <w:rPr>
          <w:color w:val="A2A8AA"/>
        </w:rPr>
        <w:t>示</w:t>
      </w:r>
      <w:r>
        <w:rPr>
          <w:color w:val="A6ABA9"/>
        </w:rPr>
        <w:t>例</w:t>
      </w:r>
      <w:r>
        <w:rPr>
          <w:color w:val="A0A5A3"/>
        </w:rPr>
        <w:t>图</w:t>
      </w:r>
      <w:r>
        <w:rPr>
          <w:color w:val="A1A4A1"/>
        </w:rPr>
        <w:t>示</w:t>
      </w:r>
      <w:r>
        <w:rPr>
          <w:color w:val="A1A19E"/>
        </w:rPr>
        <w:t>例</w:t>
      </w:r>
      <w:r>
        <w:rPr>
          <w:color w:val="8C8C87"/>
        </w:rPr>
        <w:t>图</w:t>
      </w:r>
      <w:r>
        <w:rPr>
          <w:color w:val="81817C"/>
        </w:rPr>
        <w:t>示</w:t>
      </w:r>
      <w:r>
        <w:rPr>
          <w:color w:val="665C54"/>
        </w:rPr>
        <w:t>例</w:t>
      </w:r>
      <w:r>
        <w:rPr>
          <w:color w:val="514340"/>
        </w:rPr>
        <w:t>图</w:t>
      </w:r>
      <w:r>
        <w:rPr>
          <w:color w:val="9BB1C2"/>
        </w:rPr>
        <w:t>示</w:t>
      </w:r>
      <w:r>
        <w:rPr>
          <w:color w:val="A8BDD0"/>
        </w:rPr>
        <w:t>例</w:t>
      </w:r>
      <w:r>
        <w:rPr>
          <w:color w:val="A9BDD1"/>
        </w:rPr>
        <w:t>图</w:t>
      </w:r>
      <w:r>
        <w:rPr>
          <w:color w:val="A7BECF"/>
        </w:rPr>
        <w:t>示</w:t>
      </w:r>
      <w:r>
        <w:rPr>
          <w:color w:val="A1B6C7"/>
        </w:rPr>
        <w:t>例</w:t>
      </w:r>
      <w:r>
        <w:rPr>
          <w:color w:val="A5B7C6"/>
        </w:rPr>
        <w:t>图</w:t>
      </w:r>
      <w:r>
        <w:rPr>
          <w:color w:val="B4C8D2"/>
        </w:rPr>
        <w:t>示</w:t>
      </w:r>
      <w:r>
        <w:rPr>
          <w:color w:val="B8C7D0"/>
        </w:rPr>
        <w:t>例</w:t>
      </w:r>
      <w:r>
        <w:rPr>
          <w:color w:val="A7A19C"/>
        </w:rPr>
        <w:t>图</w:t>
      </w:r>
      <w:r>
        <w:rPr>
          <w:color w:val="AFA59E"/>
        </w:rPr>
        <w:t>示</w:t>
      </w:r>
      <w:r>
        <w:rPr>
          <w:color w:val="B4ABA4"/>
        </w:rPr>
        <w:t>例</w:t>
      </w:r>
      <w:r>
        <w:rPr>
          <w:color w:val="B5ABA4"/>
        </w:rPr>
        <w:t>图</w:t>
      </w:r>
      <w:r>
        <w:rPr>
          <w:color w:val="C1B2A9"/>
        </w:rPr>
        <w:t>示</w:t>
      </w:r>
      <w:r>
        <w:rPr>
          <w:color w:val="C6A097"/>
        </w:rPr>
        <w:t>例</w:t>
      </w:r>
      <w:r>
        <w:rPr>
          <w:color w:val="D2AEA6"/>
        </w:rPr>
        <w:t>图</w:t>
      </w:r>
      <w:r>
        <w:rPr>
          <w:color w:val="D7B5AB"/>
        </w:rPr>
        <w:t>示</w:t>
      </w:r>
      <w:r>
        <w:rPr>
          <w:color w:val="D5B1A6"/>
        </w:rPr>
        <w:t>例</w:t>
      </w:r>
      <w:r>
        <w:rPr>
          <w:color w:val="D7B4A8"/>
        </w:rPr>
        <w:t>图</w:t>
      </w:r>
      <w:r>
        <w:rPr>
          <w:color w:val="C59D90"/>
        </w:rPr>
        <w:t>示</w:t>
      </w:r>
      <w:r>
        <w:rPr>
          <w:color w:val="A46F5A"/>
        </w:rPr>
        <w:t>例</w:t>
      </w:r>
      <w:r>
        <w:rPr>
          <w:color w:val="B78A77"/>
        </w:rPr>
        <w:t>图</w:t>
      </w:r>
      <w:r>
        <w:rPr>
          <w:color w:val="D4C2B7"/>
        </w:rPr>
        <w:t>示</w:t>
      </w:r>
      <w:r>
        <w:rPr>
          <w:color w:val="D5C6C0"/>
        </w:rPr>
        <w:t>例</w:t>
      </w:r>
      <w:r>
        <w:rPr>
          <w:color w:val="CFBFB9"/>
        </w:rPr>
        <w:t>图</w:t>
      </w:r>
      <w:r>
        <w:rPr>
          <w:color w:val="CCBEBA"/>
        </w:rPr>
        <w:t>示</w:t>
      </w:r>
      <w:r>
        <w:rPr>
          <w:color w:val="D8CCC9"/>
        </w:rPr>
        <w:t>例</w:t>
      </w:r>
      <w:r>
        <w:rPr>
          <w:color w:val="DDD4CE"/>
        </w:rPr>
        <w:t>图</w:t>
      </w:r>
      <w:r>
        <w:rPr>
          <w:color w:val="CEC3BC"/>
        </w:rPr>
        <w:t>示</w:t>
      </w:r>
      <w:r>
        <w:rPr>
          <w:color w:val="BFB7B5"/>
        </w:rPr>
        <w:t>例</w:t>
      </w:r>
      <w:r>
        <w:rPr>
          <w:color w:val="C1CAD2"/>
        </w:rPr>
        <w:t>图</w:t>
      </w:r>
      <w:r>
        <w:rPr>
          <w:color w:val="B7C5D1"/>
        </w:rPr>
        <w:t>示</w:t>
      </w:r>
      <w:r>
        <w:rPr>
          <w:color w:val="B5C0CC"/>
        </w:rPr>
        <w:t>例</w:t>
      </w:r>
      <w:r>
        <w:rPr>
          <w:color w:val="BAC4CE"/>
        </w:rPr>
        <w:t>图</w:t>
      </w:r>
      <w:r>
        <w:rPr>
          <w:color w:val="D2CCCD"/>
        </w:rPr>
        <w:t>示</w:t>
      </w:r>
      <w:r>
        <w:rPr>
          <w:color w:val="D3C7C4"/>
        </w:rPr>
        <w:t>例</w:t>
      </w:r>
      <w:r>
        <w:rPr>
          <w:color w:val="D0C6C2"/>
        </w:rPr>
        <w:t>图</w:t>
      </w:r>
      <w:r>
        <w:rPr>
          <w:color w:val="CAC1BE"/>
        </w:rPr>
        <w:t>示</w:t>
      </w:r>
      <w:r>
        <w:rPr>
          <w:color w:val="C1B9B5"/>
        </w:rPr>
        <w:t>例</w:t>
      </w:r>
      <w:r>
        <w:rPr>
          <w:color w:val="BCB4AD"/>
        </w:rPr>
        <w:t>图</w:t>
      </w:r>
      <w:r>
        <w:rPr>
          <w:color w:val="CAD6DF"/>
        </w:rPr>
        <w:t>示</w:t>
      </w:r>
      <w:r>
        <w:rPr>
          <w:color w:val="C9DCE7"/>
        </w:rPr>
        <w:t>例</w:t>
      </w:r>
      <w:r>
        <w:rPr>
          <w:color w:val="CBD8E0"/>
        </w:rPr>
        <w:t>图</w:t>
      </w:r>
      <w:r>
        <w:rPr>
          <w:color w:val="C8CBCD"/>
        </w:rPr>
        <w:t>示</w:t>
      </w:r>
      <w:r>
        <w:rPr>
          <w:color w:val="C8CCCA"/>
        </w:rPr>
        <w:t>例</w:t>
      </w:r>
      <w:r>
        <w:rPr>
          <w:color w:val="CCCFCD"/>
        </w:rPr>
        <w:t>图</w:t>
      </w:r>
      <w:r>
        <w:rPr>
          <w:color w:val="CED2D2"/>
        </w:rPr>
        <w:t>示</w:t>
      </w:r>
      <w:r>
        <w:rPr>
          <w:color w:val="CACFD2"/>
        </w:rPr>
        <w:t>例</w:t>
      </w:r>
      <w:r>
        <w:rPr>
          <w:color w:val="CFD1D4"/>
        </w:rPr>
        <w:t>图</w:t>
      </w:r>
      <w:r>
        <w:rPr>
          <w:color w:val="D1D3D6"/>
        </w:rPr>
        <w:t>示</w:t>
      </w:r>
      <w:r>
        <w:rPr>
          <w:color w:val="CFD2D2"/>
        </w:rPr>
        <w:t>例</w:t>
      </w:r>
      <w:r>
        <w:rPr>
          <w:color w:val="D0D3D1"/>
        </w:rPr>
        <w:t>图</w:t>
      </w:r>
      <w:r>
        <w:rPr>
          <w:color w:val="D2D5D5"/>
        </w:rPr>
        <w:t>示</w:t>
      </w:r>
      <w:r>
        <w:rPr>
          <w:color w:val="D0D2D5"/>
        </w:rPr>
        <w:t>例</w:t>
      </w:r>
      <w:r>
        <w:rPr>
          <w:color w:val="CDD2D4"/>
        </w:rPr>
        <w:t>图</w:t>
      </w:r>
      <w:r>
        <w:rPr>
          <w:color w:val="D2D3D6"/>
        </w:rPr>
        <w:t>示</w:t>
      </w:r>
      <w:r>
        <w:rPr>
          <w:color w:val="D1D2D5"/>
        </w:rPr>
        <w:t>例</w:t>
      </w:r>
      <w:r>
        <w:rPr>
          <w:color w:val="D0D2D4"/>
        </w:rPr>
        <w:t>图</w:t>
      </w:r>
      <w:r>
        <w:rPr>
          <w:color w:val="D3D4D7"/>
        </w:rPr>
        <w:t>示</w:t>
      </w:r>
      <w:r>
        <w:rPr>
          <w:color w:val="D1D3D5"/>
        </w:rPr>
        <w:t>例</w:t>
      </w:r>
      <w:r>
        <w:rPr>
          <w:color w:val="D0D1D4"/>
        </w:rPr>
        <w:t>图</w:t>
      </w:r>
      <w:r>
        <w:rPr>
          <w:color w:val="D3D4D7"/>
        </w:rPr>
        <w:t>示</w:t>
      </w:r>
      <w:r>
        <w:rPr>
          <w:color w:val="D2D3D6"/>
        </w:rPr>
        <w:t>例</w:t>
      </w:r>
      <w:r>
        <w:rPr>
          <w:color w:val="D1D2D5"/>
        </w:rPr>
        <w:t>图</w:t>
      </w:r>
      <w:r>
        <w:rPr>
          <w:color w:val="D3D4D7"/>
        </w:rPr>
        <w:t>示</w:t>
      </w:r>
      <w:r>
        <w:rPr>
          <w:color w:val="D3D4D7"/>
        </w:rPr>
        <w:t>例</w:t>
      </w:r>
      <w:r>
        <w:rPr>
          <w:color w:val="D2D3D6"/>
        </w:rPr>
        <w:t>图</w:t>
      </w:r>
    </w:p>
    <w:p>
      <w:r/>
      <w:r>
        <w:rPr>
          <w:color w:val="DCE6F6"/>
        </w:rPr>
        <w:t>示</w:t>
      </w:r>
      <w:r>
        <w:rPr>
          <w:color w:val="DDE7F7"/>
        </w:rPr>
        <w:t>例</w:t>
      </w:r>
      <w:r>
        <w:rPr>
          <w:color w:val="DCE6F6"/>
        </w:rPr>
        <w:t>图</w:t>
      </w:r>
      <w:r>
        <w:rPr>
          <w:color w:val="DCE6F6"/>
        </w:rPr>
        <w:t>示</w:t>
      </w:r>
      <w:r>
        <w:rPr>
          <w:color w:val="DEE7F5"/>
        </w:rPr>
        <w:t>例</w:t>
      </w:r>
      <w:r>
        <w:rPr>
          <w:color w:val="DEE7F5"/>
        </w:rPr>
        <w:t>图</w:t>
      </w:r>
      <w:r>
        <w:rPr>
          <w:color w:val="DEE6F4"/>
        </w:rPr>
        <w:t>示</w:t>
      </w:r>
      <w:r>
        <w:rPr>
          <w:color w:val="DDE6F4"/>
        </w:rPr>
        <w:t>例</w:t>
      </w:r>
      <w:r>
        <w:rPr>
          <w:color w:val="DCE6F5"/>
        </w:rPr>
        <w:t>图</w:t>
      </w:r>
      <w:r>
        <w:rPr>
          <w:color w:val="DBE5F6"/>
        </w:rPr>
        <w:t>示</w:t>
      </w:r>
      <w:r>
        <w:rPr>
          <w:color w:val="DBE5F5"/>
        </w:rPr>
        <w:t>例</w:t>
      </w:r>
      <w:r>
        <w:rPr>
          <w:color w:val="DAE4F4"/>
        </w:rPr>
        <w:t>图</w:t>
      </w:r>
      <w:r>
        <w:rPr>
          <w:color w:val="DAE4F4"/>
        </w:rPr>
        <w:t>示</w:t>
      </w:r>
      <w:r>
        <w:rPr>
          <w:color w:val="D9E3F3"/>
        </w:rPr>
        <w:t>例</w:t>
      </w:r>
      <w:r>
        <w:rPr>
          <w:color w:val="D8DFF3"/>
        </w:rPr>
        <w:t>图</w:t>
      </w:r>
      <w:r>
        <w:rPr>
          <w:color w:val="D6DEF2"/>
        </w:rPr>
        <w:t>示</w:t>
      </w:r>
      <w:r>
        <w:rPr>
          <w:color w:val="D6E0F2"/>
        </w:rPr>
        <w:t>例</w:t>
      </w:r>
      <w:r>
        <w:rPr>
          <w:color w:val="D5E0F2"/>
        </w:rPr>
        <w:t>图</w:t>
      </w:r>
      <w:r>
        <w:rPr>
          <w:color w:val="D4DFF1"/>
        </w:rPr>
        <w:t>示</w:t>
      </w:r>
      <w:r>
        <w:rPr>
          <w:color w:val="D3DEF0"/>
        </w:rPr>
        <w:t>例</w:t>
      </w:r>
      <w:r>
        <w:rPr>
          <w:color w:val="D2DCF0"/>
        </w:rPr>
        <w:t>图</w:t>
      </w:r>
      <w:r>
        <w:rPr>
          <w:color w:val="CFDCF0"/>
        </w:rPr>
        <w:t>示</w:t>
      </w:r>
      <w:r>
        <w:rPr>
          <w:color w:val="CCDAEE"/>
        </w:rPr>
        <w:t>例</w:t>
      </w:r>
      <w:r>
        <w:rPr>
          <w:color w:val="C9D6EC"/>
        </w:rPr>
        <w:t>图</w:t>
      </w:r>
      <w:r>
        <w:rPr>
          <w:color w:val="C8D5EB"/>
        </w:rPr>
        <w:t>示</w:t>
      </w:r>
      <w:r>
        <w:rPr>
          <w:color w:val="C5D3E8"/>
        </w:rPr>
        <w:t>例</w:t>
      </w:r>
      <w:r>
        <w:rPr>
          <w:color w:val="BFCFE6"/>
        </w:rPr>
        <w:t>图</w:t>
      </w:r>
      <w:r>
        <w:rPr>
          <w:color w:val="ABBEDA"/>
        </w:rPr>
        <w:t>示</w:t>
      </w:r>
      <w:r>
        <w:rPr>
          <w:color w:val="B9C9E3"/>
        </w:rPr>
        <w:t>例</w:t>
      </w:r>
      <w:r>
        <w:rPr>
          <w:color w:val="B7C8E4"/>
        </w:rPr>
        <w:t>图</w:t>
      </w:r>
      <w:r>
        <w:rPr>
          <w:color w:val="A2B5D1"/>
        </w:rPr>
        <w:t>示</w:t>
      </w:r>
      <w:r>
        <w:rPr>
          <w:color w:val="9DA5AD"/>
        </w:rPr>
        <w:t>例</w:t>
      </w:r>
      <w:r>
        <w:rPr>
          <w:color w:val="A0A5A9"/>
        </w:rPr>
        <w:t>图</w:t>
      </w:r>
      <w:r>
        <w:rPr>
          <w:color w:val="A6AAAA"/>
        </w:rPr>
        <w:t>示</w:t>
      </w:r>
      <w:r>
        <w:rPr>
          <w:color w:val="A7ABA9"/>
        </w:rPr>
        <w:t>例</w:t>
      </w:r>
      <w:r>
        <w:rPr>
          <w:color w:val="A1A6A4"/>
        </w:rPr>
        <w:t>图</w:t>
      </w:r>
      <w:r>
        <w:rPr>
          <w:color w:val="A4A7A4"/>
        </w:rPr>
        <w:t>示</w:t>
      </w:r>
      <w:r>
        <w:rPr>
          <w:color w:val="A0A39E"/>
        </w:rPr>
        <w:t>例</w:t>
      </w:r>
      <w:r>
        <w:rPr>
          <w:color w:val="959794"/>
        </w:rPr>
        <w:t>图</w:t>
      </w:r>
      <w:r>
        <w:rPr>
          <w:color w:val="8A8A86"/>
        </w:rPr>
        <w:t>示</w:t>
      </w:r>
      <w:r>
        <w:rPr>
          <w:color w:val="675F5B"/>
        </w:rPr>
        <w:t>例</w:t>
      </w:r>
      <w:r>
        <w:rPr>
          <w:color w:val="585458"/>
        </w:rPr>
        <w:t>图</w:t>
      </w:r>
      <w:r>
        <w:rPr>
          <w:color w:val="A6BCCD"/>
        </w:rPr>
        <w:t>示</w:t>
      </w:r>
      <w:r>
        <w:rPr>
          <w:color w:val="A8BCD0"/>
        </w:rPr>
        <w:t>例</w:t>
      </w:r>
      <w:r>
        <w:rPr>
          <w:color w:val="AABED2"/>
        </w:rPr>
        <w:t>图</w:t>
      </w:r>
      <w:r>
        <w:rPr>
          <w:color w:val="A9BECF"/>
        </w:rPr>
        <w:t>示</w:t>
      </w:r>
      <w:r>
        <w:rPr>
          <w:color w:val="A3B7C7"/>
        </w:rPr>
        <w:t>例</w:t>
      </w:r>
      <w:r>
        <w:rPr>
          <w:color w:val="A7BAC9"/>
        </w:rPr>
        <w:t>图</w:t>
      </w:r>
      <w:r>
        <w:rPr>
          <w:color w:val="BCCED8"/>
        </w:rPr>
        <w:t>示</w:t>
      </w:r>
      <w:r>
        <w:rPr>
          <w:color w:val="B1C2CC"/>
        </w:rPr>
        <w:t>例</w:t>
      </w:r>
      <w:r>
        <w:rPr>
          <w:color w:val="989B9B"/>
        </w:rPr>
        <w:t>图</w:t>
      </w:r>
      <w:r>
        <w:rPr>
          <w:color w:val="ACA39C"/>
        </w:rPr>
        <w:t>示</w:t>
      </w:r>
      <w:r>
        <w:rPr>
          <w:color w:val="B2A9A1"/>
        </w:rPr>
        <w:t>例</w:t>
      </w:r>
      <w:r>
        <w:rPr>
          <w:color w:val="B6A599"/>
        </w:rPr>
        <w:t>图</w:t>
      </w:r>
      <w:r>
        <w:rPr>
          <w:color w:val="B8A092"/>
        </w:rPr>
        <w:t>示</w:t>
      </w:r>
      <w:r>
        <w:rPr>
          <w:color w:val="CBA29B"/>
        </w:rPr>
        <w:t>例</w:t>
      </w:r>
      <w:r>
        <w:rPr>
          <w:color w:val="D5B3AE"/>
        </w:rPr>
        <w:t>图</w:t>
      </w:r>
      <w:r>
        <w:rPr>
          <w:color w:val="D5B8AE"/>
        </w:rPr>
        <w:t>示</w:t>
      </w:r>
      <w:r>
        <w:rPr>
          <w:color w:val="DCCDC4"/>
        </w:rPr>
        <w:t>例</w:t>
      </w:r>
      <w:r>
        <w:rPr>
          <w:color w:val="DEC7BD"/>
        </w:rPr>
        <w:t>图</w:t>
      </w:r>
      <w:r>
        <w:rPr>
          <w:color w:val="CFA397"/>
        </w:rPr>
        <w:t>示</w:t>
      </w:r>
      <w:r>
        <w:rPr>
          <w:color w:val="CAA090"/>
        </w:rPr>
        <w:t>例</w:t>
      </w:r>
      <w:r>
        <w:rPr>
          <w:color w:val="D7B9AE"/>
        </w:rPr>
        <w:t>图</w:t>
      </w:r>
      <w:r>
        <w:rPr>
          <w:color w:val="D5BEB7"/>
        </w:rPr>
        <w:t>示</w:t>
      </w:r>
      <w:r>
        <w:rPr>
          <w:color w:val="D2C0B8"/>
        </w:rPr>
        <w:t>例</w:t>
      </w:r>
      <w:r>
        <w:rPr>
          <w:color w:val="CDBCB3"/>
        </w:rPr>
        <w:t>图</w:t>
      </w:r>
      <w:r>
        <w:rPr>
          <w:color w:val="D6C8C4"/>
        </w:rPr>
        <w:t>示</w:t>
      </w:r>
      <w:r>
        <w:rPr>
          <w:color w:val="DDD2CF"/>
        </w:rPr>
        <w:t>例</w:t>
      </w:r>
      <w:r>
        <w:rPr>
          <w:color w:val="D6CAC5"/>
        </w:rPr>
        <w:t>图</w:t>
      </w:r>
      <w:r>
        <w:rPr>
          <w:color w:val="CABCB5"/>
        </w:rPr>
        <w:t>示</w:t>
      </w:r>
      <w:r>
        <w:rPr>
          <w:color w:val="C1BDBE"/>
        </w:rPr>
        <w:t>例</w:t>
      </w:r>
      <w:r>
        <w:rPr>
          <w:color w:val="B9C6D5"/>
        </w:rPr>
        <w:t>图</w:t>
      </w:r>
      <w:r>
        <w:rPr>
          <w:color w:val="B6C3CE"/>
        </w:rPr>
        <w:t>示</w:t>
      </w:r>
      <w:r>
        <w:rPr>
          <w:color w:val="BBC6CF"/>
        </w:rPr>
        <w:t>例</w:t>
      </w:r>
      <w:r>
        <w:rPr>
          <w:color w:val="CEC9CA"/>
        </w:rPr>
        <w:t>图</w:t>
      </w:r>
      <w:r>
        <w:rPr>
          <w:color w:val="D5C8C5"/>
        </w:rPr>
        <w:t>示</w:t>
      </w:r>
      <w:r>
        <w:rPr>
          <w:color w:val="D9CFCB"/>
        </w:rPr>
        <w:t>例</w:t>
      </w:r>
      <w:r>
        <w:rPr>
          <w:color w:val="D5CCC8"/>
        </w:rPr>
        <w:t>图</w:t>
      </w:r>
      <w:r>
        <w:rPr>
          <w:color w:val="CCC2BE"/>
        </w:rPr>
        <w:t>示</w:t>
      </w:r>
      <w:r>
        <w:rPr>
          <w:color w:val="C3BBB6"/>
        </w:rPr>
        <w:t>例</w:t>
      </w:r>
      <w:r>
        <w:rPr>
          <w:color w:val="BCB1AC"/>
        </w:rPr>
        <w:t>图</w:t>
      </w:r>
      <w:r>
        <w:rPr>
          <w:color w:val="C5CDD4"/>
        </w:rPr>
        <w:t>示</w:t>
      </w:r>
      <w:r>
        <w:rPr>
          <w:color w:val="C6DBE6"/>
        </w:rPr>
        <w:t>例</w:t>
      </w:r>
      <w:r>
        <w:rPr>
          <w:color w:val="CDDAE3"/>
        </w:rPr>
        <w:t>图</w:t>
      </w:r>
      <w:r>
        <w:rPr>
          <w:color w:val="C6CCCE"/>
        </w:rPr>
        <w:t>示</w:t>
      </w:r>
      <w:r>
        <w:rPr>
          <w:color w:val="C5CACC"/>
        </w:rPr>
        <w:t>例</w:t>
      </w:r>
      <w:r>
        <w:rPr>
          <w:color w:val="CED0D0"/>
        </w:rPr>
        <w:t>图</w:t>
      </w:r>
      <w:r>
        <w:rPr>
          <w:color w:val="CED2D0"/>
        </w:rPr>
        <w:t>示</w:t>
      </w:r>
      <w:r>
        <w:rPr>
          <w:color w:val="CACFCF"/>
        </w:rPr>
        <w:t>例</w:t>
      </w:r>
      <w:r>
        <w:rPr>
          <w:color w:val="CED2D2"/>
        </w:rPr>
        <w:t>图</w:t>
      </w:r>
      <w:r>
        <w:rPr>
          <w:color w:val="D1D2D5"/>
        </w:rPr>
        <w:t>示</w:t>
      </w:r>
      <w:r>
        <w:rPr>
          <w:color w:val="CFD2D2"/>
        </w:rPr>
        <w:t>例</w:t>
      </w:r>
      <w:r>
        <w:rPr>
          <w:color w:val="D1D4D2"/>
        </w:rPr>
        <w:t>图</w:t>
      </w:r>
      <w:r>
        <w:rPr>
          <w:color w:val="D3D5D5"/>
        </w:rPr>
        <w:t>示</w:t>
      </w:r>
      <w:r>
        <w:rPr>
          <w:color w:val="D0D2D4"/>
        </w:rPr>
        <w:t>例</w:t>
      </w:r>
      <w:r>
        <w:rPr>
          <w:color w:val="D0D4D4"/>
        </w:rPr>
        <w:t>图</w:t>
      </w:r>
      <w:r>
        <w:rPr>
          <w:color w:val="D2D3D7"/>
        </w:rPr>
        <w:t>示</w:t>
      </w:r>
      <w:r>
        <w:rPr>
          <w:color w:val="CFD2D4"/>
        </w:rPr>
        <w:t>例</w:t>
      </w:r>
      <w:r>
        <w:rPr>
          <w:color w:val="D0D4D2"/>
        </w:rPr>
        <w:t>图</w:t>
      </w:r>
      <w:r>
        <w:rPr>
          <w:color w:val="D3D4D6"/>
        </w:rPr>
        <w:t>示</w:t>
      </w:r>
      <w:r>
        <w:rPr>
          <w:color w:val="D1D2D5"/>
        </w:rPr>
        <w:t>例</w:t>
      </w:r>
      <w:r>
        <w:rPr>
          <w:color w:val="D0D3D5"/>
        </w:rPr>
        <w:t>图</w:t>
      </w:r>
      <w:r>
        <w:rPr>
          <w:color w:val="D3D4D7"/>
        </w:rPr>
        <w:t>示</w:t>
      </w:r>
      <w:r>
        <w:rPr>
          <w:color w:val="D3D4D7"/>
        </w:rPr>
        <w:t>例</w:t>
      </w:r>
      <w:r>
        <w:rPr>
          <w:color w:val="D2D3D6"/>
        </w:rPr>
        <w:t>图</w:t>
      </w:r>
      <w:r>
        <w:rPr>
          <w:color w:val="D3D4D7"/>
        </w:rPr>
        <w:t>示</w:t>
      </w:r>
      <w:r>
        <w:rPr>
          <w:color w:val="D2D4D7"/>
        </w:rPr>
        <w:t>例</w:t>
      </w:r>
      <w:r>
        <w:rPr>
          <w:color w:val="D1D3D5"/>
        </w:rPr>
        <w:t>图</w:t>
      </w:r>
    </w:p>
    <w:p>
      <w:r/>
      <w:r>
        <w:rPr>
          <w:color w:val="DCE6F6"/>
        </w:rPr>
        <w:t>示</w:t>
      </w:r>
      <w:r>
        <w:rPr>
          <w:color w:val="DCE6F6"/>
        </w:rPr>
        <w:t>例</w:t>
      </w:r>
      <w:r>
        <w:rPr>
          <w:color w:val="DCE6F6"/>
        </w:rPr>
        <w:t>图</w:t>
      </w:r>
      <w:r>
        <w:rPr>
          <w:color w:val="DCE6F6"/>
        </w:rPr>
        <w:t>示</w:t>
      </w:r>
      <w:r>
        <w:rPr>
          <w:color w:val="DEE7F5"/>
        </w:rPr>
        <w:t>例</w:t>
      </w:r>
      <w:r>
        <w:rPr>
          <w:color w:val="DEE6F5"/>
        </w:rPr>
        <w:t>图</w:t>
      </w:r>
      <w:r>
        <w:rPr>
          <w:color w:val="DEE5F4"/>
        </w:rPr>
        <w:t>示</w:t>
      </w:r>
      <w:r>
        <w:rPr>
          <w:color w:val="DDE6F4"/>
        </w:rPr>
        <w:t>例</w:t>
      </w:r>
      <w:r>
        <w:rPr>
          <w:color w:val="DCE6F5"/>
        </w:rPr>
        <w:t>图</w:t>
      </w:r>
      <w:r>
        <w:rPr>
          <w:color w:val="DBE5F6"/>
        </w:rPr>
        <w:t>示</w:t>
      </w:r>
      <w:r>
        <w:rPr>
          <w:color w:val="DBE5F5"/>
        </w:rPr>
        <w:t>例</w:t>
      </w:r>
      <w:r>
        <w:rPr>
          <w:color w:val="DAE4F4"/>
        </w:rPr>
        <w:t>图</w:t>
      </w:r>
      <w:r>
        <w:rPr>
          <w:color w:val="DAE4F4"/>
        </w:rPr>
        <w:t>示</w:t>
      </w:r>
      <w:r>
        <w:rPr>
          <w:color w:val="D9E3F3"/>
        </w:rPr>
        <w:t>例</w:t>
      </w:r>
      <w:r>
        <w:rPr>
          <w:color w:val="D8E1F3"/>
        </w:rPr>
        <w:t>图</w:t>
      </w:r>
      <w:r>
        <w:rPr>
          <w:color w:val="D6DEF2"/>
        </w:rPr>
        <w:t>示</w:t>
      </w:r>
      <w:r>
        <w:rPr>
          <w:color w:val="D5E0F2"/>
        </w:rPr>
        <w:t>例</w:t>
      </w:r>
      <w:r>
        <w:rPr>
          <w:color w:val="D5E0F2"/>
        </w:rPr>
        <w:t>图</w:t>
      </w:r>
      <w:r>
        <w:rPr>
          <w:color w:val="D4DFF1"/>
        </w:rPr>
        <w:t>示</w:t>
      </w:r>
      <w:r>
        <w:rPr>
          <w:color w:val="D3DEF0"/>
        </w:rPr>
        <w:t>例</w:t>
      </w:r>
      <w:r>
        <w:rPr>
          <w:color w:val="D2DCF0"/>
        </w:rPr>
        <w:t>图</w:t>
      </w:r>
      <w:r>
        <w:rPr>
          <w:color w:val="D0DCF1"/>
        </w:rPr>
        <w:t>示</w:t>
      </w:r>
      <w:r>
        <w:rPr>
          <w:color w:val="CDDBEF"/>
        </w:rPr>
        <w:t>例</w:t>
      </w:r>
      <w:r>
        <w:rPr>
          <w:color w:val="CAD7ED"/>
        </w:rPr>
        <w:t>图</w:t>
      </w:r>
      <w:r>
        <w:rPr>
          <w:color w:val="C7D4EA"/>
        </w:rPr>
        <w:t>示</w:t>
      </w:r>
      <w:r>
        <w:rPr>
          <w:color w:val="C3D1E7"/>
        </w:rPr>
        <w:t>例</w:t>
      </w:r>
      <w:r>
        <w:rPr>
          <w:color w:val="BFCFE7"/>
        </w:rPr>
        <w:t>图</w:t>
      </w:r>
      <w:r>
        <w:rPr>
          <w:color w:val="AABDD9"/>
        </w:rPr>
        <w:t>示</w:t>
      </w:r>
      <w:r>
        <w:rPr>
          <w:color w:val="BCCBE5"/>
        </w:rPr>
        <w:t>例</w:t>
      </w:r>
      <w:r>
        <w:rPr>
          <w:color w:val="B4C6E2"/>
        </w:rPr>
        <w:t>图</w:t>
      </w:r>
      <w:r>
        <w:rPr>
          <w:color w:val="A0B4CF"/>
        </w:rPr>
        <w:t>示</w:t>
      </w:r>
      <w:r>
        <w:rPr>
          <w:color w:val="9CA4AA"/>
        </w:rPr>
        <w:t>例</w:t>
      </w:r>
      <w:r>
        <w:rPr>
          <w:color w:val="A0A5AA"/>
        </w:rPr>
        <w:t>图</w:t>
      </w:r>
      <w:r>
        <w:rPr>
          <w:color w:val="A8ABAB"/>
        </w:rPr>
        <w:t>示</w:t>
      </w:r>
      <w:r>
        <w:rPr>
          <w:color w:val="A8ACAA"/>
        </w:rPr>
        <w:t>例</w:t>
      </w:r>
      <w:r>
        <w:rPr>
          <w:color w:val="A1A5A5"/>
        </w:rPr>
        <w:t>图</w:t>
      </w:r>
      <w:r>
        <w:rPr>
          <w:color w:val="A4A7A3"/>
        </w:rPr>
        <w:t>示</w:t>
      </w:r>
      <w:r>
        <w:rPr>
          <w:color w:val="9FA29E"/>
        </w:rPr>
        <w:t>例</w:t>
      </w:r>
      <w:r>
        <w:rPr>
          <w:color w:val="979A97"/>
        </w:rPr>
        <w:t>图</w:t>
      </w:r>
      <w:r>
        <w:rPr>
          <w:color w:val="939691"/>
        </w:rPr>
        <w:t>示</w:t>
      </w:r>
      <w:r>
        <w:rPr>
          <w:color w:val="584F4C"/>
        </w:rPr>
        <w:t>例</w:t>
      </w:r>
      <w:r>
        <w:rPr>
          <w:color w:val="5D6068"/>
        </w:rPr>
        <w:t>图</w:t>
      </w:r>
      <w:r>
        <w:rPr>
          <w:color w:val="ABBFD3"/>
        </w:rPr>
        <w:t>示</w:t>
      </w:r>
      <w:r>
        <w:rPr>
          <w:color w:val="A9BDD1"/>
        </w:rPr>
        <w:t>例</w:t>
      </w:r>
      <w:r>
        <w:rPr>
          <w:color w:val="ABBFD3"/>
        </w:rPr>
        <w:t>图</w:t>
      </w:r>
      <w:r>
        <w:rPr>
          <w:color w:val="ABBFD0"/>
        </w:rPr>
        <w:t>示</w:t>
      </w:r>
      <w:r>
        <w:rPr>
          <w:color w:val="A4B9CA"/>
        </w:rPr>
        <w:t>例</w:t>
      </w:r>
      <w:r>
        <w:rPr>
          <w:color w:val="AEC2CE"/>
        </w:rPr>
        <w:t>图</w:t>
      </w:r>
      <w:r>
        <w:rPr>
          <w:color w:val="BFD0DA"/>
        </w:rPr>
        <w:t>示</w:t>
      </w:r>
      <w:r>
        <w:rPr>
          <w:color w:val="ADBDC7"/>
        </w:rPr>
        <w:t>例</w:t>
      </w:r>
      <w:r>
        <w:rPr>
          <w:color w:val="83929A"/>
        </w:rPr>
        <w:t>图</w:t>
      </w:r>
      <w:r>
        <w:rPr>
          <w:color w:val="A3A09B"/>
        </w:rPr>
        <w:t>示</w:t>
      </w:r>
      <w:r>
        <w:rPr>
          <w:color w:val="B2A79E"/>
        </w:rPr>
        <w:t>例</w:t>
      </w:r>
      <w:r>
        <w:rPr>
          <w:color w:val="BCA395"/>
        </w:rPr>
        <w:t>图</w:t>
      </w:r>
      <w:r>
        <w:rPr>
          <w:color w:val="B99E8F"/>
        </w:rPr>
        <w:t>示</w:t>
      </w:r>
      <w:r>
        <w:rPr>
          <w:color w:val="BE9D91"/>
        </w:rPr>
        <w:t>例</w:t>
      </w:r>
      <w:r>
        <w:rPr>
          <w:color w:val="B79182"/>
        </w:rPr>
        <w:t>图</w:t>
      </w:r>
      <w:r>
        <w:rPr>
          <w:color w:val="BF9E8F"/>
        </w:rPr>
        <w:t>示</w:t>
      </w:r>
      <w:r>
        <w:rPr>
          <w:color w:val="D5C1B5"/>
        </w:rPr>
        <w:t>例</w:t>
      </w:r>
      <w:r>
        <w:rPr>
          <w:color w:val="D8C0B2"/>
        </w:rPr>
        <w:t>图</w:t>
      </w:r>
      <w:r>
        <w:rPr>
          <w:color w:val="DAC0B3"/>
        </w:rPr>
        <w:t>示</w:t>
      </w:r>
      <w:r>
        <w:rPr>
          <w:color w:val="DDC9C0"/>
        </w:rPr>
        <w:t>例</w:t>
      </w:r>
      <w:r>
        <w:rPr>
          <w:color w:val="D8BCB5"/>
        </w:rPr>
        <w:t>图</w:t>
      </w:r>
      <w:r>
        <w:rPr>
          <w:color w:val="D4B6B0"/>
        </w:rPr>
        <w:t>示</w:t>
      </w:r>
      <w:r>
        <w:rPr>
          <w:color w:val="CBB1A9"/>
        </w:rPr>
        <w:t>例</w:t>
      </w:r>
      <w:r>
        <w:rPr>
          <w:color w:val="D0BFB6"/>
        </w:rPr>
        <w:t>图</w:t>
      </w:r>
      <w:r>
        <w:rPr>
          <w:color w:val="DACFCB"/>
        </w:rPr>
        <w:t>示</w:t>
      </w:r>
      <w:r>
        <w:rPr>
          <w:color w:val="D5C7C5"/>
        </w:rPr>
        <w:t>例</w:t>
      </w:r>
      <w:r>
        <w:rPr>
          <w:color w:val="CFBFBA"/>
        </w:rPr>
        <w:t>图</w:t>
      </w:r>
      <w:r>
        <w:rPr>
          <w:color w:val="D7CBC3"/>
        </w:rPr>
        <w:t>示</w:t>
      </w:r>
      <w:r>
        <w:rPr>
          <w:color w:val="C8C2BF"/>
        </w:rPr>
        <w:t>例</w:t>
      </w:r>
      <w:r>
        <w:rPr>
          <w:color w:val="B8C3CE"/>
        </w:rPr>
        <w:t>图</w:t>
      </w:r>
      <w:r>
        <w:rPr>
          <w:color w:val="C0C4CC"/>
        </w:rPr>
        <w:t>示</w:t>
      </w:r>
      <w:r>
        <w:rPr>
          <w:color w:val="D1C8C8"/>
        </w:rPr>
        <w:t>例</w:t>
      </w:r>
      <w:r>
        <w:rPr>
          <w:color w:val="D9CBC9"/>
        </w:rPr>
        <w:t>图</w:t>
      </w:r>
      <w:r>
        <w:rPr>
          <w:color w:val="DBCFCC"/>
        </w:rPr>
        <w:t>示</w:t>
      </w:r>
      <w:r>
        <w:rPr>
          <w:color w:val="DBD0CD"/>
        </w:rPr>
        <w:t>例</w:t>
      </w:r>
      <w:r>
        <w:rPr>
          <w:color w:val="D7D1CC"/>
        </w:rPr>
        <w:t>图</w:t>
      </w:r>
      <w:r>
        <w:rPr>
          <w:color w:val="CDC4C0"/>
        </w:rPr>
        <w:t>示</w:t>
      </w:r>
      <w:r>
        <w:rPr>
          <w:color w:val="C5BDB9"/>
        </w:rPr>
        <w:t>例</w:t>
      </w:r>
      <w:r>
        <w:rPr>
          <w:color w:val="BDB3AE"/>
        </w:rPr>
        <w:t>图</w:t>
      </w:r>
      <w:r>
        <w:rPr>
          <w:color w:val="C0C7CA"/>
        </w:rPr>
        <w:t>示</w:t>
      </w:r>
      <w:r>
        <w:rPr>
          <w:color w:val="C8DDE8"/>
        </w:rPr>
        <w:t>例</w:t>
      </w:r>
      <w:r>
        <w:rPr>
          <w:color w:val="CCDAE3"/>
        </w:rPr>
        <w:t>图</w:t>
      </w:r>
      <w:r>
        <w:rPr>
          <w:color w:val="C5CCCE"/>
        </w:rPr>
        <w:t>示</w:t>
      </w:r>
      <w:r>
        <w:rPr>
          <w:color w:val="C5CACC"/>
        </w:rPr>
        <w:t>例</w:t>
      </w:r>
      <w:r>
        <w:rPr>
          <w:color w:val="CED1CF"/>
        </w:rPr>
        <w:t>图</w:t>
      </w:r>
      <w:r>
        <w:rPr>
          <w:color w:val="CED2CF"/>
        </w:rPr>
        <w:t>示</w:t>
      </w:r>
      <w:r>
        <w:rPr>
          <w:color w:val="CBCFCD"/>
        </w:rPr>
        <w:t>例</w:t>
      </w:r>
      <w:r>
        <w:rPr>
          <w:color w:val="CFD3D1"/>
        </w:rPr>
        <w:t>图</w:t>
      </w:r>
      <w:r>
        <w:rPr>
          <w:color w:val="D1D4D4"/>
        </w:rPr>
        <w:t>示</w:t>
      </w:r>
      <w:r>
        <w:rPr>
          <w:color w:val="CFD1D1"/>
        </w:rPr>
        <w:t>例</w:t>
      </w:r>
      <w:r>
        <w:rPr>
          <w:color w:val="D1D4D2"/>
        </w:rPr>
        <w:t>图</w:t>
      </w:r>
      <w:r>
        <w:rPr>
          <w:color w:val="D3D6D4"/>
        </w:rPr>
        <w:t>示</w:t>
      </w:r>
      <w:r>
        <w:rPr>
          <w:color w:val="D0D3D1"/>
        </w:rPr>
        <w:t>例</w:t>
      </w:r>
      <w:r>
        <w:rPr>
          <w:color w:val="D2D5D5"/>
        </w:rPr>
        <w:t>图</w:t>
      </w:r>
      <w:r>
        <w:rPr>
          <w:color w:val="D2D3D7"/>
        </w:rPr>
        <w:t>示</w:t>
      </w:r>
      <w:r>
        <w:rPr>
          <w:color w:val="CFD2D4"/>
        </w:rPr>
        <w:t>例</w:t>
      </w:r>
      <w:r>
        <w:rPr>
          <w:color w:val="D1D5D3"/>
        </w:rPr>
        <w:t>图</w:t>
      </w:r>
      <w:r>
        <w:rPr>
          <w:color w:val="D3D3D6"/>
        </w:rPr>
        <w:t>示</w:t>
      </w:r>
      <w:r>
        <w:rPr>
          <w:color w:val="D0D2D4"/>
        </w:rPr>
        <w:t>例</w:t>
      </w:r>
      <w:r>
        <w:rPr>
          <w:color w:val="D1D4D4"/>
        </w:rPr>
        <w:t>图</w:t>
      </w:r>
      <w:r>
        <w:rPr>
          <w:color w:val="D4D5D7"/>
        </w:rPr>
        <w:t>示</w:t>
      </w:r>
      <w:r>
        <w:rPr>
          <w:color w:val="D2D3D6"/>
        </w:rPr>
        <w:t>例</w:t>
      </w:r>
      <w:r>
        <w:rPr>
          <w:color w:val="D2D3D6"/>
        </w:rPr>
        <w:t>图</w:t>
      </w:r>
      <w:r>
        <w:rPr>
          <w:color w:val="D4D5D8"/>
        </w:rPr>
        <w:t>示</w:t>
      </w:r>
      <w:r>
        <w:rPr>
          <w:color w:val="D2D4D7"/>
        </w:rPr>
        <w:t>例</w:t>
      </w:r>
      <w:r>
        <w:rPr>
          <w:color w:val="D1D4D6"/>
        </w:rPr>
        <w:t>图</w:t>
      </w:r>
    </w:p>
    <w:p>
      <w:r/>
      <w:r>
        <w:rPr>
          <w:color w:val="DCE6F6"/>
        </w:rPr>
        <w:t>示</w:t>
      </w:r>
      <w:r>
        <w:rPr>
          <w:color w:val="DCE6F5"/>
        </w:rPr>
        <w:t>例</w:t>
      </w:r>
      <w:r>
        <w:rPr>
          <w:color w:val="DDE6F4"/>
        </w:rPr>
        <w:t>图</w:t>
      </w:r>
      <w:r>
        <w:rPr>
          <w:color w:val="DDE7F6"/>
        </w:rPr>
        <w:t>示</w:t>
      </w:r>
      <w:r>
        <w:rPr>
          <w:color w:val="DEE6F5"/>
        </w:rPr>
        <w:t>例</w:t>
      </w:r>
      <w:r>
        <w:rPr>
          <w:color w:val="DFE6F5"/>
        </w:rPr>
        <w:t>图</w:t>
      </w:r>
      <w:r>
        <w:rPr>
          <w:color w:val="DEE5F4"/>
        </w:rPr>
        <w:t>示</w:t>
      </w:r>
      <w:r>
        <w:rPr>
          <w:color w:val="DDE6F4"/>
        </w:rPr>
        <w:t>例</w:t>
      </w:r>
      <w:r>
        <w:rPr>
          <w:color w:val="DDE6F4"/>
        </w:rPr>
        <w:t>图</w:t>
      </w:r>
      <w:r>
        <w:rPr>
          <w:color w:val="DCE6F6"/>
        </w:rPr>
        <w:t>示</w:t>
      </w:r>
      <w:r>
        <w:rPr>
          <w:color w:val="DCE6F5"/>
        </w:rPr>
        <w:t>例</w:t>
      </w:r>
      <w:r>
        <w:rPr>
          <w:color w:val="DAE4F4"/>
        </w:rPr>
        <w:t>图</w:t>
      </w:r>
      <w:r>
        <w:rPr>
          <w:color w:val="DAE4F4"/>
        </w:rPr>
        <w:t>示</w:t>
      </w:r>
      <w:r>
        <w:rPr>
          <w:color w:val="D9E3F3"/>
        </w:rPr>
        <w:t>例</w:t>
      </w:r>
      <w:r>
        <w:rPr>
          <w:color w:val="D8E1F3"/>
        </w:rPr>
        <w:t>图</w:t>
      </w:r>
      <w:r>
        <w:rPr>
          <w:color w:val="D7DFF3"/>
        </w:rPr>
        <w:t>示</w:t>
      </w:r>
      <w:r>
        <w:rPr>
          <w:color w:val="D6DEF2"/>
        </w:rPr>
        <w:t>例</w:t>
      </w:r>
      <w:r>
        <w:rPr>
          <w:color w:val="D5DEF2"/>
        </w:rPr>
        <w:t>图</w:t>
      </w:r>
      <w:r>
        <w:rPr>
          <w:color w:val="D4DFF1"/>
        </w:rPr>
        <w:t>示</w:t>
      </w:r>
      <w:r>
        <w:rPr>
          <w:color w:val="D3DEF0"/>
        </w:rPr>
        <w:t>例</w:t>
      </w:r>
      <w:r>
        <w:rPr>
          <w:color w:val="D2DCF0"/>
        </w:rPr>
        <w:t>图</w:t>
      </w:r>
      <w:r>
        <w:rPr>
          <w:color w:val="CFDCF1"/>
        </w:rPr>
        <w:t>示</w:t>
      </w:r>
      <w:r>
        <w:rPr>
          <w:color w:val="CDDBEF"/>
        </w:rPr>
        <w:t>例</w:t>
      </w:r>
      <w:r>
        <w:rPr>
          <w:color w:val="CAD8EC"/>
        </w:rPr>
        <w:t>图</w:t>
      </w:r>
      <w:r>
        <w:rPr>
          <w:color w:val="C5D2E8"/>
        </w:rPr>
        <w:t>示</w:t>
      </w:r>
      <w:r>
        <w:rPr>
          <w:color w:val="C3D2E7"/>
        </w:rPr>
        <w:t>例</w:t>
      </w:r>
      <w:r>
        <w:rPr>
          <w:color w:val="BCCDE5"/>
        </w:rPr>
        <w:t>图</w:t>
      </w:r>
      <w:r>
        <w:rPr>
          <w:color w:val="A9BCD8"/>
        </w:rPr>
        <w:t>示</w:t>
      </w:r>
      <w:r>
        <w:rPr>
          <w:color w:val="BFCFE7"/>
        </w:rPr>
        <w:t>例</w:t>
      </w:r>
      <w:r>
        <w:rPr>
          <w:color w:val="B2C4E0"/>
        </w:rPr>
        <w:t>图</w:t>
      </w:r>
      <w:r>
        <w:rPr>
          <w:color w:val="A0B3CD"/>
        </w:rPr>
        <w:t>示</w:t>
      </w:r>
      <w:r>
        <w:rPr>
          <w:color w:val="9AA2A8"/>
        </w:rPr>
        <w:t>例</w:t>
      </w:r>
      <w:r>
        <w:rPr>
          <w:color w:val="9FA4A7"/>
        </w:rPr>
        <w:t>图</w:t>
      </w:r>
      <w:r>
        <w:rPr>
          <w:color w:val="A8ABA9"/>
        </w:rPr>
        <w:t>示</w:t>
      </w:r>
      <w:r>
        <w:rPr>
          <w:color w:val="A7AAAA"/>
        </w:rPr>
        <w:t>例</w:t>
      </w:r>
      <w:r>
        <w:rPr>
          <w:color w:val="A2A5A3"/>
        </w:rPr>
        <w:t>图</w:t>
      </w:r>
      <w:r>
        <w:rPr>
          <w:color w:val="A5A8A4"/>
        </w:rPr>
        <w:t>示</w:t>
      </w:r>
      <w:r>
        <w:rPr>
          <w:color w:val="9FA19D"/>
        </w:rPr>
        <w:t>例</w:t>
      </w:r>
      <w:r>
        <w:rPr>
          <w:color w:val="979A96"/>
        </w:rPr>
        <w:t>图</w:t>
      </w:r>
      <w:r>
        <w:rPr>
          <w:color w:val="979A96"/>
        </w:rPr>
        <w:t>示</w:t>
      </w:r>
      <w:r>
        <w:rPr>
          <w:color w:val="544C49"/>
        </w:rPr>
        <w:t>例</w:t>
      </w:r>
      <w:r>
        <w:rPr>
          <w:color w:val="6B717A"/>
        </w:rPr>
        <w:t>图</w:t>
      </w:r>
      <w:r>
        <w:rPr>
          <w:color w:val="ABC2D6"/>
        </w:rPr>
        <w:t>示</w:t>
      </w:r>
      <w:r>
        <w:rPr>
          <w:color w:val="ABC0D2"/>
        </w:rPr>
        <w:t>例</w:t>
      </w:r>
      <w:r>
        <w:rPr>
          <w:color w:val="ABC1D2"/>
        </w:rPr>
        <w:t>图</w:t>
      </w:r>
      <w:r>
        <w:rPr>
          <w:color w:val="AAC0D1"/>
        </w:rPr>
        <w:t>示</w:t>
      </w:r>
      <w:r>
        <w:rPr>
          <w:color w:val="A5BACB"/>
        </w:rPr>
        <w:t>例</w:t>
      </w:r>
      <w:r>
        <w:rPr>
          <w:color w:val="B8C9D4"/>
        </w:rPr>
        <w:t>图</w:t>
      </w:r>
      <w:r>
        <w:rPr>
          <w:color w:val="B9C9D3"/>
        </w:rPr>
        <w:t>示</w:t>
      </w:r>
      <w:r>
        <w:rPr>
          <w:color w:val="99A9B4"/>
        </w:rPr>
        <w:t>例</w:t>
      </w:r>
      <w:r>
        <w:rPr>
          <w:color w:val="9AAAB6"/>
        </w:rPr>
        <w:t>图</w:t>
      </w:r>
      <w:r>
        <w:rPr>
          <w:color w:val="A2ACB0"/>
        </w:rPr>
        <w:t>示</w:t>
      </w:r>
      <w:r>
        <w:rPr>
          <w:color w:val="AFA6A0"/>
        </w:rPr>
        <w:t>例</w:t>
      </w:r>
      <w:r>
        <w:rPr>
          <w:color w:val="BAA89C"/>
        </w:rPr>
        <w:t>图</w:t>
      </w:r>
      <w:r>
        <w:rPr>
          <w:color w:val="BEA89B"/>
        </w:rPr>
        <w:t>示</w:t>
      </w:r>
      <w:r>
        <w:rPr>
          <w:color w:val="B59F92"/>
        </w:rPr>
        <w:t>例</w:t>
      </w:r>
      <w:r>
        <w:rPr>
          <w:color w:val="AB8A7E"/>
        </w:rPr>
        <w:t>图</w:t>
      </w:r>
      <w:r>
        <w:rPr>
          <w:color w:val="B07E6E"/>
        </w:rPr>
        <w:t>示</w:t>
      </w:r>
      <w:r>
        <w:rPr>
          <w:color w:val="CBA290"/>
        </w:rPr>
        <w:t>例</w:t>
      </w:r>
      <w:r>
        <w:rPr>
          <w:color w:val="DBC1B4"/>
        </w:rPr>
        <w:t>图</w:t>
      </w:r>
      <w:r>
        <w:rPr>
          <w:color w:val="DDCFC6"/>
        </w:rPr>
        <w:t>示</w:t>
      </w:r>
      <w:r>
        <w:rPr>
          <w:color w:val="DACBC3"/>
        </w:rPr>
        <w:t>例</w:t>
      </w:r>
      <w:r>
        <w:rPr>
          <w:color w:val="D4BDB2"/>
        </w:rPr>
        <w:t>图</w:t>
      </w:r>
      <w:r>
        <w:rPr>
          <w:color w:val="C9A499"/>
        </w:rPr>
        <w:t>示</w:t>
      </w:r>
      <w:r>
        <w:rPr>
          <w:color w:val="CDB2A9"/>
        </w:rPr>
        <w:t>例</w:t>
      </w:r>
      <w:r>
        <w:rPr>
          <w:color w:val="DAD0C9"/>
        </w:rPr>
        <w:t>图</w:t>
      </w:r>
      <w:r>
        <w:rPr>
          <w:color w:val="D4C8C0"/>
        </w:rPr>
        <w:t>示</w:t>
      </w:r>
      <w:r>
        <w:rPr>
          <w:color w:val="CDBCB7"/>
        </w:rPr>
        <w:t>例</w:t>
      </w:r>
      <w:r>
        <w:rPr>
          <w:color w:val="D8C9C4"/>
        </w:rPr>
        <w:t>图</w:t>
      </w:r>
      <w:r>
        <w:rPr>
          <w:color w:val="D9CDC5"/>
        </w:rPr>
        <w:t>示</w:t>
      </w:r>
      <w:r>
        <w:rPr>
          <w:color w:val="CABAB3"/>
        </w:rPr>
        <w:t>例</w:t>
      </w:r>
      <w:r>
        <w:rPr>
          <w:color w:val="C6B8B7"/>
        </w:rPr>
        <w:t>图</w:t>
      </w:r>
      <w:r>
        <w:rPr>
          <w:color w:val="D3C5C3"/>
        </w:rPr>
        <w:t>示</w:t>
      </w:r>
      <w:r>
        <w:rPr>
          <w:color w:val="DCCECD"/>
        </w:rPr>
        <w:t>例</w:t>
      </w:r>
      <w:r>
        <w:rPr>
          <w:color w:val="DED2D0"/>
        </w:rPr>
        <w:t>图</w:t>
      </w:r>
      <w:r>
        <w:rPr>
          <w:color w:val="DDD0CE"/>
        </w:rPr>
        <w:t>示</w:t>
      </w:r>
      <w:r>
        <w:rPr>
          <w:color w:val="DBD0CD"/>
        </w:rPr>
        <w:t>例</w:t>
      </w:r>
      <w:r>
        <w:rPr>
          <w:color w:val="D7D2CD"/>
        </w:rPr>
        <w:t>图</w:t>
      </w:r>
      <w:r>
        <w:rPr>
          <w:color w:val="CEC9C3"/>
        </w:rPr>
        <w:t>示</w:t>
      </w:r>
      <w:r>
        <w:rPr>
          <w:color w:val="C6C2BD"/>
        </w:rPr>
        <w:t>例</w:t>
      </w:r>
      <w:r>
        <w:rPr>
          <w:color w:val="BFB9B1"/>
        </w:rPr>
        <w:t>图</w:t>
      </w:r>
      <w:r>
        <w:rPr>
          <w:color w:val="BEC4C2"/>
        </w:rPr>
        <w:t>示</w:t>
      </w:r>
      <w:r>
        <w:rPr>
          <w:color w:val="CADEE8"/>
        </w:rPr>
        <w:t>例</w:t>
      </w:r>
      <w:r>
        <w:rPr>
          <w:color w:val="CBDAE5"/>
        </w:rPr>
        <w:t>图</w:t>
      </w:r>
      <w:r>
        <w:rPr>
          <w:color w:val="C7CDD0"/>
        </w:rPr>
        <w:t>示</w:t>
      </w:r>
      <w:r>
        <w:rPr>
          <w:color w:val="C8CDCD"/>
        </w:rPr>
        <w:t>例</w:t>
      </w:r>
      <w:r>
        <w:rPr>
          <w:color w:val="CFD2D0"/>
        </w:rPr>
        <w:t>图</w:t>
      </w:r>
      <w:r>
        <w:rPr>
          <w:color w:val="CED1CF"/>
        </w:rPr>
        <w:t>示</w:t>
      </w:r>
      <w:r>
        <w:rPr>
          <w:color w:val="CBCFCD"/>
        </w:rPr>
        <w:t>例</w:t>
      </w:r>
      <w:r>
        <w:rPr>
          <w:color w:val="D1D4D2"/>
        </w:rPr>
        <w:t>图</w:t>
      </w:r>
      <w:r>
        <w:rPr>
          <w:color w:val="D0D1D4"/>
        </w:rPr>
        <w:t>示</w:t>
      </w:r>
      <w:r>
        <w:rPr>
          <w:color w:val="CED1D1"/>
        </w:rPr>
        <w:t>例</w:t>
      </w:r>
      <w:r>
        <w:rPr>
          <w:color w:val="D2D5D3"/>
        </w:rPr>
        <w:t>图</w:t>
      </w:r>
      <w:r>
        <w:rPr>
          <w:color w:val="D3D6D4"/>
        </w:rPr>
        <w:t>示</w:t>
      </w:r>
      <w:r>
        <w:rPr>
          <w:color w:val="D0D3D1"/>
        </w:rPr>
        <w:t>例</w:t>
      </w:r>
      <w:r>
        <w:rPr>
          <w:color w:val="D3D6D4"/>
        </w:rPr>
        <w:t>图</w:t>
      </w:r>
      <w:r>
        <w:rPr>
          <w:color w:val="D4D6D6"/>
        </w:rPr>
        <w:t>示</w:t>
      </w:r>
      <w:r>
        <w:rPr>
          <w:color w:val="D1D2D4"/>
        </w:rPr>
        <w:t>例</w:t>
      </w:r>
      <w:r>
        <w:rPr>
          <w:color w:val="D3D6D6"/>
        </w:rPr>
        <w:t>图</w:t>
      </w:r>
      <w:r>
        <w:rPr>
          <w:color w:val="D3D4D7"/>
        </w:rPr>
        <w:t>示</w:t>
      </w:r>
      <w:r>
        <w:rPr>
          <w:color w:val="CFD2D4"/>
        </w:rPr>
        <w:t>例</w:t>
      </w:r>
      <w:r>
        <w:rPr>
          <w:color w:val="D2D5D3"/>
        </w:rPr>
        <w:t>图</w:t>
      </w:r>
      <w:r>
        <w:rPr>
          <w:color w:val="D4D6D6"/>
        </w:rPr>
        <w:t>示</w:t>
      </w:r>
      <w:r>
        <w:rPr>
          <w:color w:val="D1D2D5"/>
        </w:rPr>
        <w:t>例</w:t>
      </w:r>
      <w:r>
        <w:rPr>
          <w:color w:val="D3D4D7"/>
        </w:rPr>
        <w:t>图</w:t>
      </w:r>
      <w:r>
        <w:rPr>
          <w:color w:val="D4D5D8"/>
        </w:rPr>
        <w:t>示</w:t>
      </w:r>
      <w:r>
        <w:rPr>
          <w:color w:val="D2D4D6"/>
        </w:rPr>
        <w:t>例</w:t>
      </w:r>
      <w:r>
        <w:rPr>
          <w:color w:val="D3D4D6"/>
        </w:rPr>
        <w:t>图</w:t>
      </w:r>
    </w:p>
    <w:p>
      <w:r/>
      <w:r>
        <w:rPr>
          <w:color w:val="DBE5F5"/>
        </w:rPr>
        <w:t>示</w:t>
      </w:r>
      <w:r>
        <w:rPr>
          <w:color w:val="DCE6F6"/>
        </w:rPr>
        <w:t>例</w:t>
      </w:r>
      <w:r>
        <w:rPr>
          <w:color w:val="DCE6F5"/>
        </w:rPr>
        <w:t>图</w:t>
      </w:r>
      <w:r>
        <w:rPr>
          <w:color w:val="DFE6F5"/>
        </w:rPr>
        <w:t>示</w:t>
      </w:r>
      <w:r>
        <w:rPr>
          <w:color w:val="DEE6F5"/>
        </w:rPr>
        <w:t>例</w:t>
      </w:r>
      <w:r>
        <w:rPr>
          <w:color w:val="DEE7F5"/>
        </w:rPr>
        <w:t>图</w:t>
      </w:r>
      <w:r>
        <w:rPr>
          <w:color w:val="DEE6F4"/>
        </w:rPr>
        <w:t>示</w:t>
      </w:r>
      <w:r>
        <w:rPr>
          <w:color w:val="DEE7F5"/>
        </w:rPr>
        <w:t>例</w:t>
      </w:r>
      <w:r>
        <w:rPr>
          <w:color w:val="DEE7F5"/>
        </w:rPr>
        <w:t>图</w:t>
      </w:r>
      <w:r>
        <w:rPr>
          <w:color w:val="DCE6F6"/>
        </w:rPr>
        <w:t>示</w:t>
      </w:r>
      <w:r>
        <w:rPr>
          <w:color w:val="DCE6F6"/>
        </w:rPr>
        <w:t>例</w:t>
      </w:r>
      <w:r>
        <w:rPr>
          <w:color w:val="DAE4F4"/>
        </w:rPr>
        <w:t>图</w:t>
      </w:r>
      <w:r>
        <w:rPr>
          <w:color w:val="DBE4F3"/>
        </w:rPr>
        <w:t>示</w:t>
      </w:r>
      <w:r>
        <w:rPr>
          <w:color w:val="D9E3F3"/>
        </w:rPr>
        <w:t>例</w:t>
      </w:r>
      <w:r>
        <w:rPr>
          <w:color w:val="D8E0F4"/>
        </w:rPr>
        <w:t>图</w:t>
      </w:r>
      <w:r>
        <w:rPr>
          <w:color w:val="D7DFF3"/>
        </w:rPr>
        <w:t>示</w:t>
      </w:r>
      <w:r>
        <w:rPr>
          <w:color w:val="D7DFF3"/>
        </w:rPr>
        <w:t>例</w:t>
      </w:r>
      <w:r>
        <w:rPr>
          <w:color w:val="D5E0F2"/>
        </w:rPr>
        <w:t>图</w:t>
      </w:r>
      <w:r>
        <w:rPr>
          <w:color w:val="D4DFF1"/>
        </w:rPr>
        <w:t>示</w:t>
      </w:r>
      <w:r>
        <w:rPr>
          <w:color w:val="D3DEF0"/>
        </w:rPr>
        <w:t>例</w:t>
      </w:r>
      <w:r>
        <w:rPr>
          <w:color w:val="D3DCEF"/>
        </w:rPr>
        <w:t>图</w:t>
      </w:r>
      <w:r>
        <w:rPr>
          <w:color w:val="CFDCEF"/>
        </w:rPr>
        <w:t>示</w:t>
      </w:r>
      <w:r>
        <w:rPr>
          <w:color w:val="CDDBEF"/>
        </w:rPr>
        <w:t>例</w:t>
      </w:r>
      <w:r>
        <w:rPr>
          <w:color w:val="C9D6EC"/>
        </w:rPr>
        <w:t>图</w:t>
      </w:r>
      <w:r>
        <w:rPr>
          <w:color w:val="C6D3E9"/>
        </w:rPr>
        <w:t>示</w:t>
      </w:r>
      <w:r>
        <w:rPr>
          <w:color w:val="C3D2E7"/>
        </w:rPr>
        <w:t>例</w:t>
      </w:r>
      <w:r>
        <w:rPr>
          <w:color w:val="BACBE2"/>
        </w:rPr>
        <w:t>图</w:t>
      </w:r>
      <w:r>
        <w:rPr>
          <w:color w:val="AABCD9"/>
        </w:rPr>
        <w:t>示</w:t>
      </w:r>
      <w:r>
        <w:rPr>
          <w:color w:val="C0D1E8"/>
        </w:rPr>
        <w:t>例</w:t>
      </w:r>
      <w:r>
        <w:rPr>
          <w:color w:val="B2C4DF"/>
        </w:rPr>
        <w:t>图</w:t>
      </w:r>
      <w:r>
        <w:rPr>
          <w:color w:val="A2B4CE"/>
        </w:rPr>
        <w:t>示</w:t>
      </w:r>
      <w:r>
        <w:rPr>
          <w:color w:val="9BA2AA"/>
        </w:rPr>
        <w:t>例</w:t>
      </w:r>
      <w:r>
        <w:rPr>
          <w:color w:val="A2A5A8"/>
        </w:rPr>
        <w:t>图</w:t>
      </w:r>
      <w:r>
        <w:rPr>
          <w:color w:val="A9ACAA"/>
        </w:rPr>
        <w:t>示</w:t>
      </w:r>
      <w:r>
        <w:rPr>
          <w:color w:val="A8ABA9"/>
        </w:rPr>
        <w:t>例</w:t>
      </w:r>
      <w:r>
        <w:rPr>
          <w:color w:val="A3A6A3"/>
        </w:rPr>
        <w:t>图</w:t>
      </w:r>
      <w:r>
        <w:rPr>
          <w:color w:val="A4A7A3"/>
        </w:rPr>
        <w:t>示</w:t>
      </w:r>
      <w:r>
        <w:rPr>
          <w:color w:val="9CA09D"/>
        </w:rPr>
        <w:t>例</w:t>
      </w:r>
      <w:r>
        <w:rPr>
          <w:color w:val="979A96"/>
        </w:rPr>
        <w:t>图</w:t>
      </w:r>
      <w:r>
        <w:rPr>
          <w:color w:val="989B97"/>
        </w:rPr>
        <w:t>示</w:t>
      </w:r>
      <w:r>
        <w:rPr>
          <w:color w:val="605B57"/>
        </w:rPr>
        <w:t>例</w:t>
      </w:r>
      <w:r>
        <w:rPr>
          <w:color w:val="7C8590"/>
        </w:rPr>
        <w:t>图</w:t>
      </w:r>
      <w:r>
        <w:rPr>
          <w:color w:val="AEC3D7"/>
        </w:rPr>
        <w:t>示</w:t>
      </w:r>
      <w:r>
        <w:rPr>
          <w:color w:val="ACBFD3"/>
        </w:rPr>
        <w:t>例</w:t>
      </w:r>
      <w:r>
        <w:rPr>
          <w:color w:val="ADC1D3"/>
        </w:rPr>
        <w:t>图</w:t>
      </w:r>
      <w:r>
        <w:rPr>
          <w:color w:val="ABBED1"/>
        </w:rPr>
        <w:t>示</w:t>
      </w:r>
      <w:r>
        <w:rPr>
          <w:color w:val="A4BACB"/>
        </w:rPr>
        <w:t>例</w:t>
      </w:r>
      <w:r>
        <w:rPr>
          <w:color w:val="B5C6D1"/>
        </w:rPr>
        <w:t>图</w:t>
      </w:r>
      <w:r>
        <w:rPr>
          <w:color w:val="A6B3BE"/>
        </w:rPr>
        <w:t>示</w:t>
      </w:r>
      <w:r>
        <w:rPr>
          <w:color w:val="ADBBC5"/>
        </w:rPr>
        <w:t>例</w:t>
      </w:r>
      <w:r>
        <w:rPr>
          <w:color w:val="BAC8D2"/>
        </w:rPr>
        <w:t>图</w:t>
      </w:r>
      <w:r>
        <w:rPr>
          <w:color w:val="A5B8C1"/>
        </w:rPr>
        <w:t>示</w:t>
      </w:r>
      <w:r>
        <w:rPr>
          <w:color w:val="A6A29E"/>
        </w:rPr>
        <w:t>例</w:t>
      </w:r>
      <w:r>
        <w:rPr>
          <w:color w:val="C5BAB1"/>
        </w:rPr>
        <w:t>图</w:t>
      </w:r>
      <w:r>
        <w:rPr>
          <w:color w:val="CBBFB6"/>
        </w:rPr>
        <w:t>示</w:t>
      </w:r>
      <w:r>
        <w:rPr>
          <w:color w:val="C0B0A5"/>
        </w:rPr>
        <w:t>例</w:t>
      </w:r>
      <w:r>
        <w:rPr>
          <w:color w:val="B49891"/>
        </w:rPr>
        <w:t>图</w:t>
      </w:r>
      <w:r>
        <w:rPr>
          <w:color w:val="BB978E"/>
        </w:rPr>
        <w:t>示</w:t>
      </w:r>
      <w:r>
        <w:rPr>
          <w:color w:val="D3B4A7"/>
        </w:rPr>
        <w:t>例</w:t>
      </w:r>
      <w:r>
        <w:rPr>
          <w:color w:val="D8C1B7"/>
        </w:rPr>
        <w:t>图</w:t>
      </w:r>
      <w:r>
        <w:rPr>
          <w:color w:val="D6C1B8"/>
        </w:rPr>
        <w:t>示</w:t>
      </w:r>
      <w:r>
        <w:rPr>
          <w:color w:val="CCB6AB"/>
        </w:rPr>
        <w:t>例</w:t>
      </w:r>
      <w:r>
        <w:rPr>
          <w:color w:val="C19F8F"/>
        </w:rPr>
        <w:t>图</w:t>
      </w:r>
      <w:r>
        <w:rPr>
          <w:color w:val="CDAB9E"/>
        </w:rPr>
        <w:t>示</w:t>
      </w:r>
      <w:r>
        <w:rPr>
          <w:color w:val="D8C4BC"/>
        </w:rPr>
        <w:t>例</w:t>
      </w:r>
      <w:r>
        <w:rPr>
          <w:color w:val="D6C5BD"/>
        </w:rPr>
        <w:t>图</w:t>
      </w:r>
      <w:r>
        <w:rPr>
          <w:color w:val="CDBBB1"/>
        </w:rPr>
        <w:t>示</w:t>
      </w:r>
      <w:r>
        <w:rPr>
          <w:color w:val="D5C6C0"/>
        </w:rPr>
        <w:t>例</w:t>
      </w:r>
      <w:r>
        <w:rPr>
          <w:color w:val="DBCFCA"/>
        </w:rPr>
        <w:t>图</w:t>
      </w:r>
      <w:r>
        <w:rPr>
          <w:color w:val="CFBBB3"/>
        </w:rPr>
        <w:t>示</w:t>
      </w:r>
      <w:r>
        <w:rPr>
          <w:color w:val="C6B6AF"/>
        </w:rPr>
        <w:t>例</w:t>
      </w:r>
      <w:r>
        <w:rPr>
          <w:color w:val="CEC2BD"/>
        </w:rPr>
        <w:t>图</w:t>
      </w:r>
      <w:r>
        <w:rPr>
          <w:color w:val="D7CCC8"/>
        </w:rPr>
        <w:t>示</w:t>
      </w:r>
      <w:r>
        <w:rPr>
          <w:color w:val="DED0CF"/>
        </w:rPr>
        <w:t>例</w:t>
      </w:r>
      <w:r>
        <w:rPr>
          <w:color w:val="DFD3D1"/>
        </w:rPr>
        <w:t>图</w:t>
      </w:r>
      <w:r>
        <w:rPr>
          <w:color w:val="DFD3D0"/>
        </w:rPr>
        <w:t>示</w:t>
      </w:r>
      <w:r>
        <w:rPr>
          <w:color w:val="DBCFCC"/>
        </w:rPr>
        <w:t>例</w:t>
      </w:r>
      <w:r>
        <w:rPr>
          <w:color w:val="D6CECB"/>
        </w:rPr>
        <w:t>图</w:t>
      </w:r>
      <w:r>
        <w:rPr>
          <w:color w:val="CFC9C5"/>
        </w:rPr>
        <w:t>示</w:t>
      </w:r>
      <w:r>
        <w:rPr>
          <w:color w:val="C9C3BF"/>
        </w:rPr>
        <w:t>例</w:t>
      </w:r>
      <w:r>
        <w:rPr>
          <w:color w:val="C0B9B3"/>
        </w:rPr>
        <w:t>图</w:t>
      </w:r>
      <w:r>
        <w:rPr>
          <w:color w:val="BDC1C1"/>
        </w:rPr>
        <w:t>示</w:t>
      </w:r>
      <w:r>
        <w:rPr>
          <w:color w:val="C9DCE6"/>
        </w:rPr>
        <w:t>例</w:t>
      </w:r>
      <w:r>
        <w:rPr>
          <w:color w:val="CBDBE5"/>
        </w:rPr>
        <w:t>图</w:t>
      </w:r>
      <w:r>
        <w:rPr>
          <w:color w:val="C6CBCF"/>
        </w:rPr>
        <w:t>示</w:t>
      </w:r>
      <w:r>
        <w:rPr>
          <w:color w:val="C9CACC"/>
        </w:rPr>
        <w:t>例</w:t>
      </w:r>
      <w:r>
        <w:rPr>
          <w:color w:val="CFD1CF"/>
        </w:rPr>
        <w:t>图</w:t>
      </w:r>
      <w:r>
        <w:rPr>
          <w:color w:val="CDD0CE"/>
        </w:rPr>
        <w:t>示</w:t>
      </w:r>
      <w:r>
        <w:rPr>
          <w:color w:val="CCD0CE"/>
        </w:rPr>
        <w:t>例</w:t>
      </w:r>
      <w:r>
        <w:rPr>
          <w:color w:val="D2D5D3"/>
        </w:rPr>
        <w:t>图</w:t>
      </w:r>
      <w:r>
        <w:rPr>
          <w:color w:val="D0D3D3"/>
        </w:rPr>
        <w:t>示</w:t>
      </w:r>
      <w:r>
        <w:rPr>
          <w:color w:val="CFD3D1"/>
        </w:rPr>
        <w:t>例</w:t>
      </w:r>
      <w:r>
        <w:rPr>
          <w:color w:val="D3D6D4"/>
        </w:rPr>
        <w:t>图</w:t>
      </w:r>
      <w:r>
        <w:rPr>
          <w:color w:val="D2D5D3"/>
        </w:rPr>
        <w:t>示</w:t>
      </w:r>
      <w:r>
        <w:rPr>
          <w:color w:val="D0D3D1"/>
        </w:rPr>
        <w:t>例</w:t>
      </w:r>
      <w:r>
        <w:rPr>
          <w:color w:val="D3D6D4"/>
        </w:rPr>
        <w:t>图</w:t>
      </w:r>
      <w:r>
        <w:rPr>
          <w:color w:val="D3D4D6"/>
        </w:rPr>
        <w:t>示</w:t>
      </w:r>
      <w:r>
        <w:rPr>
          <w:color w:val="D0D2D4"/>
        </w:rPr>
        <w:t>例</w:t>
      </w:r>
      <w:r>
        <w:rPr>
          <w:color w:val="D3D4D6"/>
        </w:rPr>
        <w:t>图</w:t>
      </w:r>
      <w:r>
        <w:rPr>
          <w:color w:val="D2D3D6"/>
        </w:rPr>
        <w:t>示</w:t>
      </w:r>
      <w:r>
        <w:rPr>
          <w:color w:val="D0D2D4"/>
        </w:rPr>
        <w:t>例</w:t>
      </w:r>
      <w:r>
        <w:rPr>
          <w:color w:val="D3D6D4"/>
        </w:rPr>
        <w:t>图</w:t>
      </w:r>
      <w:r>
        <w:rPr>
          <w:color w:val="D4D6D6"/>
        </w:rPr>
        <w:t>示</w:t>
      </w:r>
      <w:r>
        <w:rPr>
          <w:color w:val="D1D2D5"/>
        </w:rPr>
        <w:t>例</w:t>
      </w:r>
      <w:r>
        <w:rPr>
          <w:color w:val="D4D6D6"/>
        </w:rPr>
        <w:t>图</w:t>
      </w:r>
      <w:r>
        <w:rPr>
          <w:color w:val="D4D5D8"/>
        </w:rPr>
        <w:t>示</w:t>
      </w:r>
      <w:r>
        <w:rPr>
          <w:color w:val="D2D3D5"/>
        </w:rPr>
        <w:t>例</w:t>
      </w:r>
      <w:r>
        <w:rPr>
          <w:color w:val="D3D5D7"/>
        </w:rPr>
        <w:t>图</w:t>
      </w:r>
    </w:p>
    <w:p>
      <w:r/>
      <w:r>
        <w:rPr>
          <w:color w:val="DBE5F5"/>
        </w:rPr>
        <w:t>示</w:t>
      </w:r>
      <w:r>
        <w:rPr>
          <w:color w:val="DCE6F6"/>
        </w:rPr>
        <w:t>例</w:t>
      </w:r>
      <w:r>
        <w:rPr>
          <w:color w:val="DCE6F5"/>
        </w:rPr>
        <w:t>图</w:t>
      </w:r>
      <w:r>
        <w:rPr>
          <w:color w:val="DFE6F5"/>
        </w:rPr>
        <w:t>示</w:t>
      </w:r>
      <w:r>
        <w:rPr>
          <w:color w:val="DFE6F5"/>
        </w:rPr>
        <w:t>例</w:t>
      </w:r>
      <w:r>
        <w:rPr>
          <w:color w:val="DEE6F5"/>
        </w:rPr>
        <w:t>图</w:t>
      </w:r>
      <w:r>
        <w:rPr>
          <w:color w:val="DCE6F5"/>
        </w:rPr>
        <w:t>示</w:t>
      </w:r>
      <w:r>
        <w:rPr>
          <w:color w:val="DCE6F5"/>
        </w:rPr>
        <w:t>例</w:t>
      </w:r>
      <w:r>
        <w:rPr>
          <w:color w:val="DCE6F5"/>
        </w:rPr>
        <w:t>图</w:t>
      </w:r>
      <w:r>
        <w:rPr>
          <w:color w:val="DBE5F5"/>
        </w:rPr>
        <w:t>示</w:t>
      </w:r>
      <w:r>
        <w:rPr>
          <w:color w:val="DAE4F4"/>
        </w:rPr>
        <w:t>例</w:t>
      </w:r>
      <w:r>
        <w:rPr>
          <w:color w:val="DAE4F4"/>
        </w:rPr>
        <w:t>图</w:t>
      </w:r>
      <w:r>
        <w:rPr>
          <w:color w:val="D9E3F3"/>
        </w:rPr>
        <w:t>示</w:t>
      </w:r>
      <w:r>
        <w:rPr>
          <w:color w:val="D9E2F3"/>
        </w:rPr>
        <w:t>例</w:t>
      </w:r>
      <w:r>
        <w:rPr>
          <w:color w:val="D7DFF3"/>
        </w:rPr>
        <w:t>图</w:t>
      </w:r>
      <w:r>
        <w:rPr>
          <w:color w:val="D7DFF3"/>
        </w:rPr>
        <w:t>示</w:t>
      </w:r>
      <w:r>
        <w:rPr>
          <w:color w:val="D6DEF2"/>
        </w:rPr>
        <w:t>例</w:t>
      </w:r>
      <w:r>
        <w:rPr>
          <w:color w:val="D6E0F2"/>
        </w:rPr>
        <w:t>图</w:t>
      </w:r>
      <w:r>
        <w:rPr>
          <w:color w:val="D5DEF2"/>
        </w:rPr>
        <w:t>示</w:t>
      </w:r>
      <w:r>
        <w:rPr>
          <w:color w:val="D3DEF0"/>
        </w:rPr>
        <w:t>例</w:t>
      </w:r>
      <w:r>
        <w:rPr>
          <w:color w:val="D2DDEF"/>
        </w:rPr>
        <w:t>图</w:t>
      </w:r>
      <w:r>
        <w:rPr>
          <w:color w:val="CFDCEF"/>
        </w:rPr>
        <w:t>示</w:t>
      </w:r>
      <w:r>
        <w:rPr>
          <w:color w:val="CCDAEF"/>
        </w:rPr>
        <w:t>例</w:t>
      </w:r>
      <w:r>
        <w:rPr>
          <w:color w:val="C9D6EB"/>
        </w:rPr>
        <w:t>图</w:t>
      </w:r>
      <w:r>
        <w:rPr>
          <w:color w:val="C5D2E8"/>
        </w:rPr>
        <w:t>示</w:t>
      </w:r>
      <w:r>
        <w:rPr>
          <w:color w:val="C1CFE5"/>
        </w:rPr>
        <w:t>例</w:t>
      </w:r>
      <w:r>
        <w:rPr>
          <w:color w:val="BACBE2"/>
        </w:rPr>
        <w:t>图</w:t>
      </w:r>
      <w:r>
        <w:rPr>
          <w:color w:val="AABDDA"/>
        </w:rPr>
        <w:t>示</w:t>
      </w:r>
      <w:r>
        <w:rPr>
          <w:color w:val="C1D1E8"/>
        </w:rPr>
        <w:t>例</w:t>
      </w:r>
      <w:r>
        <w:rPr>
          <w:color w:val="B2C4E0"/>
        </w:rPr>
        <w:t>图</w:t>
      </w:r>
      <w:r>
        <w:rPr>
          <w:color w:val="A4B6D0"/>
        </w:rPr>
        <w:t>示</w:t>
      </w:r>
      <w:r>
        <w:rPr>
          <w:color w:val="9AA3A9"/>
        </w:rPr>
        <w:t>例</w:t>
      </w:r>
      <w:r>
        <w:rPr>
          <w:color w:val="A0A4A6"/>
        </w:rPr>
        <w:t>图</w:t>
      </w:r>
      <w:r>
        <w:rPr>
          <w:color w:val="A9ACAA"/>
        </w:rPr>
        <w:t>示</w:t>
      </w:r>
      <w:r>
        <w:rPr>
          <w:color w:val="A5A9A7"/>
        </w:rPr>
        <w:t>例</w:t>
      </w:r>
      <w:r>
        <w:rPr>
          <w:color w:val="A3A6A3"/>
        </w:rPr>
        <w:t>图</w:t>
      </w:r>
      <w:r>
        <w:rPr>
          <w:color w:val="A4A7A4"/>
        </w:rPr>
        <w:t>示</w:t>
      </w:r>
      <w:r>
        <w:rPr>
          <w:color w:val="9BA09C"/>
        </w:rPr>
        <w:t>例</w:t>
      </w:r>
      <w:r>
        <w:rPr>
          <w:color w:val="979A96"/>
        </w:rPr>
        <w:t>图</w:t>
      </w:r>
      <w:r>
        <w:rPr>
          <w:color w:val="989B97"/>
        </w:rPr>
        <w:t>示</w:t>
      </w:r>
      <w:r>
        <w:rPr>
          <w:color w:val="767470"/>
        </w:rPr>
        <w:t>例</w:t>
      </w:r>
      <w:r>
        <w:rPr>
          <w:color w:val="919DAB"/>
        </w:rPr>
        <w:t>图</w:t>
      </w:r>
      <w:r>
        <w:rPr>
          <w:color w:val="ADC1D6"/>
        </w:rPr>
        <w:t>示</w:t>
      </w:r>
      <w:r>
        <w:rPr>
          <w:color w:val="ADC2D4"/>
        </w:rPr>
        <w:t>例</w:t>
      </w:r>
      <w:r>
        <w:rPr>
          <w:color w:val="AEC2D4"/>
        </w:rPr>
        <w:t>图</w:t>
      </w:r>
      <w:r>
        <w:rPr>
          <w:color w:val="ABBED1"/>
        </w:rPr>
        <w:t>示</w:t>
      </w:r>
      <w:r>
        <w:rPr>
          <w:color w:val="A6BCCC"/>
        </w:rPr>
        <w:t>例</w:t>
      </w:r>
      <w:r>
        <w:rPr>
          <w:color w:val="B4C3D1"/>
        </w:rPr>
        <w:t>图</w:t>
      </w:r>
      <w:r>
        <w:rPr>
          <w:color w:val="C0CDD8"/>
        </w:rPr>
        <w:t>示</w:t>
      </w:r>
      <w:r>
        <w:rPr>
          <w:color w:val="C1D1DB"/>
        </w:rPr>
        <w:t>例</w:t>
      </w:r>
      <w:r>
        <w:rPr>
          <w:color w:val="BCCCD6"/>
        </w:rPr>
        <w:t>图</w:t>
      </w:r>
      <w:r>
        <w:rPr>
          <w:color w:val="AAB6BB"/>
        </w:rPr>
        <w:t>示</w:t>
      </w:r>
      <w:r>
        <w:rPr>
          <w:color w:val="A6988C"/>
        </w:rPr>
        <w:t>例</w:t>
      </w:r>
      <w:r>
        <w:rPr>
          <w:color w:val="CFC9C1"/>
        </w:rPr>
        <w:t>图</w:t>
      </w:r>
      <w:r>
        <w:rPr>
          <w:color w:val="D5D1CB"/>
        </w:rPr>
        <w:t>示</w:t>
      </w:r>
      <w:r>
        <w:rPr>
          <w:color w:val="CDC4BC"/>
        </w:rPr>
        <w:t>例</w:t>
      </w:r>
      <w:r>
        <w:rPr>
          <w:color w:val="BFAEA4"/>
        </w:rPr>
        <w:t>图</w:t>
      </w:r>
      <w:r>
        <w:rPr>
          <w:color w:val="B29082"/>
        </w:rPr>
        <w:t>示</w:t>
      </w:r>
      <w:r>
        <w:rPr>
          <w:color w:val="C09988"/>
        </w:rPr>
        <w:t>例</w:t>
      </w:r>
      <w:r>
        <w:rPr>
          <w:color w:val="C9ADA0"/>
        </w:rPr>
        <w:t>图</w:t>
      </w:r>
      <w:r>
        <w:rPr>
          <w:color w:val="C8ACA0"/>
        </w:rPr>
        <w:t>示</w:t>
      </w:r>
      <w:r>
        <w:rPr>
          <w:color w:val="CCAFA4"/>
        </w:rPr>
        <w:t>例</w:t>
      </w:r>
      <w:r>
        <w:rPr>
          <w:color w:val="D7C2B9"/>
        </w:rPr>
        <w:t>图</w:t>
      </w:r>
      <w:r>
        <w:rPr>
          <w:color w:val="DBC9C0"/>
        </w:rPr>
        <w:t>示</w:t>
      </w:r>
      <w:r>
        <w:rPr>
          <w:color w:val="D4B8B0"/>
        </w:rPr>
        <w:t>例</w:t>
      </w:r>
      <w:r>
        <w:rPr>
          <w:color w:val="CDACA1"/>
        </w:rPr>
        <w:t>图</w:t>
      </w:r>
      <w:r>
        <w:rPr>
          <w:color w:val="D4C2BA"/>
        </w:rPr>
        <w:t>示</w:t>
      </w:r>
      <w:r>
        <w:rPr>
          <w:color w:val="DBD0CA"/>
        </w:rPr>
        <w:t>例</w:t>
      </w:r>
      <w:r>
        <w:rPr>
          <w:color w:val="D0C0B8"/>
        </w:rPr>
        <w:t>图</w:t>
      </w:r>
      <w:r>
        <w:rPr>
          <w:color w:val="C5B3AD"/>
        </w:rPr>
        <w:t>示</w:t>
      </w:r>
      <w:r>
        <w:rPr>
          <w:color w:val="C7BCB6"/>
        </w:rPr>
        <w:t>例</w:t>
      </w:r>
      <w:r>
        <w:rPr>
          <w:color w:val="D1C6C2"/>
        </w:rPr>
        <w:t>图</w:t>
      </w:r>
      <w:r>
        <w:rPr>
          <w:color w:val="DACDCB"/>
        </w:rPr>
        <w:t>示</w:t>
      </w:r>
      <w:r>
        <w:rPr>
          <w:color w:val="DED2D0"/>
        </w:rPr>
        <w:t>例</w:t>
      </w:r>
      <w:r>
        <w:rPr>
          <w:color w:val="E0D4D2"/>
        </w:rPr>
        <w:t>图</w:t>
      </w:r>
      <w:r>
        <w:rPr>
          <w:color w:val="DFD4D1"/>
        </w:rPr>
        <w:t>示</w:t>
      </w:r>
      <w:r>
        <w:rPr>
          <w:color w:val="DBD0CD"/>
        </w:rPr>
        <w:t>例</w:t>
      </w:r>
      <w:r>
        <w:rPr>
          <w:color w:val="D6CECB"/>
        </w:rPr>
        <w:t>图</w:t>
      </w:r>
      <w:r>
        <w:rPr>
          <w:color w:val="CFC9C5"/>
        </w:rPr>
        <w:t>示</w:t>
      </w:r>
      <w:r>
        <w:rPr>
          <w:color w:val="C9C3BF"/>
        </w:rPr>
        <w:t>例</w:t>
      </w:r>
      <w:r>
        <w:rPr>
          <w:color w:val="C1BBB5"/>
        </w:rPr>
        <w:t>图</w:t>
      </w:r>
      <w:r>
        <w:rPr>
          <w:color w:val="BDC0BE"/>
        </w:rPr>
        <w:t>示</w:t>
      </w:r>
      <w:r>
        <w:rPr>
          <w:color w:val="C3D9E2"/>
        </w:rPr>
        <w:t>例</w:t>
      </w:r>
      <w:r>
        <w:rPr>
          <w:color w:val="CDDEE7"/>
        </w:rPr>
        <w:t>图</w:t>
      </w:r>
      <w:r>
        <w:rPr>
          <w:color w:val="C5CACE"/>
        </w:rPr>
        <w:t>示</w:t>
      </w:r>
      <w:r>
        <w:rPr>
          <w:color w:val="CACCCE"/>
        </w:rPr>
        <w:t>例</w:t>
      </w:r>
      <w:r>
        <w:rPr>
          <w:color w:val="CED1CF"/>
        </w:rPr>
        <w:t>图</w:t>
      </w:r>
      <w:r>
        <w:rPr>
          <w:color w:val="CCCFCD"/>
        </w:rPr>
        <w:t>示</w:t>
      </w:r>
      <w:r>
        <w:rPr>
          <w:color w:val="CDD1CF"/>
        </w:rPr>
        <w:t>例</w:t>
      </w:r>
      <w:r>
        <w:rPr>
          <w:color w:val="D2D5D3"/>
        </w:rPr>
        <w:t>图</w:t>
      </w:r>
      <w:r>
        <w:rPr>
          <w:color w:val="CED3D0"/>
        </w:rPr>
        <w:t>示</w:t>
      </w:r>
      <w:r>
        <w:rPr>
          <w:color w:val="CED3D1"/>
        </w:rPr>
        <w:t>例</w:t>
      </w:r>
      <w:r>
        <w:rPr>
          <w:color w:val="D2D5D7"/>
        </w:rPr>
        <w:t>图</w:t>
      </w:r>
      <w:r>
        <w:rPr>
          <w:color w:val="D0D4D4"/>
        </w:rPr>
        <w:t>示</w:t>
      </w:r>
      <w:r>
        <w:rPr>
          <w:color w:val="D0D3D3"/>
        </w:rPr>
        <w:t>例</w:t>
      </w:r>
      <w:r>
        <w:rPr>
          <w:color w:val="D3D4D6"/>
        </w:rPr>
        <w:t>图</w:t>
      </w:r>
      <w:r>
        <w:rPr>
          <w:color w:val="D2D3D6"/>
        </w:rPr>
        <w:t>示</w:t>
      </w:r>
      <w:r>
        <w:rPr>
          <w:color w:val="D1D2D5"/>
        </w:rPr>
        <w:t>例</w:t>
      </w:r>
      <w:r>
        <w:rPr>
          <w:color w:val="D3D4D7"/>
        </w:rPr>
        <w:t>图</w:t>
      </w:r>
      <w:r>
        <w:rPr>
          <w:color w:val="D2D4D7"/>
        </w:rPr>
        <w:t>示</w:t>
      </w:r>
      <w:r>
        <w:rPr>
          <w:color w:val="D0D2D4"/>
        </w:rPr>
        <w:t>例</w:t>
      </w:r>
      <w:r>
        <w:rPr>
          <w:color w:val="D3D6D6"/>
        </w:rPr>
        <w:t>图</w:t>
      </w:r>
      <w:r>
        <w:rPr>
          <w:color w:val="D3D6D6"/>
        </w:rPr>
        <w:t>示</w:t>
      </w:r>
      <w:r>
        <w:rPr>
          <w:color w:val="D1D2D4"/>
        </w:rPr>
        <w:t>例</w:t>
      </w:r>
      <w:r>
        <w:rPr>
          <w:color w:val="D4D7D7"/>
        </w:rPr>
        <w:t>图</w:t>
      </w:r>
      <w:r>
        <w:rPr>
          <w:color w:val="D4D5D7"/>
        </w:rPr>
        <w:t>示</w:t>
      </w:r>
      <w:r>
        <w:rPr>
          <w:color w:val="D1D2D5"/>
        </w:rPr>
        <w:t>例</w:t>
      </w:r>
      <w:r>
        <w:rPr>
          <w:color w:val="D3D4D8"/>
        </w:rPr>
        <w:t>图</w:t>
      </w:r>
    </w:p>
    <w:p>
      <w:r/>
      <w:r>
        <w:rPr>
          <w:color w:val="DCE6F6"/>
        </w:rPr>
        <w:t>示</w:t>
      </w:r>
      <w:r>
        <w:rPr>
          <w:color w:val="DEE7F5"/>
        </w:rPr>
        <w:t>例</w:t>
      </w:r>
      <w:r>
        <w:rPr>
          <w:color w:val="DEE7F5"/>
        </w:rPr>
        <w:t>图</w:t>
      </w:r>
      <w:r>
        <w:rPr>
          <w:color w:val="DEE7F5"/>
        </w:rPr>
        <w:t>示</w:t>
      </w:r>
      <w:r>
        <w:rPr>
          <w:color w:val="DEE6F5"/>
        </w:rPr>
        <w:t>例</w:t>
      </w:r>
      <w:r>
        <w:rPr>
          <w:color w:val="DEE6F5"/>
        </w:rPr>
        <w:t>图</w:t>
      </w:r>
      <w:r>
        <w:rPr>
          <w:color w:val="DDE7F7"/>
        </w:rPr>
        <w:t>示</w:t>
      </w:r>
      <w:r>
        <w:rPr>
          <w:color w:val="DDE6F6"/>
        </w:rPr>
        <w:t>例</w:t>
      </w:r>
      <w:r>
        <w:rPr>
          <w:color w:val="DCE6F6"/>
        </w:rPr>
        <w:t>图</w:t>
      </w:r>
      <w:r>
        <w:rPr>
          <w:color w:val="DCE6F6"/>
        </w:rPr>
        <w:t>示</w:t>
      </w:r>
      <w:r>
        <w:rPr>
          <w:color w:val="DAE4F4"/>
        </w:rPr>
        <w:t>例</w:t>
      </w:r>
      <w:r>
        <w:rPr>
          <w:color w:val="DAE4F4"/>
        </w:rPr>
        <w:t>图</w:t>
      </w:r>
      <w:r>
        <w:rPr>
          <w:color w:val="D9E3F3"/>
        </w:rPr>
        <w:t>示</w:t>
      </w:r>
      <w:r>
        <w:rPr>
          <w:color w:val="D8E2F3"/>
        </w:rPr>
        <w:t>例</w:t>
      </w:r>
      <w:r>
        <w:rPr>
          <w:color w:val="D7DFF3"/>
        </w:rPr>
        <w:t>图</w:t>
      </w:r>
      <w:r>
        <w:rPr>
          <w:color w:val="D7DFF3"/>
        </w:rPr>
        <w:t>示</w:t>
      </w:r>
      <w:r>
        <w:rPr>
          <w:color w:val="D6DEF2"/>
        </w:rPr>
        <w:t>例</w:t>
      </w:r>
      <w:r>
        <w:rPr>
          <w:color w:val="D6DEF2"/>
        </w:rPr>
        <w:t>图</w:t>
      </w:r>
      <w:r>
        <w:rPr>
          <w:color w:val="D5DEF1"/>
        </w:rPr>
        <w:t>示</w:t>
      </w:r>
      <w:r>
        <w:rPr>
          <w:color w:val="D4DDF0"/>
        </w:rPr>
        <w:t>例</w:t>
      </w:r>
      <w:r>
        <w:rPr>
          <w:color w:val="D3DCEF"/>
        </w:rPr>
        <w:t>图</w:t>
      </w:r>
      <w:r>
        <w:rPr>
          <w:color w:val="CFDCEF"/>
        </w:rPr>
        <w:t>示</w:t>
      </w:r>
      <w:r>
        <w:rPr>
          <w:color w:val="CDDBEF"/>
        </w:rPr>
        <w:t>例</w:t>
      </w:r>
      <w:r>
        <w:rPr>
          <w:color w:val="C9D6EC"/>
        </w:rPr>
        <w:t>图</w:t>
      </w:r>
      <w:r>
        <w:rPr>
          <w:color w:val="C5D2E8"/>
        </w:rPr>
        <w:t>示</w:t>
      </w:r>
      <w:r>
        <w:rPr>
          <w:color w:val="C1D0E5"/>
        </w:rPr>
        <w:t>例</w:t>
      </w:r>
      <w:r>
        <w:rPr>
          <w:color w:val="BACBE2"/>
        </w:rPr>
        <w:t>图</w:t>
      </w:r>
      <w:r>
        <w:rPr>
          <w:color w:val="AABDD9"/>
        </w:rPr>
        <w:t>示</w:t>
      </w:r>
      <w:r>
        <w:rPr>
          <w:color w:val="BFCFE6"/>
        </w:rPr>
        <w:t>例</w:t>
      </w:r>
      <w:r>
        <w:rPr>
          <w:color w:val="B3C5E1"/>
        </w:rPr>
        <w:t>图</w:t>
      </w:r>
      <w:r>
        <w:rPr>
          <w:color w:val="A5B8D5"/>
        </w:rPr>
        <w:t>示</w:t>
      </w:r>
      <w:r>
        <w:rPr>
          <w:color w:val="97A2AA"/>
        </w:rPr>
        <w:t>例</w:t>
      </w:r>
      <w:r>
        <w:rPr>
          <w:color w:val="9FA5A5"/>
        </w:rPr>
        <w:t>图</w:t>
      </w:r>
      <w:r>
        <w:rPr>
          <w:color w:val="A8ABA9"/>
        </w:rPr>
        <w:t>示</w:t>
      </w:r>
      <w:r>
        <w:rPr>
          <w:color w:val="A3A7A5"/>
        </w:rPr>
        <w:t>例</w:t>
      </w:r>
      <w:r>
        <w:rPr>
          <w:color w:val="A3A7A3"/>
        </w:rPr>
        <w:t>图</w:t>
      </w:r>
      <w:r>
        <w:rPr>
          <w:color w:val="A4A7A3"/>
        </w:rPr>
        <w:t>示</w:t>
      </w:r>
      <w:r>
        <w:rPr>
          <w:color w:val="9A9F9C"/>
        </w:rPr>
        <w:t>例</w:t>
      </w:r>
      <w:r>
        <w:rPr>
          <w:color w:val="999D9B"/>
        </w:rPr>
        <w:t>图</w:t>
      </w:r>
      <w:r>
        <w:rPr>
          <w:color w:val="959893"/>
        </w:rPr>
        <w:t>示</w:t>
      </w:r>
      <w:r>
        <w:rPr>
          <w:color w:val="868A86"/>
        </w:rPr>
        <w:t>例</w:t>
      </w:r>
      <w:r>
        <w:rPr>
          <w:color w:val="A6B7C9"/>
        </w:rPr>
        <w:t>图</w:t>
      </w:r>
      <w:r>
        <w:rPr>
          <w:color w:val="ACBFD4"/>
        </w:rPr>
        <w:t>示</w:t>
      </w:r>
      <w:r>
        <w:rPr>
          <w:color w:val="AEC3D4"/>
        </w:rPr>
        <w:t>例</w:t>
      </w:r>
      <w:r>
        <w:rPr>
          <w:color w:val="ADC2D3"/>
        </w:rPr>
        <w:t>图</w:t>
      </w:r>
      <w:r>
        <w:rPr>
          <w:color w:val="ABC0D1"/>
        </w:rPr>
        <w:t>示</w:t>
      </w:r>
      <w:r>
        <w:rPr>
          <w:color w:val="A9BDCD"/>
        </w:rPr>
        <w:t>例</w:t>
      </w:r>
      <w:r>
        <w:rPr>
          <w:color w:val="AEB9C4"/>
        </w:rPr>
        <w:t>图</w:t>
      </w:r>
      <w:r>
        <w:rPr>
          <w:color w:val="C2CCD7"/>
        </w:rPr>
        <w:t>示</w:t>
      </w:r>
      <w:r>
        <w:rPr>
          <w:color w:val="BACBD6"/>
        </w:rPr>
        <w:t>例</w:t>
      </w:r>
      <w:r>
        <w:rPr>
          <w:color w:val="AFBDC5"/>
        </w:rPr>
        <w:t>图</w:t>
      </w:r>
      <w:r>
        <w:rPr>
          <w:color w:val="B2A8A1"/>
        </w:rPr>
        <w:t>示</w:t>
      </w:r>
      <w:r>
        <w:rPr>
          <w:color w:val="B19E90"/>
        </w:rPr>
        <w:t>例</w:t>
      </w:r>
      <w:r>
        <w:rPr>
          <w:color w:val="CBC0B7"/>
        </w:rPr>
        <w:t>图</w:t>
      </w:r>
      <w:r>
        <w:rPr>
          <w:color w:val="D3CBC4"/>
        </w:rPr>
        <w:t>示</w:t>
      </w:r>
      <w:r>
        <w:rPr>
          <w:color w:val="D0C6BF"/>
        </w:rPr>
        <w:t>例</w:t>
      </w:r>
      <w:r>
        <w:rPr>
          <w:color w:val="C8BDB4"/>
        </w:rPr>
        <w:t>图</w:t>
      </w:r>
      <w:r>
        <w:rPr>
          <w:color w:val="BA9A91"/>
        </w:rPr>
        <w:t>示</w:t>
      </w:r>
      <w:r>
        <w:rPr>
          <w:color w:val="B58575"/>
        </w:rPr>
        <w:t>例</w:t>
      </w:r>
      <w:r>
        <w:rPr>
          <w:color w:val="C39D8A"/>
        </w:rPr>
        <w:t>图</w:t>
      </w:r>
      <w:r>
        <w:rPr>
          <w:color w:val="D6C1B6"/>
        </w:rPr>
        <w:t>示</w:t>
      </w:r>
      <w:r>
        <w:rPr>
          <w:color w:val="E1D6D1"/>
        </w:rPr>
        <w:t>例</w:t>
      </w:r>
      <w:r>
        <w:rPr>
          <w:color w:val="DDD0CB"/>
        </w:rPr>
        <w:t>图</w:t>
      </w:r>
      <w:r>
        <w:rPr>
          <w:color w:val="D4BEB6"/>
        </w:rPr>
        <w:t>示</w:t>
      </w:r>
      <w:r>
        <w:rPr>
          <w:color w:val="CBA597"/>
        </w:rPr>
        <w:t>例</w:t>
      </w:r>
      <w:r>
        <w:rPr>
          <w:color w:val="D1AC9E"/>
        </w:rPr>
        <w:t>图</w:t>
      </w:r>
      <w:r>
        <w:rPr>
          <w:color w:val="DAC5BD"/>
        </w:rPr>
        <w:t>示</w:t>
      </w:r>
      <w:r>
        <w:rPr>
          <w:color w:val="D1BDB4"/>
        </w:rPr>
        <w:t>例</w:t>
      </w:r>
      <w:r>
        <w:rPr>
          <w:color w:val="C2B1A8"/>
        </w:rPr>
        <w:t>图</w:t>
      </w:r>
      <w:r>
        <w:rPr>
          <w:color w:val="C2B4B0"/>
        </w:rPr>
        <w:t>示</w:t>
      </w:r>
      <w:r>
        <w:rPr>
          <w:color w:val="C9BDB8"/>
        </w:rPr>
        <w:t>例</w:t>
      </w:r>
      <w:r>
        <w:rPr>
          <w:color w:val="D2C9C5"/>
        </w:rPr>
        <w:t>图</w:t>
      </w:r>
      <w:r>
        <w:rPr>
          <w:color w:val="DAD1CD"/>
        </w:rPr>
        <w:t>示</w:t>
      </w:r>
      <w:r>
        <w:rPr>
          <w:color w:val="DDD5D2"/>
        </w:rPr>
        <w:t>例</w:t>
      </w:r>
      <w:r>
        <w:rPr>
          <w:color w:val="DED5D5"/>
        </w:rPr>
        <w:t>图</w:t>
      </w:r>
      <w:r>
        <w:rPr>
          <w:color w:val="DDD5D3"/>
        </w:rPr>
        <w:t>示</w:t>
      </w:r>
      <w:r>
        <w:rPr>
          <w:color w:val="DBD3D0"/>
        </w:rPr>
        <w:t>例</w:t>
      </w:r>
      <w:r>
        <w:rPr>
          <w:color w:val="D6D1CD"/>
        </w:rPr>
        <w:t>图</w:t>
      </w:r>
      <w:r>
        <w:rPr>
          <w:color w:val="CFCAC6"/>
        </w:rPr>
        <w:t>示</w:t>
      </w:r>
      <w:r>
        <w:rPr>
          <w:color w:val="C9C4C0"/>
        </w:rPr>
        <w:t>例</w:t>
      </w:r>
      <w:r>
        <w:rPr>
          <w:color w:val="C2BAB5"/>
        </w:rPr>
        <w:t>图</w:t>
      </w:r>
      <w:r>
        <w:rPr>
          <w:color w:val="BCBEBE"/>
        </w:rPr>
        <w:t>示</w:t>
      </w:r>
      <w:r>
        <w:rPr>
          <w:color w:val="C0D5E0"/>
        </w:rPr>
        <w:t>例</w:t>
      </w:r>
      <w:r>
        <w:rPr>
          <w:color w:val="CFDFE9"/>
        </w:rPr>
        <w:t>图</w:t>
      </w:r>
      <w:r>
        <w:rPr>
          <w:color w:val="C5CBCF"/>
        </w:rPr>
        <w:t>示</w:t>
      </w:r>
      <w:r>
        <w:rPr>
          <w:color w:val="CACFCF"/>
        </w:rPr>
        <w:t>例</w:t>
      </w:r>
      <w:r>
        <w:rPr>
          <w:color w:val="CCD1CF"/>
        </w:rPr>
        <w:t>图</w:t>
      </w:r>
      <w:r>
        <w:rPr>
          <w:color w:val="CACFCD"/>
        </w:rPr>
        <w:t>示</w:t>
      </w:r>
      <w:r>
        <w:rPr>
          <w:color w:val="CFD3D1"/>
        </w:rPr>
        <w:t>例</w:t>
      </w:r>
      <w:r>
        <w:rPr>
          <w:color w:val="D2D5D3"/>
        </w:rPr>
        <w:t>图</w:t>
      </w:r>
      <w:r>
        <w:rPr>
          <w:color w:val="CCD1CF"/>
        </w:rPr>
        <w:t>示</w:t>
      </w:r>
      <w:r>
        <w:rPr>
          <w:color w:val="D0D3D3"/>
        </w:rPr>
        <w:t>例</w:t>
      </w:r>
      <w:r>
        <w:rPr>
          <w:color w:val="D3D4D7"/>
        </w:rPr>
        <w:t>图</w:t>
      </w:r>
      <w:r>
        <w:rPr>
          <w:color w:val="D0D2D5"/>
        </w:rPr>
        <w:t>示</w:t>
      </w:r>
      <w:r>
        <w:rPr>
          <w:color w:val="D1D2D5"/>
        </w:rPr>
        <w:t>例</w:t>
      </w:r>
      <w:r>
        <w:rPr>
          <w:color w:val="D3D4D7"/>
        </w:rPr>
        <w:t>图</w:t>
      </w:r>
      <w:r>
        <w:rPr>
          <w:color w:val="D1D2D5"/>
        </w:rPr>
        <w:t>示</w:t>
      </w:r>
      <w:r>
        <w:rPr>
          <w:color w:val="D0D3D3"/>
        </w:rPr>
        <w:t>例</w:t>
      </w:r>
      <w:r>
        <w:rPr>
          <w:color w:val="D4D5D7"/>
        </w:rPr>
        <w:t>图</w:t>
      </w:r>
      <w:r>
        <w:rPr>
          <w:color w:val="D1D3D5"/>
        </w:rPr>
        <w:t>示</w:t>
      </w:r>
      <w:r>
        <w:rPr>
          <w:color w:val="D0D2D5"/>
        </w:rPr>
        <w:t>例</w:t>
      </w:r>
      <w:r>
        <w:rPr>
          <w:color w:val="D3D4D7"/>
        </w:rPr>
        <w:t>图</w:t>
      </w:r>
      <w:r>
        <w:rPr>
          <w:color w:val="D1D3D7"/>
        </w:rPr>
        <w:t>示</w:t>
      </w:r>
      <w:r>
        <w:rPr>
          <w:color w:val="D1D3D6"/>
        </w:rPr>
        <w:t>例</w:t>
      </w:r>
      <w:r>
        <w:rPr>
          <w:color w:val="D4D5D8"/>
        </w:rPr>
        <w:t>图</w:t>
      </w:r>
      <w:r>
        <w:rPr>
          <w:color w:val="D2D4D7"/>
        </w:rPr>
        <w:t>示</w:t>
      </w:r>
      <w:r>
        <w:rPr>
          <w:color w:val="D0D3D5"/>
        </w:rPr>
        <w:t>例</w:t>
      </w:r>
      <w:r>
        <w:rPr>
          <w:color w:val="D4D5D8"/>
        </w:rPr>
        <w:t>图</w:t>
      </w:r>
    </w:p>
    <w:p>
      <w:r/>
      <w:r>
        <w:rPr>
          <w:color w:val="DCE6F6"/>
        </w:rPr>
        <w:t>示</w:t>
      </w:r>
      <w:r>
        <w:rPr>
          <w:color w:val="DCE6F5"/>
        </w:rPr>
        <w:t>例</w:t>
      </w:r>
      <w:r>
        <w:rPr>
          <w:color w:val="DDE6F4"/>
        </w:rPr>
        <w:t>图</w:t>
      </w:r>
      <w:r>
        <w:rPr>
          <w:color w:val="DEE7F5"/>
        </w:rPr>
        <w:t>示</w:t>
      </w:r>
      <w:r>
        <w:rPr>
          <w:color w:val="DEE7F5"/>
        </w:rPr>
        <w:t>例</w:t>
      </w:r>
      <w:r>
        <w:rPr>
          <w:color w:val="DEE7F5"/>
        </w:rPr>
        <w:t>图</w:t>
      </w:r>
      <w:r>
        <w:rPr>
          <w:color w:val="DDE7F7"/>
        </w:rPr>
        <w:t>示</w:t>
      </w:r>
      <w:r>
        <w:rPr>
          <w:color w:val="DEE7F5"/>
        </w:rPr>
        <w:t>例</w:t>
      </w:r>
      <w:r>
        <w:rPr>
          <w:color w:val="DCE6F5"/>
        </w:rPr>
        <w:t>图</w:t>
      </w:r>
      <w:r>
        <w:rPr>
          <w:color w:val="DBE5F5"/>
        </w:rPr>
        <w:t>示</w:t>
      </w:r>
      <w:r>
        <w:rPr>
          <w:color w:val="DAE4F4"/>
        </w:rPr>
        <w:t>例</w:t>
      </w:r>
      <w:r>
        <w:rPr>
          <w:color w:val="DAE4F4"/>
        </w:rPr>
        <w:t>图</w:t>
      </w:r>
      <w:r>
        <w:rPr>
          <w:color w:val="D9E3F3"/>
        </w:rPr>
        <w:t>示</w:t>
      </w:r>
      <w:r>
        <w:rPr>
          <w:color w:val="D8E0F4"/>
        </w:rPr>
        <w:t>例</w:t>
      </w:r>
      <w:r>
        <w:rPr>
          <w:color w:val="D7DFF3"/>
        </w:rPr>
        <w:t>图</w:t>
      </w:r>
      <w:r>
        <w:rPr>
          <w:color w:val="D7DFF3"/>
        </w:rPr>
        <w:t>示</w:t>
      </w:r>
      <w:r>
        <w:rPr>
          <w:color w:val="D6DEF2"/>
        </w:rPr>
        <w:t>例</w:t>
      </w:r>
      <w:r>
        <w:rPr>
          <w:color w:val="D6DEF2"/>
        </w:rPr>
        <w:t>图</w:t>
      </w:r>
      <w:r>
        <w:rPr>
          <w:color w:val="D6DEF2"/>
        </w:rPr>
        <w:t>示</w:t>
      </w:r>
      <w:r>
        <w:rPr>
          <w:color w:val="D3DEF0"/>
        </w:rPr>
        <w:t>例</w:t>
      </w:r>
      <w:r>
        <w:rPr>
          <w:color w:val="D3DCEF"/>
        </w:rPr>
        <w:t>图</w:t>
      </w:r>
      <w:r>
        <w:rPr>
          <w:color w:val="CFDDF0"/>
        </w:rPr>
        <w:t>示</w:t>
      </w:r>
      <w:r>
        <w:rPr>
          <w:color w:val="CCDAEF"/>
        </w:rPr>
        <w:t>例</w:t>
      </w:r>
      <w:r>
        <w:rPr>
          <w:color w:val="C8D5EB"/>
        </w:rPr>
        <w:t>图</w:t>
      </w:r>
      <w:r>
        <w:rPr>
          <w:color w:val="C5D2E8"/>
        </w:rPr>
        <w:t>示</w:t>
      </w:r>
      <w:r>
        <w:rPr>
          <w:color w:val="C2D0E5"/>
        </w:rPr>
        <w:t>例</w:t>
      </w:r>
      <w:r>
        <w:rPr>
          <w:color w:val="BDCDE3"/>
        </w:rPr>
        <w:t>图</w:t>
      </w:r>
      <w:r>
        <w:rPr>
          <w:color w:val="ABBEDA"/>
        </w:rPr>
        <w:t>示</w:t>
      </w:r>
      <w:r>
        <w:rPr>
          <w:color w:val="BDCFE7"/>
        </w:rPr>
        <w:t>例</w:t>
      </w:r>
      <w:r>
        <w:rPr>
          <w:color w:val="B5C7E2"/>
        </w:rPr>
        <w:t>图</w:t>
      </w:r>
      <w:r>
        <w:rPr>
          <w:color w:val="A7BAD7"/>
        </w:rPr>
        <w:t>示</w:t>
      </w:r>
      <w:r>
        <w:rPr>
          <w:color w:val="99A6B0"/>
        </w:rPr>
        <w:t>例</w:t>
      </w:r>
      <w:r>
        <w:rPr>
          <w:color w:val="9FA3A5"/>
        </w:rPr>
        <w:t>图</w:t>
      </w:r>
      <w:r>
        <w:rPr>
          <w:color w:val="A4A8A8"/>
        </w:rPr>
        <w:t>示</w:t>
      </w:r>
      <w:r>
        <w:rPr>
          <w:color w:val="A2A7A5"/>
        </w:rPr>
        <w:t>例</w:t>
      </w:r>
      <w:r>
        <w:rPr>
          <w:color w:val="A4A7A4"/>
        </w:rPr>
        <w:t>图</w:t>
      </w:r>
      <w:r>
        <w:rPr>
          <w:color w:val="A3A7A3"/>
        </w:rPr>
        <w:t>示</w:t>
      </w:r>
      <w:r>
        <w:rPr>
          <w:color w:val="9AA09C"/>
        </w:rPr>
        <w:t>例</w:t>
      </w:r>
      <w:r>
        <w:rPr>
          <w:color w:val="999C9A"/>
        </w:rPr>
        <w:t>图</w:t>
      </w:r>
      <w:r>
        <w:rPr>
          <w:color w:val="949692"/>
        </w:rPr>
        <w:t>示</w:t>
      </w:r>
      <w:r>
        <w:rPr>
          <w:color w:val="8F9797"/>
        </w:rPr>
        <w:t>例</w:t>
      </w:r>
      <w:r>
        <w:rPr>
          <w:color w:val="ADC0D4"/>
        </w:rPr>
        <w:t>图</w:t>
      </w:r>
      <w:r>
        <w:rPr>
          <w:color w:val="ADBFD4"/>
        </w:rPr>
        <w:t>示</w:t>
      </w:r>
      <w:r>
        <w:rPr>
          <w:color w:val="AFC2D6"/>
        </w:rPr>
        <w:t>例</w:t>
      </w:r>
      <w:r>
        <w:rPr>
          <w:color w:val="ADC2D3"/>
        </w:rPr>
        <w:t>图</w:t>
      </w:r>
      <w:r>
        <w:rPr>
          <w:color w:val="ABC1D2"/>
        </w:rPr>
        <w:t>示</w:t>
      </w:r>
      <w:r>
        <w:rPr>
          <w:color w:val="AFBDCB"/>
        </w:rPr>
        <w:t>例</w:t>
      </w:r>
      <w:r>
        <w:rPr>
          <w:color w:val="AFAAAB"/>
        </w:rPr>
        <w:t>图</w:t>
      </w:r>
      <w:r>
        <w:rPr>
          <w:color w:val="B0ABAA"/>
        </w:rPr>
        <w:t>示</w:t>
      </w:r>
      <w:r>
        <w:rPr>
          <w:color w:val="B2B2B5"/>
        </w:rPr>
        <w:t>例</w:t>
      </w:r>
      <w:r>
        <w:rPr>
          <w:color w:val="ADA39F"/>
        </w:rPr>
        <w:t>图</w:t>
      </w:r>
      <w:r>
        <w:rPr>
          <w:color w:val="B19D93"/>
        </w:rPr>
        <w:t>示</w:t>
      </w:r>
      <w:r>
        <w:rPr>
          <w:color w:val="B9A89C"/>
        </w:rPr>
        <w:t>例</w:t>
      </w:r>
      <w:r>
        <w:rPr>
          <w:color w:val="D1C5BB"/>
        </w:rPr>
        <w:t>图</w:t>
      </w:r>
      <w:r>
        <w:rPr>
          <w:color w:val="D5C8C0"/>
        </w:rPr>
        <w:t>示</w:t>
      </w:r>
      <w:r>
        <w:rPr>
          <w:color w:val="D0C3BB"/>
        </w:rPr>
        <w:t>例</w:t>
      </w:r>
      <w:r>
        <w:rPr>
          <w:color w:val="C7B8B0"/>
        </w:rPr>
        <w:t>图</w:t>
      </w:r>
      <w:r>
        <w:rPr>
          <w:color w:val="BDA197"/>
        </w:rPr>
        <w:t>示</w:t>
      </w:r>
      <w:r>
        <w:rPr>
          <w:color w:val="B88C84"/>
        </w:rPr>
        <w:t>例</w:t>
      </w:r>
      <w:r>
        <w:rPr>
          <w:color w:val="CBAC9E"/>
        </w:rPr>
        <w:t>图</w:t>
      </w:r>
      <w:r>
        <w:rPr>
          <w:color w:val="D9CBC2"/>
        </w:rPr>
        <w:t>示</w:t>
      </w:r>
      <w:r>
        <w:rPr>
          <w:color w:val="D4C3BA"/>
        </w:rPr>
        <w:t>例</w:t>
      </w:r>
      <w:r>
        <w:rPr>
          <w:color w:val="C9B1A6"/>
        </w:rPr>
        <w:t>图</w:t>
      </w:r>
      <w:r>
        <w:rPr>
          <w:color w:val="C2A093"/>
        </w:rPr>
        <w:t>示</w:t>
      </w:r>
      <w:r>
        <w:rPr>
          <w:color w:val="D2BAAE"/>
        </w:rPr>
        <w:t>例</w:t>
      </w:r>
      <w:r>
        <w:rPr>
          <w:color w:val="DABFB6"/>
        </w:rPr>
        <w:t>图</w:t>
      </w:r>
      <w:r>
        <w:rPr>
          <w:color w:val="CDAB9F"/>
        </w:rPr>
        <w:t>示</w:t>
      </w:r>
      <w:r>
        <w:rPr>
          <w:color w:val="BFA99E"/>
        </w:rPr>
        <w:t>例</w:t>
      </w:r>
      <w:r>
        <w:rPr>
          <w:color w:val="BEB0A8"/>
        </w:rPr>
        <w:t>图</w:t>
      </w:r>
      <w:r>
        <w:rPr>
          <w:color w:val="C3B5B1"/>
        </w:rPr>
        <w:t>示</w:t>
      </w:r>
      <w:r>
        <w:rPr>
          <w:color w:val="CABCBA"/>
        </w:rPr>
        <w:t>例</w:t>
      </w:r>
      <w:r>
        <w:rPr>
          <w:color w:val="D2C8C4"/>
        </w:rPr>
        <w:t>图</w:t>
      </w:r>
      <w:r>
        <w:rPr>
          <w:color w:val="D8D3CE"/>
        </w:rPr>
        <w:t>示</w:t>
      </w:r>
      <w:r>
        <w:rPr>
          <w:color w:val="DBD6D2"/>
        </w:rPr>
        <w:t>例</w:t>
      </w:r>
      <w:r>
        <w:rPr>
          <w:color w:val="DCD7D6"/>
        </w:rPr>
        <w:t>图</w:t>
      </w:r>
      <w:r>
        <w:rPr>
          <w:color w:val="DCD7D4"/>
        </w:rPr>
        <w:t>示</w:t>
      </w:r>
      <w:r>
        <w:rPr>
          <w:color w:val="DAD5D1"/>
        </w:rPr>
        <w:t>例</w:t>
      </w:r>
      <w:r>
        <w:rPr>
          <w:color w:val="D7D2CE"/>
        </w:rPr>
        <w:t>图</w:t>
      </w:r>
      <w:r>
        <w:rPr>
          <w:color w:val="D0CBC7"/>
        </w:rPr>
        <w:t>示</w:t>
      </w:r>
      <w:r>
        <w:rPr>
          <w:color w:val="CAC4BF"/>
        </w:rPr>
        <w:t>例</w:t>
      </w:r>
      <w:r>
        <w:rPr>
          <w:color w:val="C2BCB5"/>
        </w:rPr>
        <w:t>图</w:t>
      </w:r>
      <w:r>
        <w:rPr>
          <w:color w:val="BABCBA"/>
        </w:rPr>
        <w:t>示</w:t>
      </w:r>
      <w:r>
        <w:rPr>
          <w:color w:val="C2D6DF"/>
        </w:rPr>
        <w:t>例</w:t>
      </w:r>
      <w:r>
        <w:rPr>
          <w:color w:val="CFE0EA"/>
        </w:rPr>
        <w:t>图</w:t>
      </w:r>
      <w:r>
        <w:rPr>
          <w:color w:val="C6CDD1"/>
        </w:rPr>
        <w:t>示</w:t>
      </w:r>
      <w:r>
        <w:rPr>
          <w:color w:val="CBCFCD"/>
        </w:rPr>
        <w:t>例</w:t>
      </w:r>
      <w:r>
        <w:rPr>
          <w:color w:val="CDD1CF"/>
        </w:rPr>
        <w:t>图</w:t>
      </w:r>
      <w:r>
        <w:rPr>
          <w:color w:val="CBCFCD"/>
        </w:rPr>
        <w:t>示</w:t>
      </w:r>
      <w:r>
        <w:rPr>
          <w:color w:val="D0D3D1"/>
        </w:rPr>
        <w:t>例</w:t>
      </w:r>
      <w:r>
        <w:rPr>
          <w:color w:val="D1D4D2"/>
        </w:rPr>
        <w:t>图</w:t>
      </w:r>
      <w:r>
        <w:rPr>
          <w:color w:val="CDD1D1"/>
        </w:rPr>
        <w:t>示</w:t>
      </w:r>
      <w:r>
        <w:rPr>
          <w:color w:val="D2D3D6"/>
        </w:rPr>
        <w:t>例</w:t>
      </w:r>
      <w:r>
        <w:rPr>
          <w:color w:val="D2D3D6"/>
        </w:rPr>
        <w:t>图</w:t>
      </w:r>
      <w:r>
        <w:rPr>
          <w:color w:val="CED3D3"/>
        </w:rPr>
        <w:t>示</w:t>
      </w:r>
      <w:r>
        <w:rPr>
          <w:color w:val="D1D4D4"/>
        </w:rPr>
        <w:t>例</w:t>
      </w:r>
      <w:r>
        <w:rPr>
          <w:color w:val="D4D5D8"/>
        </w:rPr>
        <w:t>图</w:t>
      </w:r>
      <w:r>
        <w:rPr>
          <w:color w:val="D0D2D5"/>
        </w:rPr>
        <w:t>示</w:t>
      </w:r>
      <w:r>
        <w:rPr>
          <w:color w:val="D1D4D2"/>
        </w:rPr>
        <w:t>例</w:t>
      </w:r>
      <w:r>
        <w:rPr>
          <w:color w:val="D3D6D4"/>
        </w:rPr>
        <w:t>图</w:t>
      </w:r>
      <w:r>
        <w:rPr>
          <w:color w:val="D0D4D4"/>
        </w:rPr>
        <w:t>示</w:t>
      </w:r>
      <w:r>
        <w:rPr>
          <w:color w:val="D1D2D5"/>
        </w:rPr>
        <w:t>例</w:t>
      </w:r>
      <w:r>
        <w:rPr>
          <w:color w:val="D4D4D7"/>
        </w:rPr>
        <w:t>图</w:t>
      </w:r>
      <w:r>
        <w:rPr>
          <w:color w:val="D2D3D6"/>
        </w:rPr>
        <w:t>示</w:t>
      </w:r>
      <w:r>
        <w:rPr>
          <w:color w:val="D2D3D6"/>
        </w:rPr>
        <w:t>例</w:t>
      </w:r>
      <w:r>
        <w:rPr>
          <w:color w:val="D4D5D8"/>
        </w:rPr>
        <w:t>图</w:t>
      </w:r>
      <w:r>
        <w:rPr>
          <w:color w:val="D2D4D6"/>
        </w:rPr>
        <w:t>示</w:t>
      </w:r>
      <w:r>
        <w:rPr>
          <w:color w:val="D1D2D5"/>
        </w:rPr>
        <w:t>例</w:t>
      </w:r>
      <w:r>
        <w:rPr>
          <w:color w:val="D4D5D8"/>
        </w:rPr>
        <w:t>图</w:t>
      </w:r>
    </w:p>
    <w:p>
      <w:r/>
      <w:r>
        <w:rPr>
          <w:color w:val="DCE5F5"/>
        </w:rPr>
        <w:t>示</w:t>
      </w:r>
      <w:r>
        <w:rPr>
          <w:color w:val="DDE5F4"/>
        </w:rPr>
        <w:t>例</w:t>
      </w:r>
      <w:r>
        <w:rPr>
          <w:color w:val="DDE6F4"/>
        </w:rPr>
        <w:t>图</w:t>
      </w:r>
      <w:r>
        <w:rPr>
          <w:color w:val="DDE5F4"/>
        </w:rPr>
        <w:t>示</w:t>
      </w:r>
      <w:r>
        <w:rPr>
          <w:color w:val="DEE6F4"/>
        </w:rPr>
        <w:t>例</w:t>
      </w:r>
      <w:r>
        <w:rPr>
          <w:color w:val="DDE6F4"/>
        </w:rPr>
        <w:t>图</w:t>
      </w:r>
      <w:r>
        <w:rPr>
          <w:color w:val="DCE6F5"/>
        </w:rPr>
        <w:t>示</w:t>
      </w:r>
      <w:r>
        <w:rPr>
          <w:color w:val="DCE6F5"/>
        </w:rPr>
        <w:t>例</w:t>
      </w:r>
      <w:r>
        <w:rPr>
          <w:color w:val="DCE6F5"/>
        </w:rPr>
        <w:t>图</w:t>
      </w:r>
      <w:r>
        <w:rPr>
          <w:color w:val="DCE6F6"/>
        </w:rPr>
        <w:t>示</w:t>
      </w:r>
      <w:r>
        <w:rPr>
          <w:color w:val="DBE5F5"/>
        </w:rPr>
        <w:t>例</w:t>
      </w:r>
      <w:r>
        <w:rPr>
          <w:color w:val="DAE4F4"/>
        </w:rPr>
        <w:t>图</w:t>
      </w:r>
      <w:r>
        <w:rPr>
          <w:color w:val="D9E3F3"/>
        </w:rPr>
        <w:t>示</w:t>
      </w:r>
      <w:r>
        <w:rPr>
          <w:color w:val="D8E2F4"/>
        </w:rPr>
        <w:t>例</w:t>
      </w:r>
      <w:r>
        <w:rPr>
          <w:color w:val="D8E0F4"/>
        </w:rPr>
        <w:t>图</w:t>
      </w:r>
      <w:r>
        <w:rPr>
          <w:color w:val="D7DFF3"/>
        </w:rPr>
        <w:t>示</w:t>
      </w:r>
      <w:r>
        <w:rPr>
          <w:color w:val="D7DFF3"/>
        </w:rPr>
        <w:t>例</w:t>
      </w:r>
      <w:r>
        <w:rPr>
          <w:color w:val="D6E0F2"/>
        </w:rPr>
        <w:t>图</w:t>
      </w:r>
      <w:r>
        <w:rPr>
          <w:color w:val="D5DEF2"/>
        </w:rPr>
        <w:t>示</w:t>
      </w:r>
      <w:r>
        <w:rPr>
          <w:color w:val="D4DDF0"/>
        </w:rPr>
        <w:t>例</w:t>
      </w:r>
      <w:r>
        <w:rPr>
          <w:color w:val="D2DDEF"/>
        </w:rPr>
        <w:t>图</w:t>
      </w:r>
      <w:r>
        <w:rPr>
          <w:color w:val="CFDCEF"/>
        </w:rPr>
        <w:t>示</w:t>
      </w:r>
      <w:r>
        <w:rPr>
          <w:color w:val="CBD9ED"/>
        </w:rPr>
        <w:t>例</w:t>
      </w:r>
      <w:r>
        <w:rPr>
          <w:color w:val="C7D4EA"/>
        </w:rPr>
        <w:t>图</w:t>
      </w:r>
      <w:r>
        <w:rPr>
          <w:color w:val="C6D2E8"/>
        </w:rPr>
        <w:t>示</w:t>
      </w:r>
      <w:r>
        <w:rPr>
          <w:color w:val="C4D0E7"/>
        </w:rPr>
        <w:t>例</w:t>
      </w:r>
      <w:r>
        <w:rPr>
          <w:color w:val="BFCDE3"/>
        </w:rPr>
        <w:t>图</w:t>
      </w:r>
      <w:r>
        <w:rPr>
          <w:color w:val="AABDDA"/>
        </w:rPr>
        <w:t>示</w:t>
      </w:r>
      <w:r>
        <w:rPr>
          <w:color w:val="BBCDE6"/>
        </w:rPr>
        <w:t>例</w:t>
      </w:r>
      <w:r>
        <w:rPr>
          <w:color w:val="B7C9E3"/>
        </w:rPr>
        <w:t>图</w:t>
      </w:r>
      <w:r>
        <w:rPr>
          <w:color w:val="A8BCD8"/>
        </w:rPr>
        <w:t>示</w:t>
      </w:r>
      <w:r>
        <w:rPr>
          <w:color w:val="9CA8B7"/>
        </w:rPr>
        <w:t>例</w:t>
      </w:r>
      <w:r>
        <w:rPr>
          <w:color w:val="9BA1A3"/>
        </w:rPr>
        <w:t>图</w:t>
      </w:r>
      <w:r>
        <w:rPr>
          <w:color w:val="A3A8A6"/>
        </w:rPr>
        <w:t>示</w:t>
      </w:r>
      <w:r>
        <w:rPr>
          <w:color w:val="A0A5A3"/>
        </w:rPr>
        <w:t>例</w:t>
      </w:r>
      <w:r>
        <w:rPr>
          <w:color w:val="A3A6A3"/>
        </w:rPr>
        <w:t>图</w:t>
      </w:r>
      <w:r>
        <w:rPr>
          <w:color w:val="A2A6A2"/>
        </w:rPr>
        <w:t>示</w:t>
      </w:r>
      <w:r>
        <w:rPr>
          <w:color w:val="9A9F9B"/>
        </w:rPr>
        <w:t>例</w:t>
      </w:r>
      <w:r>
        <w:rPr>
          <w:color w:val="999C99"/>
        </w:rPr>
        <w:t>图</w:t>
      </w:r>
      <w:r>
        <w:rPr>
          <w:color w:val="929490"/>
        </w:rPr>
        <w:t>示</w:t>
      </w:r>
      <w:r>
        <w:rPr>
          <w:color w:val="97A0A3"/>
        </w:rPr>
        <w:t>例</w:t>
      </w:r>
      <w:r>
        <w:rPr>
          <w:color w:val="ADC2D6"/>
        </w:rPr>
        <w:t>图</w:t>
      </w:r>
      <w:r>
        <w:rPr>
          <w:color w:val="ACBFD4"/>
        </w:rPr>
        <w:t>示</w:t>
      </w:r>
      <w:r>
        <w:rPr>
          <w:color w:val="B0C3D6"/>
        </w:rPr>
        <w:t>例</w:t>
      </w:r>
      <w:r>
        <w:rPr>
          <w:color w:val="ADC2D3"/>
        </w:rPr>
        <w:t>图</w:t>
      </w:r>
      <w:r>
        <w:rPr>
          <w:color w:val="ABC1D2"/>
        </w:rPr>
        <w:t>示</w:t>
      </w:r>
      <w:r>
        <w:rPr>
          <w:color w:val="B1B7C0"/>
        </w:rPr>
        <w:t>例</w:t>
      </w:r>
      <w:r>
        <w:rPr>
          <w:color w:val="B5ABAA"/>
        </w:rPr>
        <w:t>图</w:t>
      </w:r>
      <w:r>
        <w:rPr>
          <w:color w:val="B2A4A2"/>
        </w:rPr>
        <w:t>示</w:t>
      </w:r>
      <w:r>
        <w:rPr>
          <w:color w:val="B0A4A0"/>
        </w:rPr>
        <w:t>例</w:t>
      </w:r>
      <w:r>
        <w:rPr>
          <w:color w:val="B1A39E"/>
        </w:rPr>
        <w:t>图</w:t>
      </w:r>
      <w:r>
        <w:rPr>
          <w:color w:val="B2A196"/>
        </w:rPr>
        <w:t>示</w:t>
      </w:r>
      <w:r>
        <w:rPr>
          <w:color w:val="C1B0A4"/>
        </w:rPr>
        <w:t>例</w:t>
      </w:r>
      <w:r>
        <w:rPr>
          <w:color w:val="D6C6BC"/>
        </w:rPr>
        <w:t>图</w:t>
      </w:r>
      <w:r>
        <w:rPr>
          <w:color w:val="D9CAC2"/>
        </w:rPr>
        <w:t>示</w:t>
      </w:r>
      <w:r>
        <w:rPr>
          <w:color w:val="D5C6BE"/>
        </w:rPr>
        <w:t>例</w:t>
      </w:r>
      <w:r>
        <w:rPr>
          <w:color w:val="D2C2B8"/>
        </w:rPr>
        <w:t>图</w:t>
      </w:r>
      <w:r>
        <w:rPr>
          <w:color w:val="CCBDB2"/>
        </w:rPr>
        <w:t>示</w:t>
      </w:r>
      <w:r>
        <w:rPr>
          <w:color w:val="C3A99C"/>
        </w:rPr>
        <w:t>例</w:t>
      </w:r>
      <w:r>
        <w:rPr>
          <w:color w:val="BE9889"/>
        </w:rPr>
        <w:t>图</w:t>
      </w:r>
      <w:r>
        <w:rPr>
          <w:color w:val="C8A899"/>
        </w:rPr>
        <w:t>示</w:t>
      </w:r>
      <w:r>
        <w:rPr>
          <w:color w:val="CAAD9E"/>
        </w:rPr>
        <w:t>例</w:t>
      </w:r>
      <w:r>
        <w:rPr>
          <w:color w:val="C9A797"/>
        </w:rPr>
        <w:t>图</w:t>
      </w:r>
      <w:r>
        <w:rPr>
          <w:color w:val="D6C1B8"/>
        </w:rPr>
        <w:t>示</w:t>
      </w:r>
      <w:r>
        <w:rPr>
          <w:color w:val="DACCC6"/>
        </w:rPr>
        <w:t>例</w:t>
      </w:r>
      <w:r>
        <w:rPr>
          <w:color w:val="C9ACA0"/>
        </w:rPr>
        <w:t>图</w:t>
      </w:r>
      <w:r>
        <w:rPr>
          <w:color w:val="B8988A"/>
        </w:rPr>
        <w:t>示</w:t>
      </w:r>
      <w:r>
        <w:rPr>
          <w:color w:val="BAA59A"/>
        </w:rPr>
        <w:t>例</w:t>
      </w:r>
      <w:r>
        <w:rPr>
          <w:color w:val="BFB1A9"/>
        </w:rPr>
        <w:t>图</w:t>
      </w:r>
      <w:r>
        <w:rPr>
          <w:color w:val="C5B7B3"/>
        </w:rPr>
        <w:t>示</w:t>
      </w:r>
      <w:r>
        <w:rPr>
          <w:color w:val="CBBDBB"/>
        </w:rPr>
        <w:t>例</w:t>
      </w:r>
      <w:r>
        <w:rPr>
          <w:color w:val="D2C9C5"/>
        </w:rPr>
        <w:t>图</w:t>
      </w:r>
      <w:r>
        <w:rPr>
          <w:color w:val="D8D3CE"/>
        </w:rPr>
        <w:t>示</w:t>
      </w:r>
      <w:r>
        <w:rPr>
          <w:color w:val="DBD6D2"/>
        </w:rPr>
        <w:t>例</w:t>
      </w:r>
      <w:r>
        <w:rPr>
          <w:color w:val="DDD8D5"/>
        </w:rPr>
        <w:t>图</w:t>
      </w:r>
      <w:r>
        <w:rPr>
          <w:color w:val="DCD7D4"/>
        </w:rPr>
        <w:t>示</w:t>
      </w:r>
      <w:r>
        <w:rPr>
          <w:color w:val="D9D4D1"/>
        </w:rPr>
        <w:t>例</w:t>
      </w:r>
      <w:r>
        <w:rPr>
          <w:color w:val="D7D2CE"/>
        </w:rPr>
        <w:t>图</w:t>
      </w:r>
      <w:r>
        <w:rPr>
          <w:color w:val="D1CCC8"/>
        </w:rPr>
        <w:t>示</w:t>
      </w:r>
      <w:r>
        <w:rPr>
          <w:color w:val="CBC5C0"/>
        </w:rPr>
        <w:t>例</w:t>
      </w:r>
      <w:r>
        <w:rPr>
          <w:color w:val="C2BAB5"/>
        </w:rPr>
        <w:t>图</w:t>
      </w:r>
      <w:r>
        <w:rPr>
          <w:color w:val="BAB8B7"/>
        </w:rPr>
        <w:t>示</w:t>
      </w:r>
      <w:r>
        <w:rPr>
          <w:color w:val="C3D7E0"/>
        </w:rPr>
        <w:t>例</w:t>
      </w:r>
      <w:r>
        <w:rPr>
          <w:color w:val="CBDEE8"/>
        </w:rPr>
        <w:t>图</w:t>
      </w:r>
      <w:r>
        <w:rPr>
          <w:color w:val="CBD1D5"/>
        </w:rPr>
        <w:t>示</w:t>
      </w:r>
      <w:r>
        <w:rPr>
          <w:color w:val="CDCFCD"/>
        </w:rPr>
        <w:t>例</w:t>
      </w:r>
      <w:r>
        <w:rPr>
          <w:color w:val="CED1CF"/>
        </w:rPr>
        <w:t>图</w:t>
      </w:r>
      <w:r>
        <w:rPr>
          <w:color w:val="CDD0CE"/>
        </w:rPr>
        <w:t>示</w:t>
      </w:r>
      <w:r>
        <w:rPr>
          <w:color w:val="D1D4D2"/>
        </w:rPr>
        <w:t>例</w:t>
      </w:r>
      <w:r>
        <w:rPr>
          <w:color w:val="D0D3D1"/>
        </w:rPr>
        <w:t>图</w:t>
      </w:r>
      <w:r>
        <w:rPr>
          <w:color w:val="CED1D1"/>
        </w:rPr>
        <w:t>示</w:t>
      </w:r>
      <w:r>
        <w:rPr>
          <w:color w:val="D2D3D6"/>
        </w:rPr>
        <w:t>例</w:t>
      </w:r>
      <w:r>
        <w:rPr>
          <w:color w:val="D2D4D4"/>
        </w:rPr>
        <w:t>图</w:t>
      </w:r>
      <w:r>
        <w:rPr>
          <w:color w:val="CFD3D1"/>
        </w:rPr>
        <w:t>示</w:t>
      </w:r>
      <w:r>
        <w:rPr>
          <w:color w:val="D2D5D5"/>
        </w:rPr>
        <w:t>例</w:t>
      </w:r>
      <w:r>
        <w:rPr>
          <w:color w:val="D3D5D7"/>
        </w:rPr>
        <w:t>图</w:t>
      </w:r>
      <w:r>
        <w:rPr>
          <w:color w:val="D0D3D5"/>
        </w:rPr>
        <w:t>示</w:t>
      </w:r>
      <w:r>
        <w:rPr>
          <w:color w:val="D2D5D5"/>
        </w:rPr>
        <w:t>例</w:t>
      </w:r>
      <w:r>
        <w:rPr>
          <w:color w:val="D3D6D6"/>
        </w:rPr>
        <w:t>图</w:t>
      </w:r>
      <w:r>
        <w:rPr>
          <w:color w:val="CFD4D4"/>
        </w:rPr>
        <w:t>示</w:t>
      </w:r>
      <w:r>
        <w:rPr>
          <w:color w:val="D1D3D6"/>
        </w:rPr>
        <w:t>例</w:t>
      </w:r>
      <w:r>
        <w:rPr>
          <w:color w:val="D4D5D8"/>
        </w:rPr>
        <w:t>图</w:t>
      </w:r>
      <w:r>
        <w:rPr>
          <w:color w:val="D1D3D5"/>
        </w:rPr>
        <w:t>示</w:t>
      </w:r>
      <w:r>
        <w:rPr>
          <w:color w:val="D2D4D6"/>
        </w:rPr>
        <w:t>例</w:t>
      </w:r>
      <w:r>
        <w:rPr>
          <w:color w:val="D4D5D8"/>
        </w:rPr>
        <w:t>图</w:t>
      </w:r>
      <w:r>
        <w:rPr>
          <w:color w:val="D1D3D6"/>
        </w:rPr>
        <w:t>示</w:t>
      </w:r>
      <w:r>
        <w:rPr>
          <w:color w:val="D2D5D5"/>
        </w:rPr>
        <w:t>例</w:t>
      </w:r>
      <w:r>
        <w:rPr>
          <w:color w:val="D5D8D6"/>
        </w:rPr>
        <w:t>图</w:t>
      </w:r>
    </w:p>
    <w:p>
      <w:r/>
      <w:r>
        <w:rPr>
          <w:color w:val="DEE5F4"/>
        </w:rPr>
        <w:t>示</w:t>
      </w:r>
      <w:r>
        <w:rPr>
          <w:color w:val="DFE7F5"/>
        </w:rPr>
        <w:t>例</w:t>
      </w:r>
      <w:r>
        <w:rPr>
          <w:color w:val="DFE7F5"/>
        </w:rPr>
        <w:t>图</w:t>
      </w:r>
      <w:r>
        <w:rPr>
          <w:color w:val="DFE6F5"/>
        </w:rPr>
        <w:t>示</w:t>
      </w:r>
      <w:r>
        <w:rPr>
          <w:color w:val="DEE6F4"/>
        </w:rPr>
        <w:t>例</w:t>
      </w:r>
      <w:r>
        <w:rPr>
          <w:color w:val="DEE5F4"/>
        </w:rPr>
        <w:t>图</w:t>
      </w:r>
      <w:r>
        <w:rPr>
          <w:color w:val="DDE6F4"/>
        </w:rPr>
        <w:t>示</w:t>
      </w:r>
      <w:r>
        <w:rPr>
          <w:color w:val="DCE6F5"/>
        </w:rPr>
        <w:t>例</w:t>
      </w:r>
      <w:r>
        <w:rPr>
          <w:color w:val="DCE6F6"/>
        </w:rPr>
        <w:t>图</w:t>
      </w:r>
      <w:r>
        <w:rPr>
          <w:color w:val="DBE5F5"/>
        </w:rPr>
        <w:t>示</w:t>
      </w:r>
      <w:r>
        <w:rPr>
          <w:color w:val="DAE4F4"/>
        </w:rPr>
        <w:t>例</w:t>
      </w:r>
      <w:r>
        <w:rPr>
          <w:color w:val="DAE4F4"/>
        </w:rPr>
        <w:t>图</w:t>
      </w:r>
      <w:r>
        <w:rPr>
          <w:color w:val="D9E3F3"/>
        </w:rPr>
        <w:t>示</w:t>
      </w:r>
      <w:r>
        <w:rPr>
          <w:color w:val="D8E2F3"/>
        </w:rPr>
        <w:t>例</w:t>
      </w:r>
      <w:r>
        <w:rPr>
          <w:color w:val="D7DFF4"/>
        </w:rPr>
        <w:t>图</w:t>
      </w:r>
      <w:r>
        <w:rPr>
          <w:color w:val="D6DEF2"/>
        </w:rPr>
        <w:t>示</w:t>
      </w:r>
      <w:r>
        <w:rPr>
          <w:color w:val="D6DDF2"/>
        </w:rPr>
        <w:t>例</w:t>
      </w:r>
      <w:r>
        <w:rPr>
          <w:color w:val="D4DFF1"/>
        </w:rPr>
        <w:t>图</w:t>
      </w:r>
      <w:r>
        <w:rPr>
          <w:color w:val="D3DEF0"/>
        </w:rPr>
        <w:t>示</w:t>
      </w:r>
      <w:r>
        <w:rPr>
          <w:color w:val="D3DEF0"/>
        </w:rPr>
        <w:t>例</w:t>
      </w:r>
      <w:r>
        <w:rPr>
          <w:color w:val="D2DDEE"/>
        </w:rPr>
        <w:t>图</w:t>
      </w:r>
      <w:r>
        <w:rPr>
          <w:color w:val="CFDCEF"/>
        </w:rPr>
        <w:t>示</w:t>
      </w:r>
      <w:r>
        <w:rPr>
          <w:color w:val="CCDAEE"/>
        </w:rPr>
        <w:t>例</w:t>
      </w:r>
      <w:r>
        <w:rPr>
          <w:color w:val="C8D5EB"/>
        </w:rPr>
        <w:t>图</w:t>
      </w:r>
      <w:r>
        <w:rPr>
          <w:color w:val="C6D3E9"/>
        </w:rPr>
        <w:t>示</w:t>
      </w:r>
      <w:r>
        <w:rPr>
          <w:color w:val="C4D2E7"/>
        </w:rPr>
        <w:t>例</w:t>
      </w:r>
      <w:r>
        <w:rPr>
          <w:color w:val="BCCBE1"/>
        </w:rPr>
        <w:t>图</w:t>
      </w:r>
      <w:r>
        <w:rPr>
          <w:color w:val="ABBEDA"/>
        </w:rPr>
        <w:t>示</w:t>
      </w:r>
      <w:r>
        <w:rPr>
          <w:color w:val="BBCCE4"/>
        </w:rPr>
        <w:t>例</w:t>
      </w:r>
      <w:r>
        <w:rPr>
          <w:color w:val="BBCDE5"/>
        </w:rPr>
        <w:t>图</w:t>
      </w:r>
      <w:r>
        <w:rPr>
          <w:color w:val="ABBFDA"/>
        </w:rPr>
        <w:t>示</w:t>
      </w:r>
      <w:r>
        <w:rPr>
          <w:color w:val="9CABBE"/>
        </w:rPr>
        <w:t>例</w:t>
      </w:r>
      <w:r>
        <w:rPr>
          <w:color w:val="9CA1A1"/>
        </w:rPr>
        <w:t>图</w:t>
      </w:r>
      <w:r>
        <w:rPr>
          <w:color w:val="A3A7A5"/>
        </w:rPr>
        <w:t>示</w:t>
      </w:r>
      <w:r>
        <w:rPr>
          <w:color w:val="A0A3A1"/>
        </w:rPr>
        <w:t>例</w:t>
      </w:r>
      <w:r>
        <w:rPr>
          <w:color w:val="A2A6A2"/>
        </w:rPr>
        <w:t>图</w:t>
      </w:r>
      <w:r>
        <w:rPr>
          <w:color w:val="A2A6A2"/>
        </w:rPr>
        <w:t>示</w:t>
      </w:r>
      <w:r>
        <w:rPr>
          <w:color w:val="9B9F9B"/>
        </w:rPr>
        <w:t>例</w:t>
      </w:r>
      <w:r>
        <w:rPr>
          <w:color w:val="989C97"/>
        </w:rPr>
        <w:t>图</w:t>
      </w:r>
      <w:r>
        <w:rPr>
          <w:color w:val="91938F"/>
        </w:rPr>
        <w:t>示</w:t>
      </w:r>
      <w:r>
        <w:rPr>
          <w:color w:val="9EA8B0"/>
        </w:rPr>
        <w:t>例</w:t>
      </w:r>
      <w:r>
        <w:rPr>
          <w:color w:val="ADC0D5"/>
        </w:rPr>
        <w:t>图</w:t>
      </w:r>
      <w:r>
        <w:rPr>
          <w:color w:val="ADC0D4"/>
        </w:rPr>
        <w:t>示</w:t>
      </w:r>
      <w:r>
        <w:rPr>
          <w:color w:val="B0C5D7"/>
        </w:rPr>
        <w:t>例</w:t>
      </w:r>
      <w:r>
        <w:rPr>
          <w:color w:val="ADC3D4"/>
        </w:rPr>
        <w:t>图</w:t>
      </w:r>
      <w:r>
        <w:rPr>
          <w:color w:val="ACBCCA"/>
        </w:rPr>
        <w:t>示</w:t>
      </w:r>
      <w:r>
        <w:rPr>
          <w:color w:val="B3B1B6"/>
        </w:rPr>
        <w:t>例</w:t>
      </w:r>
      <w:r>
        <w:rPr>
          <w:color w:val="B7ACA9"/>
        </w:rPr>
        <w:t>图</w:t>
      </w:r>
      <w:r>
        <w:rPr>
          <w:color w:val="B5AAA7"/>
        </w:rPr>
        <w:t>示</w:t>
      </w:r>
      <w:r>
        <w:rPr>
          <w:color w:val="B4A8A5"/>
        </w:rPr>
        <w:t>例</w:t>
      </w:r>
      <w:r>
        <w:rPr>
          <w:color w:val="B3A7A2"/>
        </w:rPr>
        <w:t>图</w:t>
      </w:r>
      <w:r>
        <w:rPr>
          <w:color w:val="B4A399"/>
        </w:rPr>
        <w:t>示</w:t>
      </w:r>
      <w:r>
        <w:rPr>
          <w:color w:val="BAA89D"/>
        </w:rPr>
        <w:t>例</w:t>
      </w:r>
      <w:r>
        <w:rPr>
          <w:color w:val="CBB6AB"/>
        </w:rPr>
        <w:t>图</w:t>
      </w:r>
      <w:r>
        <w:rPr>
          <w:color w:val="D2C1B6"/>
        </w:rPr>
        <w:t>示</w:t>
      </w:r>
      <w:r>
        <w:rPr>
          <w:color w:val="D3C3B9"/>
        </w:rPr>
        <w:t>例</w:t>
      </w:r>
      <w:r>
        <w:rPr>
          <w:color w:val="D5C7BF"/>
        </w:rPr>
        <w:t>图</w:t>
      </w:r>
      <w:r>
        <w:rPr>
          <w:color w:val="D6CAC1"/>
        </w:rPr>
        <w:t>示</w:t>
      </w:r>
      <w:r>
        <w:rPr>
          <w:color w:val="D6CBC4"/>
        </w:rPr>
        <w:t>例</w:t>
      </w:r>
      <w:r>
        <w:rPr>
          <w:color w:val="CEB7AD"/>
        </w:rPr>
        <w:t>图</w:t>
      </w:r>
      <w:r>
        <w:rPr>
          <w:color w:val="CFACA5"/>
        </w:rPr>
        <w:t>示</w:t>
      </w:r>
      <w:r>
        <w:rPr>
          <w:color w:val="D5B7AE"/>
        </w:rPr>
        <w:t>例</w:t>
      </w:r>
      <w:r>
        <w:rPr>
          <w:color w:val="D6BAAE"/>
        </w:rPr>
        <w:t>图</w:t>
      </w:r>
      <w:r>
        <w:rPr>
          <w:color w:val="D4BEB3"/>
        </w:rPr>
        <w:t>示</w:t>
      </w:r>
      <w:r>
        <w:rPr>
          <w:color w:val="BDA195"/>
        </w:rPr>
        <w:t>例</w:t>
      </w:r>
      <w:r>
        <w:rPr>
          <w:color w:val="A67F6C"/>
        </w:rPr>
        <w:t>图</w:t>
      </w:r>
      <w:r>
        <w:rPr>
          <w:color w:val="B29688"/>
        </w:rPr>
        <w:t>示</w:t>
      </w:r>
      <w:r>
        <w:rPr>
          <w:color w:val="BCA79D"/>
        </w:rPr>
        <w:t>例</w:t>
      </w:r>
      <w:r>
        <w:rPr>
          <w:color w:val="C0B1A9"/>
        </w:rPr>
        <w:t>图</w:t>
      </w:r>
      <w:r>
        <w:rPr>
          <w:color w:val="C7BBB6"/>
        </w:rPr>
        <w:t>示</w:t>
      </w:r>
      <w:r>
        <w:rPr>
          <w:color w:val="CDC0BD"/>
        </w:rPr>
        <w:t>例</w:t>
      </w:r>
      <w:r>
        <w:rPr>
          <w:color w:val="D3CBC7"/>
        </w:rPr>
        <w:t>图</w:t>
      </w:r>
      <w:r>
        <w:rPr>
          <w:color w:val="D7D3CE"/>
        </w:rPr>
        <w:t>示</w:t>
      </w:r>
      <w:r>
        <w:rPr>
          <w:color w:val="DBD6D2"/>
        </w:rPr>
        <w:t>例</w:t>
      </w:r>
      <w:r>
        <w:rPr>
          <w:color w:val="DCD7D6"/>
        </w:rPr>
        <w:t>图</w:t>
      </w:r>
      <w:r>
        <w:rPr>
          <w:color w:val="DCD7D6"/>
        </w:rPr>
        <w:t>示</w:t>
      </w:r>
      <w:r>
        <w:rPr>
          <w:color w:val="DAD6D2"/>
        </w:rPr>
        <w:t>例</w:t>
      </w:r>
      <w:r>
        <w:rPr>
          <w:color w:val="D7D2CE"/>
        </w:rPr>
        <w:t>图</w:t>
      </w:r>
      <w:r>
        <w:rPr>
          <w:color w:val="D2CDC9"/>
        </w:rPr>
        <w:t>示</w:t>
      </w:r>
      <w:r>
        <w:rPr>
          <w:color w:val="CCC5C1"/>
        </w:rPr>
        <w:t>例</w:t>
      </w:r>
      <w:r>
        <w:rPr>
          <w:color w:val="C2BAB5"/>
        </w:rPr>
        <w:t>图</w:t>
      </w:r>
      <w:r>
        <w:rPr>
          <w:color w:val="BAB7B4"/>
        </w:rPr>
        <w:t>示</w:t>
      </w:r>
      <w:r>
        <w:rPr>
          <w:color w:val="C1D4DD"/>
        </w:rPr>
        <w:t>例</w:t>
      </w:r>
      <w:r>
        <w:rPr>
          <w:color w:val="CBDEE7"/>
        </w:rPr>
        <w:t>图</w:t>
      </w:r>
      <w:r>
        <w:rPr>
          <w:color w:val="CED3D6"/>
        </w:rPr>
        <w:t>示</w:t>
      </w:r>
      <w:r>
        <w:rPr>
          <w:color w:val="CED0CE"/>
        </w:rPr>
        <w:t>例</w:t>
      </w:r>
      <w:r>
        <w:rPr>
          <w:color w:val="CDD0CE"/>
        </w:rPr>
        <w:t>图</w:t>
      </w:r>
      <w:r>
        <w:rPr>
          <w:color w:val="CDD1D1"/>
        </w:rPr>
        <w:t>示</w:t>
      </w:r>
      <w:r>
        <w:rPr>
          <w:color w:val="D0D4D4"/>
        </w:rPr>
        <w:t>例</w:t>
      </w:r>
      <w:r>
        <w:rPr>
          <w:color w:val="CED2D0"/>
        </w:rPr>
        <w:t>图</w:t>
      </w:r>
      <w:r>
        <w:rPr>
          <w:color w:val="CFD2D0"/>
        </w:rPr>
        <w:t>示</w:t>
      </w:r>
      <w:r>
        <w:rPr>
          <w:color w:val="D3D6D6"/>
        </w:rPr>
        <w:t>例</w:t>
      </w:r>
      <w:r>
        <w:rPr>
          <w:color w:val="D2D5D3"/>
        </w:rPr>
        <w:t>图</w:t>
      </w:r>
      <w:r>
        <w:rPr>
          <w:color w:val="D0D3D1"/>
        </w:rPr>
        <w:t>示</w:t>
      </w:r>
      <w:r>
        <w:rPr>
          <w:color w:val="D3D5D5"/>
        </w:rPr>
        <w:t>例</w:t>
      </w:r>
      <w:r>
        <w:rPr>
          <w:color w:val="D3D5D7"/>
        </w:rPr>
        <w:t>图</w:t>
      </w:r>
      <w:r>
        <w:rPr>
          <w:color w:val="CFD3D5"/>
        </w:rPr>
        <w:t>示</w:t>
      </w:r>
      <w:r>
        <w:rPr>
          <w:color w:val="D3D4D7"/>
        </w:rPr>
        <w:t>例</w:t>
      </w:r>
      <w:r>
        <w:rPr>
          <w:color w:val="D3D4D7"/>
        </w:rPr>
        <w:t>图</w:t>
      </w:r>
      <w:r>
        <w:rPr>
          <w:color w:val="CFD2D4"/>
        </w:rPr>
        <w:t>示</w:t>
      </w:r>
      <w:r>
        <w:rPr>
          <w:color w:val="D2D4D7"/>
        </w:rPr>
        <w:t>例</w:t>
      </w:r>
      <w:r>
        <w:rPr>
          <w:color w:val="D4D5D8"/>
        </w:rPr>
        <w:t>图</w:t>
      </w:r>
      <w:r>
        <w:rPr>
          <w:color w:val="CFD2D4"/>
        </w:rPr>
        <w:t>示</w:t>
      </w:r>
      <w:r>
        <w:rPr>
          <w:color w:val="D3D4D7"/>
        </w:rPr>
        <w:t>例</w:t>
      </w:r>
      <w:r>
        <w:rPr>
          <w:color w:val="D4D5D8"/>
        </w:rPr>
        <w:t>图</w:t>
      </w:r>
      <w:r>
        <w:rPr>
          <w:color w:val="D0D3D5"/>
        </w:rPr>
        <w:t>示</w:t>
      </w:r>
      <w:r>
        <w:rPr>
          <w:color w:val="D3D6D6"/>
        </w:rPr>
        <w:t>例</w:t>
      </w:r>
      <w:r>
        <w:rPr>
          <w:color w:val="D6D8D6"/>
        </w:rPr>
        <w:t>图</w:t>
      </w:r>
    </w:p>
    <w:p>
      <w:r/>
      <w:r>
        <w:rPr>
          <w:color w:val="DDE6F4"/>
        </w:rPr>
        <w:t>示</w:t>
      </w:r>
      <w:r>
        <w:rPr>
          <w:color w:val="DEE6F5"/>
        </w:rPr>
        <w:t>例</w:t>
      </w:r>
      <w:r>
        <w:rPr>
          <w:color w:val="DEE6F5"/>
        </w:rPr>
        <w:t>图</w:t>
      </w:r>
      <w:r>
        <w:rPr>
          <w:color w:val="DEE7F5"/>
        </w:rPr>
        <w:t>示</w:t>
      </w:r>
      <w:r>
        <w:rPr>
          <w:color w:val="DEE7F5"/>
        </w:rPr>
        <w:t>例</w:t>
      </w:r>
      <w:r>
        <w:rPr>
          <w:color w:val="DEE7F5"/>
        </w:rPr>
        <w:t>图</w:t>
      </w:r>
      <w:r>
        <w:rPr>
          <w:color w:val="DDE7F6"/>
        </w:rPr>
        <w:t>示</w:t>
      </w:r>
      <w:r>
        <w:rPr>
          <w:color w:val="DCE6F5"/>
        </w:rPr>
        <w:t>例</w:t>
      </w:r>
      <w:r>
        <w:rPr>
          <w:color w:val="DEE7F5"/>
        </w:rPr>
        <w:t>图</w:t>
      </w:r>
      <w:r>
        <w:rPr>
          <w:color w:val="DCE6F6"/>
        </w:rPr>
        <w:t>示</w:t>
      </w:r>
      <w:r>
        <w:rPr>
          <w:color w:val="DBE5F5"/>
        </w:rPr>
        <w:t>例</w:t>
      </w:r>
      <w:r>
        <w:rPr>
          <w:color w:val="DAE4F4"/>
        </w:rPr>
        <w:t>图</w:t>
      </w:r>
      <w:r>
        <w:rPr>
          <w:color w:val="DAE4F4"/>
        </w:rPr>
        <w:t>示</w:t>
      </w:r>
      <w:r>
        <w:rPr>
          <w:color w:val="D9E2F3"/>
        </w:rPr>
        <w:t>例</w:t>
      </w:r>
      <w:r>
        <w:rPr>
          <w:color w:val="D7DFF3"/>
        </w:rPr>
        <w:t>图</w:t>
      </w:r>
      <w:r>
        <w:rPr>
          <w:color w:val="D6DEF2"/>
        </w:rPr>
        <w:t>示</w:t>
      </w:r>
      <w:r>
        <w:rPr>
          <w:color w:val="D6DEF2"/>
        </w:rPr>
        <w:t>例</w:t>
      </w:r>
      <w:r>
        <w:rPr>
          <w:color w:val="D5DDF1"/>
        </w:rPr>
        <w:t>图</w:t>
      </w:r>
      <w:r>
        <w:rPr>
          <w:color w:val="D5DDF1"/>
        </w:rPr>
        <w:t>示</w:t>
      </w:r>
      <w:r>
        <w:rPr>
          <w:color w:val="D5DCF0"/>
        </w:rPr>
        <w:t>例</w:t>
      </w:r>
      <w:r>
        <w:rPr>
          <w:color w:val="D4DDF0"/>
        </w:rPr>
        <w:t>图</w:t>
      </w:r>
      <w:r>
        <w:rPr>
          <w:color w:val="CFDCEF"/>
        </w:rPr>
        <w:t>示</w:t>
      </w:r>
      <w:r>
        <w:rPr>
          <w:color w:val="CDDBEF"/>
        </w:rPr>
        <w:t>例</w:t>
      </w:r>
      <w:r>
        <w:rPr>
          <w:color w:val="CBD9EE"/>
        </w:rPr>
        <w:t>图</w:t>
      </w:r>
      <w:r>
        <w:rPr>
          <w:color w:val="C8D5EB"/>
        </w:rPr>
        <w:t>示</w:t>
      </w:r>
      <w:r>
        <w:rPr>
          <w:color w:val="C2D0E6"/>
        </w:rPr>
        <w:t>例</w:t>
      </w:r>
      <w:r>
        <w:rPr>
          <w:color w:val="BDCDE3"/>
        </w:rPr>
        <w:t>图</w:t>
      </w:r>
      <w:r>
        <w:rPr>
          <w:color w:val="ADBFD9"/>
        </w:rPr>
        <w:t>示</w:t>
      </w:r>
      <w:r>
        <w:rPr>
          <w:color w:val="B9C9E3"/>
        </w:rPr>
        <w:t>例</w:t>
      </w:r>
      <w:r>
        <w:rPr>
          <w:color w:val="BBCDE5"/>
        </w:rPr>
        <w:t>图</w:t>
      </w:r>
      <w:r>
        <w:rPr>
          <w:color w:val="ACC1DB"/>
        </w:rPr>
        <w:t>示</w:t>
      </w:r>
      <w:r>
        <w:rPr>
          <w:color w:val="9FAEC2"/>
        </w:rPr>
        <w:t>例</w:t>
      </w:r>
      <w:r>
        <w:rPr>
          <w:color w:val="9DA0A2"/>
        </w:rPr>
        <w:t>图</w:t>
      </w:r>
      <w:r>
        <w:rPr>
          <w:color w:val="A4A8A5"/>
        </w:rPr>
        <w:t>示</w:t>
      </w:r>
      <w:r>
        <w:rPr>
          <w:color w:val="A0A4A2"/>
        </w:rPr>
        <w:t>例</w:t>
      </w:r>
      <w:r>
        <w:rPr>
          <w:color w:val="A3A6A3"/>
        </w:rPr>
        <w:t>图</w:t>
      </w:r>
      <w:r>
        <w:rPr>
          <w:color w:val="A4A7A3"/>
        </w:rPr>
        <w:t>示</w:t>
      </w:r>
      <w:r>
        <w:rPr>
          <w:color w:val="9D9F9B"/>
        </w:rPr>
        <w:t>例</w:t>
      </w:r>
      <w:r>
        <w:rPr>
          <w:color w:val="999C98"/>
        </w:rPr>
        <w:t>图</w:t>
      </w:r>
      <w:r>
        <w:rPr>
          <w:color w:val="90938E"/>
        </w:rPr>
        <w:t>示</w:t>
      </w:r>
      <w:r>
        <w:rPr>
          <w:color w:val="A1AEB9"/>
        </w:rPr>
        <w:t>例</w:t>
      </w:r>
      <w:r>
        <w:rPr>
          <w:color w:val="ABBFD3"/>
        </w:rPr>
        <w:t>图</w:t>
      </w:r>
      <w:r>
        <w:rPr>
          <w:color w:val="AEC3D5"/>
        </w:rPr>
        <w:t>示</w:t>
      </w:r>
      <w:r>
        <w:rPr>
          <w:color w:val="B2C5D6"/>
        </w:rPr>
        <w:t>例</w:t>
      </w:r>
      <w:r>
        <w:rPr>
          <w:color w:val="ACBFCE"/>
        </w:rPr>
        <w:t>图</w:t>
      </w:r>
      <w:r>
        <w:rPr>
          <w:color w:val="B0B2BA"/>
        </w:rPr>
        <w:t>示</w:t>
      </w:r>
      <w:r>
        <w:rPr>
          <w:color w:val="B5B0B1"/>
        </w:rPr>
        <w:t>例</w:t>
      </w:r>
      <w:r>
        <w:rPr>
          <w:color w:val="B7ADAB"/>
        </w:rPr>
        <w:t>图</w:t>
      </w:r>
      <w:r>
        <w:rPr>
          <w:color w:val="B6ABA8"/>
        </w:rPr>
        <w:t>示</w:t>
      </w:r>
      <w:r>
        <w:rPr>
          <w:color w:val="B5AAA7"/>
        </w:rPr>
        <w:t>例</w:t>
      </w:r>
      <w:r>
        <w:rPr>
          <w:color w:val="B5A8A3"/>
        </w:rPr>
        <w:t>图</w:t>
      </w:r>
      <w:r>
        <w:rPr>
          <w:color w:val="B6A59B"/>
        </w:rPr>
        <w:t>示</w:t>
      </w:r>
      <w:r>
        <w:rPr>
          <w:color w:val="B49F96"/>
        </w:rPr>
        <w:t>例</w:t>
      </w:r>
      <w:r>
        <w:rPr>
          <w:color w:val="B7A196"/>
        </w:rPr>
        <w:t>图</w:t>
      </w:r>
      <w:r>
        <w:rPr>
          <w:color w:val="C5B0A4"/>
        </w:rPr>
        <w:t>示</w:t>
      </w:r>
      <w:r>
        <w:rPr>
          <w:color w:val="CAB5A9"/>
        </w:rPr>
        <w:t>例</w:t>
      </w:r>
      <w:r>
        <w:rPr>
          <w:color w:val="CAB4A8"/>
        </w:rPr>
        <w:t>图</w:t>
      </w:r>
      <w:r>
        <w:rPr>
          <w:color w:val="CCB5A9"/>
        </w:rPr>
        <w:t>示</w:t>
      </w:r>
      <w:r>
        <w:rPr>
          <w:color w:val="CEB9AC"/>
        </w:rPr>
        <w:t>例</w:t>
      </w:r>
      <w:r>
        <w:rPr>
          <w:color w:val="CCB2A6"/>
        </w:rPr>
        <w:t>图</w:t>
      </w:r>
      <w:r>
        <w:rPr>
          <w:color w:val="CAA69D"/>
        </w:rPr>
        <w:t>示</w:t>
      </w:r>
      <w:r>
        <w:rPr>
          <w:color w:val="C6A89F"/>
        </w:rPr>
        <w:t>例</w:t>
      </w:r>
      <w:r>
        <w:rPr>
          <w:color w:val="C2ABA0"/>
        </w:rPr>
        <w:t>图</w:t>
      </w:r>
      <w:r>
        <w:rPr>
          <w:color w:val="C0AAA0"/>
        </w:rPr>
        <w:t>示</w:t>
      </w:r>
      <w:r>
        <w:rPr>
          <w:color w:val="AB9083"/>
        </w:rPr>
        <w:t>例</w:t>
      </w:r>
      <w:r>
        <w:rPr>
          <w:color w:val="9B735B"/>
        </w:rPr>
        <w:t>图</w:t>
      </w:r>
      <w:r>
        <w:rPr>
          <w:color w:val="B39687"/>
        </w:rPr>
        <w:t>示</w:t>
      </w:r>
      <w:r>
        <w:rPr>
          <w:color w:val="BDA89F"/>
        </w:rPr>
        <w:t>例</w:t>
      </w:r>
      <w:r>
        <w:rPr>
          <w:color w:val="C2B3AA"/>
        </w:rPr>
        <w:t>图</w:t>
      </w:r>
      <w:r>
        <w:rPr>
          <w:color w:val="C7BCB6"/>
        </w:rPr>
        <w:t>示</w:t>
      </w:r>
      <w:r>
        <w:rPr>
          <w:color w:val="CEC2BE"/>
        </w:rPr>
        <w:t>例</w:t>
      </w:r>
      <w:r>
        <w:rPr>
          <w:color w:val="D3CBC7"/>
        </w:rPr>
        <w:t>图</w:t>
      </w:r>
      <w:r>
        <w:rPr>
          <w:color w:val="D8D2CE"/>
        </w:rPr>
        <w:t>示</w:t>
      </w:r>
      <w:r>
        <w:rPr>
          <w:color w:val="DBD5D1"/>
        </w:rPr>
        <w:t>例</w:t>
      </w:r>
      <w:r>
        <w:rPr>
          <w:color w:val="DCD7D6"/>
        </w:rPr>
        <w:t>图</w:t>
      </w:r>
      <w:r>
        <w:rPr>
          <w:color w:val="DDD8D7"/>
        </w:rPr>
        <w:t>示</w:t>
      </w:r>
      <w:r>
        <w:rPr>
          <w:color w:val="DBD6D2"/>
        </w:rPr>
        <w:t>例</w:t>
      </w:r>
      <w:r>
        <w:rPr>
          <w:color w:val="D6D1CD"/>
        </w:rPr>
        <w:t>图</w:t>
      </w:r>
      <w:r>
        <w:rPr>
          <w:color w:val="D1CCC8"/>
        </w:rPr>
        <w:t>示</w:t>
      </w:r>
      <w:r>
        <w:rPr>
          <w:color w:val="CBC6C1"/>
        </w:rPr>
        <w:t>例</w:t>
      </w:r>
      <w:r>
        <w:rPr>
          <w:color w:val="C2BCB5"/>
        </w:rPr>
        <w:t>图</w:t>
      </w:r>
      <w:r>
        <w:rPr>
          <w:color w:val="BAB6B2"/>
        </w:rPr>
        <w:t>示</w:t>
      </w:r>
      <w:r>
        <w:rPr>
          <w:color w:val="BDCFD7"/>
        </w:rPr>
        <w:t>例</w:t>
      </w:r>
      <w:r>
        <w:rPr>
          <w:color w:val="CFE1EB"/>
        </w:rPr>
        <w:t>图</w:t>
      </w:r>
      <w:r>
        <w:rPr>
          <w:color w:val="CDD4D8"/>
        </w:rPr>
        <w:t>示</w:t>
      </w:r>
      <w:r>
        <w:rPr>
          <w:color w:val="CDD0CE"/>
        </w:rPr>
        <w:t>例</w:t>
      </w:r>
      <w:r>
        <w:rPr>
          <w:color w:val="CBCECC"/>
        </w:rPr>
        <w:t>图</w:t>
      </w:r>
      <w:r>
        <w:rPr>
          <w:color w:val="CFD2D0"/>
        </w:rPr>
        <w:t>示</w:t>
      </w:r>
      <w:r>
        <w:rPr>
          <w:color w:val="D0D3D3"/>
        </w:rPr>
        <w:t>例</w:t>
      </w:r>
      <w:r>
        <w:rPr>
          <w:color w:val="CDD1CF"/>
        </w:rPr>
        <w:t>图</w:t>
      </w:r>
      <w:r>
        <w:rPr>
          <w:color w:val="D1D4D2"/>
        </w:rPr>
        <w:t>示</w:t>
      </w:r>
      <w:r>
        <w:rPr>
          <w:color w:val="D4D7D4"/>
        </w:rPr>
        <w:t>例</w:t>
      </w:r>
      <w:r>
        <w:rPr>
          <w:color w:val="D1D4D4"/>
        </w:rPr>
        <w:t>图</w:t>
      </w:r>
      <w:r>
        <w:rPr>
          <w:color w:val="D0D4D2"/>
        </w:rPr>
        <w:t>示</w:t>
      </w:r>
      <w:r>
        <w:rPr>
          <w:color w:val="D3D4D6"/>
        </w:rPr>
        <w:t>例</w:t>
      </w:r>
      <w:r>
        <w:rPr>
          <w:color w:val="D1D3D5"/>
        </w:rPr>
        <w:t>图</w:t>
      </w:r>
      <w:r>
        <w:rPr>
          <w:color w:val="CFD2D4"/>
        </w:rPr>
        <w:t>示</w:t>
      </w:r>
      <w:r>
        <w:rPr>
          <w:color w:val="D3D4D7"/>
        </w:rPr>
        <w:t>例</w:t>
      </w:r>
      <w:r>
        <w:rPr>
          <w:color w:val="D3D4D7"/>
        </w:rPr>
        <w:t>图</w:t>
      </w:r>
      <w:r>
        <w:rPr>
          <w:color w:val="CFD2D4"/>
        </w:rPr>
        <w:t>示</w:t>
      </w:r>
      <w:r>
        <w:rPr>
          <w:color w:val="D3D4D7"/>
        </w:rPr>
        <w:t>例</w:t>
      </w:r>
      <w:r>
        <w:rPr>
          <w:color w:val="D3D4D7"/>
        </w:rPr>
        <w:t>图</w:t>
      </w:r>
      <w:r>
        <w:rPr>
          <w:color w:val="D0D2D4"/>
        </w:rPr>
        <w:t>示</w:t>
      </w:r>
      <w:r>
        <w:rPr>
          <w:color w:val="D3D5D8"/>
        </w:rPr>
        <w:t>例</w:t>
      </w:r>
      <w:r>
        <w:rPr>
          <w:color w:val="D4D5D8"/>
        </w:rPr>
        <w:t>图</w:t>
      </w:r>
      <w:r>
        <w:rPr>
          <w:color w:val="D0D2D5"/>
        </w:rPr>
        <w:t>示</w:t>
      </w:r>
      <w:r>
        <w:rPr>
          <w:color w:val="D4D7D5"/>
        </w:rPr>
        <w:t>例</w:t>
      </w:r>
      <w:r>
        <w:rPr>
          <w:color w:val="D6D9D7"/>
        </w:rPr>
        <w:t>图</w:t>
      </w:r>
    </w:p>
    <w:p>
      <w:r/>
      <w:r>
        <w:rPr>
          <w:color w:val="DEE6F4"/>
        </w:rPr>
        <w:t>示</w:t>
      </w:r>
      <w:r>
        <w:rPr>
          <w:color w:val="DEE6F5"/>
        </w:rPr>
        <w:t>例</w:t>
      </w:r>
      <w:r>
        <w:rPr>
          <w:color w:val="DEE6F5"/>
        </w:rPr>
        <w:t>图</w:t>
      </w:r>
      <w:r>
        <w:rPr>
          <w:color w:val="DEE7F5"/>
        </w:rPr>
        <w:t>示</w:t>
      </w:r>
      <w:r>
        <w:rPr>
          <w:color w:val="DEE7F5"/>
        </w:rPr>
        <w:t>例</w:t>
      </w:r>
      <w:r>
        <w:rPr>
          <w:color w:val="DEE7F5"/>
        </w:rPr>
        <w:t>图</w:t>
      </w:r>
      <w:r>
        <w:rPr>
          <w:color w:val="DEE7F5"/>
        </w:rPr>
        <w:t>示</w:t>
      </w:r>
      <w:r>
        <w:rPr>
          <w:color w:val="DEE8F4"/>
        </w:rPr>
        <w:t>例</w:t>
      </w:r>
      <w:r>
        <w:rPr>
          <w:color w:val="DCE6F5"/>
        </w:rPr>
        <w:t>图</w:t>
      </w:r>
      <w:r>
        <w:rPr>
          <w:color w:val="DBE5F6"/>
        </w:rPr>
        <w:t>示</w:t>
      </w:r>
      <w:r>
        <w:rPr>
          <w:color w:val="DAE4F4"/>
        </w:rPr>
        <w:t>例</w:t>
      </w:r>
      <w:r>
        <w:rPr>
          <w:color w:val="DAE4F4"/>
        </w:rPr>
        <w:t>图</w:t>
      </w:r>
      <w:r>
        <w:rPr>
          <w:color w:val="DAE4F4"/>
        </w:rPr>
        <w:t>示</w:t>
      </w:r>
      <w:r>
        <w:rPr>
          <w:color w:val="D9E3F3"/>
        </w:rPr>
        <w:t>例</w:t>
      </w:r>
      <w:r>
        <w:rPr>
          <w:color w:val="D8E1F3"/>
        </w:rPr>
        <w:t>图</w:t>
      </w:r>
      <w:r>
        <w:rPr>
          <w:color w:val="D8DFF4"/>
        </w:rPr>
        <w:t>示</w:t>
      </w:r>
      <w:r>
        <w:rPr>
          <w:color w:val="D7DFF3"/>
        </w:rPr>
        <w:t>例</w:t>
      </w:r>
      <w:r>
        <w:rPr>
          <w:color w:val="D6DEF2"/>
        </w:rPr>
        <w:t>图</w:t>
      </w:r>
      <w:r>
        <w:rPr>
          <w:color w:val="D5DDF1"/>
        </w:rPr>
        <w:t>示</w:t>
      </w:r>
      <w:r>
        <w:rPr>
          <w:color w:val="D4DDF1"/>
        </w:rPr>
        <w:t>例</w:t>
      </w:r>
      <w:r>
        <w:rPr>
          <w:color w:val="D3DEF0"/>
        </w:rPr>
        <w:t>图</w:t>
      </w:r>
      <w:r>
        <w:rPr>
          <w:color w:val="D0DDEE"/>
        </w:rPr>
        <w:t>示</w:t>
      </w:r>
      <w:r>
        <w:rPr>
          <w:color w:val="CDDBEF"/>
        </w:rPr>
        <w:t>例</w:t>
      </w:r>
      <w:r>
        <w:rPr>
          <w:color w:val="CBD8ED"/>
        </w:rPr>
        <w:t>图</w:t>
      </w:r>
      <w:r>
        <w:rPr>
          <w:color w:val="C6D3E9"/>
        </w:rPr>
        <w:t>示</w:t>
      </w:r>
      <w:r>
        <w:rPr>
          <w:color w:val="C0CFE4"/>
        </w:rPr>
        <w:t>例</w:t>
      </w:r>
      <w:r>
        <w:rPr>
          <w:color w:val="BFCFE6"/>
        </w:rPr>
        <w:t>图</w:t>
      </w:r>
      <w:r>
        <w:rPr>
          <w:color w:val="ADC0DA"/>
        </w:rPr>
        <w:t>示</w:t>
      </w:r>
      <w:r>
        <w:rPr>
          <w:color w:val="B9CAE2"/>
        </w:rPr>
        <w:t>例</w:t>
      </w:r>
      <w:r>
        <w:rPr>
          <w:color w:val="BBCCE4"/>
        </w:rPr>
        <w:t>图</w:t>
      </w:r>
      <w:r>
        <w:rPr>
          <w:color w:val="AEC1DC"/>
        </w:rPr>
        <w:t>示</w:t>
      </w:r>
      <w:r>
        <w:rPr>
          <w:color w:val="9BAABE"/>
        </w:rPr>
        <w:t>例</w:t>
      </w:r>
      <w:r>
        <w:rPr>
          <w:color w:val="9A9EA0"/>
        </w:rPr>
        <w:t>图</w:t>
      </w:r>
      <w:r>
        <w:rPr>
          <w:color w:val="A3A7A7"/>
        </w:rPr>
        <w:t>示</w:t>
      </w:r>
      <w:r>
        <w:rPr>
          <w:color w:val="9FA3A3"/>
        </w:rPr>
        <w:t>例</w:t>
      </w:r>
      <w:r>
        <w:rPr>
          <w:color w:val="A3A6A3"/>
        </w:rPr>
        <w:t>图</w:t>
      </w:r>
      <w:r>
        <w:rPr>
          <w:color w:val="A3A6A2"/>
        </w:rPr>
        <w:t>示</w:t>
      </w:r>
      <w:r>
        <w:rPr>
          <w:color w:val="9C9F9B"/>
        </w:rPr>
        <w:t>例</w:t>
      </w:r>
      <w:r>
        <w:rPr>
          <w:color w:val="999C98"/>
        </w:rPr>
        <w:t>图</w:t>
      </w:r>
      <w:r>
        <w:rPr>
          <w:color w:val="90938E"/>
        </w:rPr>
        <w:t>示</w:t>
      </w:r>
      <w:r>
        <w:rPr>
          <w:color w:val="A4B4C0"/>
        </w:rPr>
        <w:t>例</w:t>
      </w:r>
      <w:r>
        <w:rPr>
          <w:color w:val="ABBED3"/>
        </w:rPr>
        <w:t>图</w:t>
      </w:r>
      <w:r>
        <w:rPr>
          <w:color w:val="B0C3D6"/>
        </w:rPr>
        <w:t>示</w:t>
      </w:r>
      <w:r>
        <w:rPr>
          <w:color w:val="B1C5D4"/>
        </w:rPr>
        <w:t>例</w:t>
      </w:r>
      <w:r>
        <w:rPr>
          <w:color w:val="AEB5BF"/>
        </w:rPr>
        <w:t>图</w:t>
      </w:r>
      <w:r>
        <w:rPr>
          <w:color w:val="B3AFB7"/>
        </w:rPr>
        <w:t>示</w:t>
      </w:r>
      <w:r>
        <w:rPr>
          <w:color w:val="B6B1B1"/>
        </w:rPr>
        <w:t>例</w:t>
      </w:r>
      <w:r>
        <w:rPr>
          <w:color w:val="B7ACA9"/>
        </w:rPr>
        <w:t>图</w:t>
      </w:r>
      <w:r>
        <w:rPr>
          <w:color w:val="B7ABAB"/>
        </w:rPr>
        <w:t>示</w:t>
      </w:r>
      <w:r>
        <w:rPr>
          <w:color w:val="B5ACAA"/>
        </w:rPr>
        <w:t>例</w:t>
      </w:r>
      <w:r>
        <w:rPr>
          <w:color w:val="B5AAA4"/>
        </w:rPr>
        <w:t>图</w:t>
      </w:r>
      <w:r>
        <w:rPr>
          <w:color w:val="B6A79C"/>
        </w:rPr>
        <w:t>示</w:t>
      </w:r>
      <w:r>
        <w:rPr>
          <w:color w:val="B6A299"/>
        </w:rPr>
        <w:t>例</w:t>
      </w:r>
      <w:r>
        <w:rPr>
          <w:color w:val="B49A8D"/>
        </w:rPr>
        <w:t>图</w:t>
      </w:r>
      <w:r>
        <w:rPr>
          <w:color w:val="B79D8F"/>
        </w:rPr>
        <w:t>示</w:t>
      </w:r>
      <w:r>
        <w:rPr>
          <w:color w:val="BDA294"/>
        </w:rPr>
        <w:t>例</w:t>
      </w:r>
      <w:r>
        <w:rPr>
          <w:color w:val="BEA192"/>
        </w:rPr>
        <w:t>图</w:t>
      </w:r>
      <w:r>
        <w:rPr>
          <w:color w:val="BFA191"/>
        </w:rPr>
        <w:t>示</w:t>
      </w:r>
      <w:r>
        <w:rPr>
          <w:color w:val="C3A294"/>
        </w:rPr>
        <w:t>例</w:t>
      </w:r>
      <w:r>
        <w:rPr>
          <w:color w:val="C4A598"/>
        </w:rPr>
        <w:t>图</w:t>
      </w:r>
      <w:r>
        <w:rPr>
          <w:color w:val="C1ACA3"/>
        </w:rPr>
        <w:t>示</w:t>
      </w:r>
      <w:r>
        <w:rPr>
          <w:color w:val="BFB3AE"/>
        </w:rPr>
        <w:t>例</w:t>
      </w:r>
      <w:r>
        <w:rPr>
          <w:color w:val="BDB5B1"/>
        </w:rPr>
        <w:t>图</w:t>
      </w:r>
      <w:r>
        <w:rPr>
          <w:color w:val="B9ABA2"/>
        </w:rPr>
        <w:t>示</w:t>
      </w:r>
      <w:r>
        <w:rPr>
          <w:color w:val="B4A094"/>
        </w:rPr>
        <w:t>例</w:t>
      </w:r>
      <w:r>
        <w:rPr>
          <w:color w:val="9D7661"/>
        </w:rPr>
        <w:t>图</w:t>
      </w:r>
      <w:r>
        <w:rPr>
          <w:color w:val="B29284"/>
        </w:rPr>
        <w:t>示</w:t>
      </w:r>
      <w:r>
        <w:rPr>
          <w:color w:val="BEABA1"/>
        </w:rPr>
        <w:t>例</w:t>
      </w:r>
      <w:r>
        <w:rPr>
          <w:color w:val="C3B5AC"/>
        </w:rPr>
        <w:t>图</w:t>
      </w:r>
      <w:r>
        <w:rPr>
          <w:color w:val="C9BDB8"/>
        </w:rPr>
        <w:t>示</w:t>
      </w:r>
      <w:r>
        <w:rPr>
          <w:color w:val="CFC3C0"/>
        </w:rPr>
        <w:t>例</w:t>
      </w:r>
      <w:r>
        <w:rPr>
          <w:color w:val="D4CBC8"/>
        </w:rPr>
        <w:t>图</w:t>
      </w:r>
      <w:r>
        <w:rPr>
          <w:color w:val="D9D3CF"/>
        </w:rPr>
        <w:t>示</w:t>
      </w:r>
      <w:r>
        <w:rPr>
          <w:color w:val="DAD5D1"/>
        </w:rPr>
        <w:t>例</w:t>
      </w:r>
      <w:r>
        <w:rPr>
          <w:color w:val="DCD7D4"/>
        </w:rPr>
        <w:t>图</w:t>
      </w:r>
      <w:r>
        <w:rPr>
          <w:color w:val="DDD8D7"/>
        </w:rPr>
        <w:t>示</w:t>
      </w:r>
      <w:r>
        <w:rPr>
          <w:color w:val="DAD7D5"/>
        </w:rPr>
        <w:t>例</w:t>
      </w:r>
      <w:r>
        <w:rPr>
          <w:color w:val="D6D3D1"/>
        </w:rPr>
        <w:t>图</w:t>
      </w:r>
      <w:r>
        <w:rPr>
          <w:color w:val="D1CCC8"/>
        </w:rPr>
        <w:t>示</w:t>
      </w:r>
      <w:r>
        <w:rPr>
          <w:color w:val="CBC5C1"/>
        </w:rPr>
        <w:t>例</w:t>
      </w:r>
      <w:r>
        <w:rPr>
          <w:color w:val="C2BCB7"/>
        </w:rPr>
        <w:t>图</w:t>
      </w:r>
      <w:r>
        <w:rPr>
          <w:color w:val="BAB4AF"/>
        </w:rPr>
        <w:t>示</w:t>
      </w:r>
      <w:r>
        <w:rPr>
          <w:color w:val="BFCED4"/>
        </w:rPr>
        <w:t>例</w:t>
      </w:r>
      <w:r>
        <w:rPr>
          <w:color w:val="D1E2EC"/>
        </w:rPr>
        <w:t>图</w:t>
      </w:r>
      <w:r>
        <w:rPr>
          <w:color w:val="CBD2D7"/>
        </w:rPr>
        <w:t>示</w:t>
      </w:r>
      <w:r>
        <w:rPr>
          <w:color w:val="CDD0CE"/>
        </w:rPr>
        <w:t>例</w:t>
      </w:r>
      <w:r>
        <w:rPr>
          <w:color w:val="CDD0CE"/>
        </w:rPr>
        <w:t>图</w:t>
      </w:r>
      <w:r>
        <w:rPr>
          <w:color w:val="D1D4D2"/>
        </w:rPr>
        <w:t>示</w:t>
      </w:r>
      <w:r>
        <w:rPr>
          <w:color w:val="D1D4D2"/>
        </w:rPr>
        <w:t>例</w:t>
      </w:r>
      <w:r>
        <w:rPr>
          <w:color w:val="CDD1CF"/>
        </w:rPr>
        <w:t>图</w:t>
      </w:r>
      <w:r>
        <w:rPr>
          <w:color w:val="D2D5D3"/>
        </w:rPr>
        <w:t>示</w:t>
      </w:r>
      <w:r>
        <w:rPr>
          <w:color w:val="D3D6D4"/>
        </w:rPr>
        <w:t>例</w:t>
      </w:r>
      <w:r>
        <w:rPr>
          <w:color w:val="CED2D0"/>
        </w:rPr>
        <w:t>图</w:t>
      </w:r>
      <w:r>
        <w:rPr>
          <w:color w:val="D1D4D4"/>
        </w:rPr>
        <w:t>示</w:t>
      </w:r>
      <w:r>
        <w:rPr>
          <w:color w:val="D3D5D7"/>
        </w:rPr>
        <w:t>例</w:t>
      </w:r>
      <w:r>
        <w:rPr>
          <w:color w:val="D1D3D6"/>
        </w:rPr>
        <w:t>图</w:t>
      </w:r>
      <w:r>
        <w:rPr>
          <w:color w:val="D1D2D5"/>
        </w:rPr>
        <w:t>示</w:t>
      </w:r>
      <w:r>
        <w:rPr>
          <w:color w:val="D3D4D7"/>
        </w:rPr>
        <w:t>例</w:t>
      </w:r>
      <w:r>
        <w:rPr>
          <w:color w:val="D2D3D6"/>
        </w:rPr>
        <w:t>图</w:t>
      </w:r>
      <w:r>
        <w:rPr>
          <w:color w:val="D0D2D4"/>
        </w:rPr>
        <w:t>示</w:t>
      </w:r>
      <w:r>
        <w:rPr>
          <w:color w:val="D4D5D7"/>
        </w:rPr>
        <w:t>例</w:t>
      </w:r>
      <w:r>
        <w:rPr>
          <w:color w:val="D3D4D7"/>
        </w:rPr>
        <w:t>图</w:t>
      </w:r>
      <w:r>
        <w:rPr>
          <w:color w:val="D0D1D4"/>
        </w:rPr>
        <w:t>示</w:t>
      </w:r>
      <w:r>
        <w:rPr>
          <w:color w:val="D4D5D8"/>
        </w:rPr>
        <w:t>例</w:t>
      </w:r>
      <w:r>
        <w:rPr>
          <w:color w:val="D4D5D8"/>
        </w:rPr>
        <w:t>图</w:t>
      </w:r>
      <w:r>
        <w:rPr>
          <w:color w:val="D1D3D5"/>
        </w:rPr>
        <w:t>示</w:t>
      </w:r>
      <w:r>
        <w:rPr>
          <w:color w:val="D4D7D7"/>
        </w:rPr>
        <w:t>例</w:t>
      </w:r>
      <w:r>
        <w:rPr>
          <w:color w:val="D6D9D7"/>
        </w:rPr>
        <w:t>图</w:t>
      </w:r>
    </w:p>
    <w:p>
      <w:r/>
      <w:r>
        <w:rPr>
          <w:color w:val="DFE6F5"/>
        </w:rPr>
        <w:t>示</w:t>
      </w:r>
      <w:r>
        <w:rPr>
          <w:color w:val="DFE7F5"/>
        </w:rPr>
        <w:t>例</w:t>
      </w:r>
      <w:r>
        <w:rPr>
          <w:color w:val="DEE7F5"/>
        </w:rPr>
        <w:t>图</w:t>
      </w:r>
      <w:r>
        <w:rPr>
          <w:color w:val="DFE8F6"/>
        </w:rPr>
        <w:t>示</w:t>
      </w:r>
      <w:r>
        <w:rPr>
          <w:color w:val="DFE8F6"/>
        </w:rPr>
        <w:t>例</w:t>
      </w:r>
      <w:r>
        <w:rPr>
          <w:color w:val="DEE7F5"/>
        </w:rPr>
        <w:t>图</w:t>
      </w:r>
      <w:r>
        <w:rPr>
          <w:color w:val="DEE7F5"/>
        </w:rPr>
        <w:t>示</w:t>
      </w:r>
      <w:r>
        <w:rPr>
          <w:color w:val="DEE7F5"/>
        </w:rPr>
        <w:t>例</w:t>
      </w:r>
      <w:r>
        <w:rPr>
          <w:color w:val="DCE6F5"/>
        </w:rPr>
        <w:t>图</w:t>
      </w:r>
      <w:r>
        <w:rPr>
          <w:color w:val="DBE5F5"/>
        </w:rPr>
        <w:t>示</w:t>
      </w:r>
      <w:r>
        <w:rPr>
          <w:color w:val="DBE5F5"/>
        </w:rPr>
        <w:t>例</w:t>
      </w:r>
      <w:r>
        <w:rPr>
          <w:color w:val="DAE4F4"/>
        </w:rPr>
        <w:t>图</w:t>
      </w:r>
      <w:r>
        <w:rPr>
          <w:color w:val="DAE4F4"/>
        </w:rPr>
        <w:t>示</w:t>
      </w:r>
      <w:r>
        <w:rPr>
          <w:color w:val="DAE4F4"/>
        </w:rPr>
        <w:t>例</w:t>
      </w:r>
      <w:r>
        <w:rPr>
          <w:color w:val="D9E3F4"/>
        </w:rPr>
        <w:t>图</w:t>
      </w:r>
      <w:r>
        <w:rPr>
          <w:color w:val="D9E2F4"/>
        </w:rPr>
        <w:t>示</w:t>
      </w:r>
      <w:r>
        <w:rPr>
          <w:color w:val="D7DFF3"/>
        </w:rPr>
        <w:t>例</w:t>
      </w:r>
      <w:r>
        <w:rPr>
          <w:color w:val="D7DFF3"/>
        </w:rPr>
        <w:t>图</w:t>
      </w:r>
      <w:r>
        <w:rPr>
          <w:color w:val="D6DEF2"/>
        </w:rPr>
        <w:t>示</w:t>
      </w:r>
      <w:r>
        <w:rPr>
          <w:color w:val="D4DDF1"/>
        </w:rPr>
        <w:t>例</w:t>
      </w:r>
      <w:r>
        <w:rPr>
          <w:color w:val="D2DDEF"/>
        </w:rPr>
        <w:t>图</w:t>
      </w:r>
      <w:r>
        <w:rPr>
          <w:color w:val="D0DBEE"/>
        </w:rPr>
        <w:t>示</w:t>
      </w:r>
      <w:r>
        <w:rPr>
          <w:color w:val="CCDAEE"/>
        </w:rPr>
        <w:t>例</w:t>
      </w:r>
      <w:r>
        <w:rPr>
          <w:color w:val="C8D5EB"/>
        </w:rPr>
        <w:t>图</w:t>
      </w:r>
      <w:r>
        <w:rPr>
          <w:color w:val="C3D0E6"/>
        </w:rPr>
        <w:t>示</w:t>
      </w:r>
      <w:r>
        <w:rPr>
          <w:color w:val="C2D0E6"/>
        </w:rPr>
        <w:t>例</w:t>
      </w:r>
      <w:r>
        <w:rPr>
          <w:color w:val="C0CFE4"/>
        </w:rPr>
        <w:t>图</w:t>
      </w:r>
      <w:r>
        <w:rPr>
          <w:color w:val="B0C2DC"/>
        </w:rPr>
        <w:t>示</w:t>
      </w:r>
      <w:r>
        <w:rPr>
          <w:color w:val="B8C9E1"/>
        </w:rPr>
        <w:t>例</w:t>
      </w:r>
      <w:r>
        <w:rPr>
          <w:color w:val="BACCE4"/>
        </w:rPr>
        <w:t>图</w:t>
      </w:r>
      <w:r>
        <w:rPr>
          <w:color w:val="ACBFDA"/>
        </w:rPr>
        <w:t>示</w:t>
      </w:r>
      <w:r>
        <w:rPr>
          <w:color w:val="9AAABC"/>
        </w:rPr>
        <w:t>例</w:t>
      </w:r>
      <w:r>
        <w:rPr>
          <w:color w:val="999D9F"/>
        </w:rPr>
        <w:t>图</w:t>
      </w:r>
      <w:r>
        <w:rPr>
          <w:color w:val="A0A4A6"/>
        </w:rPr>
        <w:t>示</w:t>
      </w:r>
      <w:r>
        <w:rPr>
          <w:color w:val="9FA4A4"/>
        </w:rPr>
        <w:t>例</w:t>
      </w:r>
      <w:r>
        <w:rPr>
          <w:color w:val="A3A6A2"/>
        </w:rPr>
        <w:t>图</w:t>
      </w:r>
      <w:r>
        <w:rPr>
          <w:color w:val="A2A5A1"/>
        </w:rPr>
        <w:t>示</w:t>
      </w:r>
      <w:r>
        <w:rPr>
          <w:color w:val="9C9F9B"/>
        </w:rPr>
        <w:t>例</w:t>
      </w:r>
      <w:r>
        <w:rPr>
          <w:color w:val="999B97"/>
        </w:rPr>
        <w:t>图</w:t>
      </w:r>
      <w:r>
        <w:rPr>
          <w:color w:val="919390"/>
        </w:rPr>
        <w:t>示</w:t>
      </w:r>
      <w:r>
        <w:rPr>
          <w:color w:val="A5B6C6"/>
        </w:rPr>
        <w:t>例</w:t>
      </w:r>
      <w:r>
        <w:rPr>
          <w:color w:val="ABBED2"/>
        </w:rPr>
        <w:t>图</w:t>
      </w:r>
      <w:r>
        <w:rPr>
          <w:color w:val="B1C5D8"/>
        </w:rPr>
        <w:t>示</w:t>
      </w:r>
      <w:r>
        <w:rPr>
          <w:color w:val="AFBDC9"/>
        </w:rPr>
        <w:t>例</w:t>
      </w:r>
      <w:r>
        <w:rPr>
          <w:color w:val="B3B0B8"/>
        </w:rPr>
        <w:t>图</w:t>
      </w:r>
      <w:r>
        <w:rPr>
          <w:color w:val="B4B2B6"/>
        </w:rPr>
        <w:t>示</w:t>
      </w:r>
      <w:r>
        <w:rPr>
          <w:color w:val="B6AEAE"/>
        </w:rPr>
        <w:t>例</w:t>
      </w:r>
      <w:r>
        <w:rPr>
          <w:color w:val="B7ABAB"/>
        </w:rPr>
        <w:t>图</w:t>
      </w:r>
      <w:r>
        <w:rPr>
          <w:color w:val="B6ADAB"/>
        </w:rPr>
        <w:t>示</w:t>
      </w:r>
      <w:r>
        <w:rPr>
          <w:color w:val="B5ADAC"/>
        </w:rPr>
        <w:t>例</w:t>
      </w:r>
      <w:r>
        <w:rPr>
          <w:color w:val="B6ABA6"/>
        </w:rPr>
        <w:t>图</w:t>
      </w:r>
      <w:r>
        <w:rPr>
          <w:color w:val="B7A89E"/>
        </w:rPr>
        <w:t>示</w:t>
      </w:r>
      <w:r>
        <w:rPr>
          <w:color w:val="B9A89D"/>
        </w:rPr>
        <w:t>例</w:t>
      </w:r>
      <w:r>
        <w:rPr>
          <w:color w:val="B9A197"/>
        </w:rPr>
        <w:t>图</w:t>
      </w:r>
      <w:r>
        <w:rPr>
          <w:color w:val="B89E94"/>
        </w:rPr>
        <w:t>示</w:t>
      </w:r>
      <w:r>
        <w:rPr>
          <w:color w:val="B7A096"/>
        </w:rPr>
        <w:t>例</w:t>
      </w:r>
      <w:r>
        <w:rPr>
          <w:color w:val="BAA39A"/>
        </w:rPr>
        <w:t>图</w:t>
      </w:r>
      <w:r>
        <w:rPr>
          <w:color w:val="BFA29B"/>
        </w:rPr>
        <w:t>示</w:t>
      </w:r>
      <w:r>
        <w:rPr>
          <w:color w:val="C3ABA3"/>
        </w:rPr>
        <w:t>例</w:t>
      </w:r>
      <w:r>
        <w:rPr>
          <w:color w:val="C2B3AE"/>
        </w:rPr>
        <w:t>图</w:t>
      </w:r>
      <w:r>
        <w:rPr>
          <w:color w:val="C3B8B2"/>
        </w:rPr>
        <w:t>示</w:t>
      </w:r>
      <w:r>
        <w:rPr>
          <w:color w:val="C4BBB6"/>
        </w:rPr>
        <w:t>例</w:t>
      </w:r>
      <w:r>
        <w:rPr>
          <w:color w:val="C1BCB7"/>
        </w:rPr>
        <w:t>图</w:t>
      </w:r>
      <w:r>
        <w:rPr>
          <w:color w:val="BBB0A6"/>
        </w:rPr>
        <w:t>示</w:t>
      </w:r>
      <w:r>
        <w:rPr>
          <w:color w:val="BAA89E"/>
        </w:rPr>
        <w:t>例</w:t>
      </w:r>
      <w:r>
        <w:rPr>
          <w:color w:val="A27E6D"/>
        </w:rPr>
        <w:t>图</w:t>
      </w:r>
      <w:r>
        <w:rPr>
          <w:color w:val="B29183"/>
        </w:rPr>
        <w:t>示</w:t>
      </w:r>
      <w:r>
        <w:rPr>
          <w:color w:val="C0AEA3"/>
        </w:rPr>
        <w:t>例</w:t>
      </w:r>
      <w:r>
        <w:rPr>
          <w:color w:val="C6B7AF"/>
        </w:rPr>
        <w:t>图</w:t>
      </w:r>
      <w:r>
        <w:rPr>
          <w:color w:val="CBC0BA"/>
        </w:rPr>
        <w:t>示</w:t>
      </w:r>
      <w:r>
        <w:rPr>
          <w:color w:val="D0C5C1"/>
        </w:rPr>
        <w:t>例</w:t>
      </w:r>
      <w:r>
        <w:rPr>
          <w:color w:val="D6CDCA"/>
        </w:rPr>
        <w:t>图</w:t>
      </w:r>
      <w:r>
        <w:rPr>
          <w:color w:val="D9D4CF"/>
        </w:rPr>
        <w:t>示</w:t>
      </w:r>
      <w:r>
        <w:rPr>
          <w:color w:val="DCD6D2"/>
        </w:rPr>
        <w:t>例</w:t>
      </w:r>
      <w:r>
        <w:rPr>
          <w:color w:val="DDD7D5"/>
        </w:rPr>
        <w:t>图</w:t>
      </w:r>
      <w:r>
        <w:rPr>
          <w:color w:val="DDD8D7"/>
        </w:rPr>
        <w:t>示</w:t>
      </w:r>
      <w:r>
        <w:rPr>
          <w:color w:val="D9D7D5"/>
        </w:rPr>
        <w:t>例</w:t>
      </w:r>
      <w:r>
        <w:rPr>
          <w:color w:val="D5D3D1"/>
        </w:rPr>
        <w:t>图</w:t>
      </w:r>
      <w:r>
        <w:rPr>
          <w:color w:val="D1CCC8"/>
        </w:rPr>
        <w:t>示</w:t>
      </w:r>
      <w:r>
        <w:rPr>
          <w:color w:val="CCC5C2"/>
        </w:rPr>
        <w:t>例</w:t>
      </w:r>
      <w:r>
        <w:rPr>
          <w:color w:val="C2BCB7"/>
        </w:rPr>
        <w:t>图</w:t>
      </w:r>
      <w:r>
        <w:rPr>
          <w:color w:val="BAB2AE"/>
        </w:rPr>
        <w:t>示</w:t>
      </w:r>
      <w:r>
        <w:rPr>
          <w:color w:val="C5CFD3"/>
        </w:rPr>
        <w:t>例</w:t>
      </w:r>
      <w:r>
        <w:rPr>
          <w:color w:val="CBDFEA"/>
        </w:rPr>
        <w:t>图</w:t>
      </w:r>
      <w:r>
        <w:rPr>
          <w:color w:val="CCD2D7"/>
        </w:rPr>
        <w:t>示</w:t>
      </w:r>
      <w:r>
        <w:rPr>
          <w:color w:val="CCCFCD"/>
        </w:rPr>
        <w:t>例</w:t>
      </w:r>
      <w:r>
        <w:rPr>
          <w:color w:val="CDD0CE"/>
        </w:rPr>
        <w:t>图</w:t>
      </w:r>
      <w:r>
        <w:rPr>
          <w:color w:val="D1D4D2"/>
        </w:rPr>
        <w:t>示</w:t>
      </w:r>
      <w:r>
        <w:rPr>
          <w:color w:val="D0D3D1"/>
        </w:rPr>
        <w:t>例</w:t>
      </w:r>
      <w:r>
        <w:rPr>
          <w:color w:val="CFD1CF"/>
        </w:rPr>
        <w:t>图</w:t>
      </w:r>
      <w:r>
        <w:rPr>
          <w:color w:val="D2D5D3"/>
        </w:rPr>
        <w:t>示</w:t>
      </w:r>
      <w:r>
        <w:rPr>
          <w:color w:val="D3D6D3"/>
        </w:rPr>
        <w:t>例</w:t>
      </w:r>
      <w:r>
        <w:rPr>
          <w:color w:val="CDD2D0"/>
        </w:rPr>
        <w:t>图</w:t>
      </w:r>
      <w:r>
        <w:rPr>
          <w:color w:val="D2D3D5"/>
        </w:rPr>
        <w:t>示</w:t>
      </w:r>
      <w:r>
        <w:rPr>
          <w:color w:val="D3D4D8"/>
        </w:rPr>
        <w:t>例</w:t>
      </w:r>
      <w:r>
        <w:rPr>
          <w:color w:val="D1D2D5"/>
        </w:rPr>
        <w:t>图</w:t>
      </w:r>
      <w:r>
        <w:rPr>
          <w:color w:val="D2D3D6"/>
        </w:rPr>
        <w:t>示</w:t>
      </w:r>
      <w:r>
        <w:rPr>
          <w:color w:val="D4D5D8"/>
        </w:rPr>
        <w:t>例</w:t>
      </w:r>
      <w:r>
        <w:rPr>
          <w:color w:val="D2D5D5"/>
        </w:rPr>
        <w:t>图</w:t>
      </w:r>
      <w:r>
        <w:rPr>
          <w:color w:val="D2D5D3"/>
        </w:rPr>
        <w:t>示</w:t>
      </w:r>
      <w:r>
        <w:rPr>
          <w:color w:val="D4D7D7"/>
        </w:rPr>
        <w:t>例</w:t>
      </w:r>
      <w:r>
        <w:rPr>
          <w:color w:val="D2D3D7"/>
        </w:rPr>
        <w:t>图</w:t>
      </w:r>
      <w:r>
        <w:rPr>
          <w:color w:val="D1D2D5"/>
        </w:rPr>
        <w:t>示</w:t>
      </w:r>
      <w:r>
        <w:rPr>
          <w:color w:val="D4D5D8"/>
        </w:rPr>
        <w:t>例</w:t>
      </w:r>
      <w:r>
        <w:rPr>
          <w:color w:val="D3D5D7"/>
        </w:rPr>
        <w:t>图</w:t>
      </w:r>
      <w:r>
        <w:rPr>
          <w:color w:val="D0D3D5"/>
        </w:rPr>
        <w:t>示</w:t>
      </w:r>
      <w:r>
        <w:rPr>
          <w:color w:val="D5D8D6"/>
        </w:rPr>
        <w:t>例</w:t>
      </w:r>
      <w:r>
        <w:rPr>
          <w:color w:val="D5D8D6"/>
        </w:rPr>
        <w:t>图</w:t>
      </w:r>
    </w:p>
    <w:p>
      <w:r/>
      <w:r>
        <w:rPr>
          <w:color w:val="DFE6F5"/>
        </w:rPr>
        <w:t>示</w:t>
      </w:r>
      <w:r>
        <w:rPr>
          <w:color w:val="DFE6F5"/>
        </w:rPr>
        <w:t>例</w:t>
      </w:r>
      <w:r>
        <w:rPr>
          <w:color w:val="DFE7F6"/>
        </w:rPr>
        <w:t>图</w:t>
      </w:r>
      <w:r>
        <w:rPr>
          <w:color w:val="DFE8F6"/>
        </w:rPr>
        <w:t>示</w:t>
      </w:r>
      <w:r>
        <w:rPr>
          <w:color w:val="DFE8F6"/>
        </w:rPr>
        <w:t>例</w:t>
      </w:r>
      <w:r>
        <w:rPr>
          <w:color w:val="DEE7F5"/>
        </w:rPr>
        <w:t>图</w:t>
      </w:r>
      <w:r>
        <w:rPr>
          <w:color w:val="DEE7F5"/>
        </w:rPr>
        <w:t>示</w:t>
      </w:r>
      <w:r>
        <w:rPr>
          <w:color w:val="DCE6F5"/>
        </w:rPr>
        <w:t>例</w:t>
      </w:r>
      <w:r>
        <w:rPr>
          <w:color w:val="DBE5F5"/>
        </w:rPr>
        <w:t>图</w:t>
      </w:r>
      <w:r>
        <w:rPr>
          <w:color w:val="DBE5F5"/>
        </w:rPr>
        <w:t>示</w:t>
      </w:r>
      <w:r>
        <w:rPr>
          <w:color w:val="DCE6F5"/>
        </w:rPr>
        <w:t>例</w:t>
      </w:r>
      <w:r>
        <w:rPr>
          <w:color w:val="DBE5F5"/>
        </w:rPr>
        <w:t>图</w:t>
      </w:r>
      <w:r>
        <w:rPr>
          <w:color w:val="DBE5F5"/>
        </w:rPr>
        <w:t>示</w:t>
      </w:r>
      <w:r>
        <w:rPr>
          <w:color w:val="DAE4F4"/>
        </w:rPr>
        <w:t>例</w:t>
      </w:r>
      <w:r>
        <w:rPr>
          <w:color w:val="DAE4F4"/>
        </w:rPr>
        <w:t>图</w:t>
      </w:r>
      <w:r>
        <w:rPr>
          <w:color w:val="D9E3F3"/>
        </w:rPr>
        <w:t>示</w:t>
      </w:r>
      <w:r>
        <w:rPr>
          <w:color w:val="D7E1F3"/>
        </w:rPr>
        <w:t>例</w:t>
      </w:r>
      <w:r>
        <w:rPr>
          <w:color w:val="D6DEF2"/>
        </w:rPr>
        <w:t>图</w:t>
      </w:r>
      <w:r>
        <w:rPr>
          <w:color w:val="D5DDF1"/>
        </w:rPr>
        <w:t>示</w:t>
      </w:r>
      <w:r>
        <w:rPr>
          <w:color w:val="D4DCF0"/>
        </w:rPr>
        <w:t>例</w:t>
      </w:r>
      <w:r>
        <w:rPr>
          <w:color w:val="D4DDF0"/>
        </w:rPr>
        <w:t>图</w:t>
      </w:r>
      <w:r>
        <w:rPr>
          <w:color w:val="CEDCEF"/>
        </w:rPr>
        <w:t>示</w:t>
      </w:r>
      <w:r>
        <w:rPr>
          <w:color w:val="CAD8EC"/>
        </w:rPr>
        <w:t>例</w:t>
      </w:r>
      <w:r>
        <w:rPr>
          <w:color w:val="C6D3E9"/>
        </w:rPr>
        <w:t>图</w:t>
      </w:r>
      <w:r>
        <w:rPr>
          <w:color w:val="C5D2E8"/>
        </w:rPr>
        <w:t>示</w:t>
      </w:r>
      <w:r>
        <w:rPr>
          <w:color w:val="C4D1E7"/>
        </w:rPr>
        <w:t>例</w:t>
      </w:r>
      <w:r>
        <w:rPr>
          <w:color w:val="C3D0E6"/>
        </w:rPr>
        <w:t>图</w:t>
      </w:r>
      <w:r>
        <w:rPr>
          <w:color w:val="B2C2DC"/>
        </w:rPr>
        <w:t>示</w:t>
      </w:r>
      <w:r>
        <w:rPr>
          <w:color w:val="B7C8DF"/>
        </w:rPr>
        <w:t>例</w:t>
      </w:r>
      <w:r>
        <w:rPr>
          <w:color w:val="BDCDE5"/>
        </w:rPr>
        <w:t>图</w:t>
      </w:r>
      <w:r>
        <w:rPr>
          <w:color w:val="A9BEDB"/>
        </w:rPr>
        <w:t>示</w:t>
      </w:r>
      <w:r>
        <w:rPr>
          <w:color w:val="9BAABE"/>
        </w:rPr>
        <w:t>例</w:t>
      </w:r>
      <w:r>
        <w:rPr>
          <w:color w:val="999D9F"/>
        </w:rPr>
        <w:t>图</w:t>
      </w:r>
      <w:r>
        <w:rPr>
          <w:color w:val="A0A4A6"/>
        </w:rPr>
        <w:t>示</w:t>
      </w:r>
      <w:r>
        <w:rPr>
          <w:color w:val="9EA2A2"/>
        </w:rPr>
        <w:t>例</w:t>
      </w:r>
      <w:r>
        <w:rPr>
          <w:color w:val="A2A5A2"/>
        </w:rPr>
        <w:t>图</w:t>
      </w:r>
      <w:r>
        <w:rPr>
          <w:color w:val="A2A5A1"/>
        </w:rPr>
        <w:t>示</w:t>
      </w:r>
      <w:r>
        <w:rPr>
          <w:color w:val="9A9D99"/>
        </w:rPr>
        <w:t>例</w:t>
      </w:r>
      <w:r>
        <w:rPr>
          <w:color w:val="979995"/>
        </w:rPr>
        <w:t>图</w:t>
      </w:r>
      <w:r>
        <w:rPr>
          <w:color w:val="909492"/>
        </w:rPr>
        <w:t>示</w:t>
      </w:r>
      <w:r>
        <w:rPr>
          <w:color w:val="A6B8CA"/>
        </w:rPr>
        <w:t>例</w:t>
      </w:r>
      <w:r>
        <w:rPr>
          <w:color w:val="ABBFD3"/>
        </w:rPr>
        <w:t>图</w:t>
      </w:r>
      <w:r>
        <w:rPr>
          <w:color w:val="B3C5D6"/>
        </w:rPr>
        <w:t>示</w:t>
      </w:r>
      <w:r>
        <w:rPr>
          <w:color w:val="AFB4BD"/>
        </w:rPr>
        <w:t>例</w:t>
      </w:r>
      <w:r>
        <w:rPr>
          <w:color w:val="B4B2B6"/>
        </w:rPr>
        <w:t>图</w:t>
      </w:r>
      <w:r>
        <w:rPr>
          <w:color w:val="B7B1B1"/>
        </w:rPr>
        <w:t>示</w:t>
      </w:r>
      <w:r>
        <w:rPr>
          <w:color w:val="B7ACAC"/>
        </w:rPr>
        <w:t>例</w:t>
      </w:r>
      <w:r>
        <w:rPr>
          <w:color w:val="B7ABA9"/>
        </w:rPr>
        <w:t>图</w:t>
      </w:r>
      <w:r>
        <w:rPr>
          <w:color w:val="B6ADAD"/>
        </w:rPr>
        <w:t>示</w:t>
      </w:r>
      <w:r>
        <w:rPr>
          <w:color w:val="B6B0AE"/>
        </w:rPr>
        <w:t>例</w:t>
      </w:r>
      <w:r>
        <w:rPr>
          <w:color w:val="B7ACA8"/>
        </w:rPr>
        <w:t>图</w:t>
      </w:r>
      <w:r>
        <w:rPr>
          <w:color w:val="B8ACA3"/>
        </w:rPr>
        <w:t>示</w:t>
      </w:r>
      <w:r>
        <w:rPr>
          <w:color w:val="BCADA3"/>
        </w:rPr>
        <w:t>例</w:t>
      </w:r>
      <w:r>
        <w:rPr>
          <w:color w:val="BFAAA1"/>
        </w:rPr>
        <w:t>图</w:t>
      </w:r>
      <w:r>
        <w:rPr>
          <w:color w:val="BFA9A1"/>
        </w:rPr>
        <w:t>示</w:t>
      </w:r>
      <w:r>
        <w:rPr>
          <w:color w:val="BFAAA2"/>
        </w:rPr>
        <w:t>例</w:t>
      </w:r>
      <w:r>
        <w:rPr>
          <w:color w:val="C1ADA6"/>
        </w:rPr>
        <w:t>图</w:t>
      </w:r>
      <w:r>
        <w:rPr>
          <w:color w:val="C7B0AB"/>
        </w:rPr>
        <w:t>示</w:t>
      </w:r>
      <w:r>
        <w:rPr>
          <w:color w:val="C9B9B4"/>
        </w:rPr>
        <w:t>例</w:t>
      </w:r>
      <w:r>
        <w:rPr>
          <w:color w:val="C8BCB9"/>
        </w:rPr>
        <w:t>图</w:t>
      </w:r>
      <w:r>
        <w:rPr>
          <w:color w:val="C8BDBA"/>
        </w:rPr>
        <w:t>示</w:t>
      </w:r>
      <w:r>
        <w:rPr>
          <w:color w:val="C7C1BC"/>
        </w:rPr>
        <w:t>例</w:t>
      </w:r>
      <w:r>
        <w:rPr>
          <w:color w:val="C6C0BB"/>
        </w:rPr>
        <w:t>图</w:t>
      </w:r>
      <w:r>
        <w:rPr>
          <w:color w:val="C3BAB3"/>
        </w:rPr>
        <w:t>示</w:t>
      </w:r>
      <w:r>
        <w:rPr>
          <w:color w:val="BDADA3"/>
        </w:rPr>
        <w:t>例</w:t>
      </w:r>
      <w:r>
        <w:rPr>
          <w:color w:val="AB8B7C"/>
        </w:rPr>
        <w:t>图</w:t>
      </w:r>
      <w:r>
        <w:rPr>
          <w:color w:val="B29180"/>
        </w:rPr>
        <w:t>示</w:t>
      </w:r>
      <w:r>
        <w:rPr>
          <w:color w:val="C3AFA3"/>
        </w:rPr>
        <w:t>例</w:t>
      </w:r>
      <w:r>
        <w:rPr>
          <w:color w:val="C9B9B1"/>
        </w:rPr>
        <w:t>图</w:t>
      </w:r>
      <w:r>
        <w:rPr>
          <w:color w:val="CEC3BD"/>
        </w:rPr>
        <w:t>示</w:t>
      </w:r>
      <w:r>
        <w:rPr>
          <w:color w:val="D2CAC5"/>
        </w:rPr>
        <w:t>例</w:t>
      </w:r>
      <w:r>
        <w:rPr>
          <w:color w:val="D6CFCB"/>
        </w:rPr>
        <w:t>图</w:t>
      </w:r>
      <w:r>
        <w:rPr>
          <w:color w:val="D9D4CF"/>
        </w:rPr>
        <w:t>示</w:t>
      </w:r>
      <w:r>
        <w:rPr>
          <w:color w:val="DCD7D4"/>
        </w:rPr>
        <w:t>例</w:t>
      </w:r>
      <w:r>
        <w:rPr>
          <w:color w:val="DDD8D7"/>
        </w:rPr>
        <w:t>图</w:t>
      </w:r>
      <w:r>
        <w:rPr>
          <w:color w:val="DDD8D7"/>
        </w:rPr>
        <w:t>示</w:t>
      </w:r>
      <w:r>
        <w:rPr>
          <w:color w:val="DAD7D5"/>
        </w:rPr>
        <w:t>例</w:t>
      </w:r>
      <w:r>
        <w:rPr>
          <w:color w:val="D6D3D1"/>
        </w:rPr>
        <w:t>图</w:t>
      </w:r>
      <w:r>
        <w:rPr>
          <w:color w:val="D1CCC7"/>
        </w:rPr>
        <w:t>示</w:t>
      </w:r>
      <w:r>
        <w:rPr>
          <w:color w:val="CCC5C1"/>
        </w:rPr>
        <w:t>例</w:t>
      </w:r>
      <w:r>
        <w:rPr>
          <w:color w:val="C3BAB6"/>
        </w:rPr>
        <w:t>图</w:t>
      </w:r>
      <w:r>
        <w:rPr>
          <w:color w:val="BBB3AD"/>
        </w:rPr>
        <w:t>示</w:t>
      </w:r>
      <w:r>
        <w:rPr>
          <w:color w:val="C1C8CB"/>
        </w:rPr>
        <w:t>例</w:t>
      </w:r>
      <w:r>
        <w:rPr>
          <w:color w:val="CCDFE9"/>
        </w:rPr>
        <w:t>图</w:t>
      </w:r>
      <w:r>
        <w:rPr>
          <w:color w:val="CDD3D7"/>
        </w:rPr>
        <w:t>示</w:t>
      </w:r>
      <w:r>
        <w:rPr>
          <w:color w:val="CBCECB"/>
        </w:rPr>
        <w:t>例</w:t>
      </w:r>
      <w:r>
        <w:rPr>
          <w:color w:val="CED1CF"/>
        </w:rPr>
        <w:t>图</w:t>
      </w:r>
      <w:r>
        <w:rPr>
          <w:color w:val="D0D3D1"/>
        </w:rPr>
        <w:t>示</w:t>
      </w:r>
      <w:r>
        <w:rPr>
          <w:color w:val="CDD1CF"/>
        </w:rPr>
        <w:t>例</w:t>
      </w:r>
      <w:r>
        <w:rPr>
          <w:color w:val="D0D3D1"/>
        </w:rPr>
        <w:t>图</w:t>
      </w:r>
      <w:r>
        <w:rPr>
          <w:color w:val="D2D5D5"/>
        </w:rPr>
        <w:t>示</w:t>
      </w:r>
      <w:r>
        <w:rPr>
          <w:color w:val="D2D3D5"/>
        </w:rPr>
        <w:t>例</w:t>
      </w:r>
      <w:r>
        <w:rPr>
          <w:color w:val="CED1D3"/>
        </w:rPr>
        <w:t>图</w:t>
      </w:r>
      <w:r>
        <w:rPr>
          <w:color w:val="D3D4D7"/>
        </w:rPr>
        <w:t>示</w:t>
      </w:r>
      <w:r>
        <w:rPr>
          <w:color w:val="D3D4D7"/>
        </w:rPr>
        <w:t>例</w:t>
      </w:r>
      <w:r>
        <w:rPr>
          <w:color w:val="D1D2D4"/>
        </w:rPr>
        <w:t>图</w:t>
      </w:r>
      <w:r>
        <w:rPr>
          <w:color w:val="D3D6D6"/>
        </w:rPr>
        <w:t>示</w:t>
      </w:r>
      <w:r>
        <w:rPr>
          <w:color w:val="D4D5D7"/>
        </w:rPr>
        <w:t>例</w:t>
      </w:r>
      <w:r>
        <w:rPr>
          <w:color w:val="D1D2D4"/>
        </w:rPr>
        <w:t>图</w:t>
      </w:r>
      <w:r>
        <w:rPr>
          <w:color w:val="D2D5D3"/>
        </w:rPr>
        <w:t>示</w:t>
      </w:r>
      <w:r>
        <w:rPr>
          <w:color w:val="D5D7D7"/>
        </w:rPr>
        <w:t>例</w:t>
      </w:r>
      <w:r>
        <w:rPr>
          <w:color w:val="D2D4D7"/>
        </w:rPr>
        <w:t>图</w:t>
      </w:r>
      <w:r>
        <w:rPr>
          <w:color w:val="D2D4D6"/>
        </w:rPr>
        <w:t>示</w:t>
      </w:r>
      <w:r>
        <w:rPr>
          <w:color w:val="D5D6D9"/>
        </w:rPr>
        <w:t>例</w:t>
      </w:r>
      <w:r>
        <w:rPr>
          <w:color w:val="D2D5D8"/>
        </w:rPr>
        <w:t>图</w:t>
      </w:r>
      <w:r>
        <w:rPr>
          <w:color w:val="D0D4D6"/>
        </w:rPr>
        <w:t>示</w:t>
      </w:r>
      <w:r>
        <w:rPr>
          <w:color w:val="D5D8D6"/>
        </w:rPr>
        <w:t>例</w:t>
      </w:r>
      <w:r>
        <w:rPr>
          <w:color w:val="D4D7D5"/>
        </w:rPr>
        <w:t>图</w:t>
      </w:r>
    </w:p>
    <w:p>
      <w:r/>
      <w:r>
        <w:rPr>
          <w:color w:val="DFE6F5"/>
        </w:rPr>
        <w:t>示</w:t>
      </w:r>
      <w:r>
        <w:rPr>
          <w:color w:val="DFE6F5"/>
        </w:rPr>
        <w:t>例</w:t>
      </w:r>
      <w:r>
        <w:rPr>
          <w:color w:val="E0E7F6"/>
        </w:rPr>
        <w:t>图</w:t>
      </w:r>
      <w:r>
        <w:rPr>
          <w:color w:val="DFE8F6"/>
        </w:rPr>
        <w:t>示</w:t>
      </w:r>
      <w:r>
        <w:rPr>
          <w:color w:val="DEE7F5"/>
        </w:rPr>
        <w:t>例</w:t>
      </w:r>
      <w:r>
        <w:rPr>
          <w:color w:val="DEE7F5"/>
        </w:rPr>
        <w:t>图</w:t>
      </w:r>
      <w:r>
        <w:rPr>
          <w:color w:val="DDE6F4"/>
        </w:rPr>
        <w:t>示</w:t>
      </w:r>
      <w:r>
        <w:rPr>
          <w:color w:val="DCE6F6"/>
        </w:rPr>
        <w:t>例</w:t>
      </w:r>
      <w:r>
        <w:rPr>
          <w:color w:val="DCE6F6"/>
        </w:rPr>
        <w:t>图</w:t>
      </w:r>
      <w:r>
        <w:rPr>
          <w:color w:val="DDE6F4"/>
        </w:rPr>
        <w:t>示</w:t>
      </w:r>
      <w:r>
        <w:rPr>
          <w:color w:val="DCE6F6"/>
        </w:rPr>
        <w:t>例</w:t>
      </w:r>
      <w:r>
        <w:rPr>
          <w:color w:val="DCE6F6"/>
        </w:rPr>
        <w:t>图</w:t>
      </w:r>
      <w:r>
        <w:rPr>
          <w:color w:val="DBE5F5"/>
        </w:rPr>
        <w:t>示</w:t>
      </w:r>
      <w:r>
        <w:rPr>
          <w:color w:val="D9E3F3"/>
        </w:rPr>
        <w:t>例</w:t>
      </w:r>
      <w:r>
        <w:rPr>
          <w:color w:val="D9E2F3"/>
        </w:rPr>
        <w:t>图</w:t>
      </w:r>
      <w:r>
        <w:rPr>
          <w:color w:val="D7E1F2"/>
        </w:rPr>
        <w:t>示</w:t>
      </w:r>
      <w:r>
        <w:rPr>
          <w:color w:val="D6E0F2"/>
        </w:rPr>
        <w:t>例</w:t>
      </w:r>
      <w:r>
        <w:rPr>
          <w:color w:val="D7DFF3"/>
        </w:rPr>
        <w:t>图</w:t>
      </w:r>
      <w:r>
        <w:rPr>
          <w:color w:val="D7DFF3"/>
        </w:rPr>
        <w:t>示</w:t>
      </w:r>
      <w:r>
        <w:rPr>
          <w:color w:val="D6DEF2"/>
        </w:rPr>
        <w:t>例</w:t>
      </w:r>
      <w:r>
        <w:rPr>
          <w:color w:val="D1DCEF"/>
        </w:rPr>
        <w:t>图</w:t>
      </w:r>
      <w:r>
        <w:rPr>
          <w:color w:val="CCDAEC"/>
        </w:rPr>
        <w:t>示</w:t>
      </w:r>
      <w:r>
        <w:rPr>
          <w:color w:val="CBD9ED"/>
        </w:rPr>
        <w:t>例</w:t>
      </w:r>
      <w:r>
        <w:rPr>
          <w:color w:val="CBD8EE"/>
        </w:rPr>
        <w:t>图</w:t>
      </w:r>
      <w:r>
        <w:rPr>
          <w:color w:val="C9D6EC"/>
        </w:rPr>
        <w:t>示</w:t>
      </w:r>
      <w:r>
        <w:rPr>
          <w:color w:val="C3D1E7"/>
        </w:rPr>
        <w:t>例</w:t>
      </w:r>
      <w:r>
        <w:rPr>
          <w:color w:val="C1CEE4"/>
        </w:rPr>
        <w:t>图</w:t>
      </w:r>
      <w:r>
        <w:rPr>
          <w:color w:val="B1C4DB"/>
        </w:rPr>
        <w:t>示</w:t>
      </w:r>
      <w:r>
        <w:rPr>
          <w:color w:val="B3C6DE"/>
        </w:rPr>
        <w:t>例</w:t>
      </w:r>
      <w:r>
        <w:rPr>
          <w:color w:val="BCCEE5"/>
        </w:rPr>
        <w:t>图</w:t>
      </w:r>
      <w:r>
        <w:rPr>
          <w:color w:val="ABBFDB"/>
        </w:rPr>
        <w:t>示</w:t>
      </w:r>
      <w:r>
        <w:rPr>
          <w:color w:val="9DADC3"/>
        </w:rPr>
        <w:t>例</w:t>
      </w:r>
      <w:r>
        <w:rPr>
          <w:color w:val="979C9F"/>
        </w:rPr>
        <w:t>图</w:t>
      </w:r>
      <w:r>
        <w:rPr>
          <w:color w:val="A0A4A2"/>
        </w:rPr>
        <w:t>示</w:t>
      </w:r>
      <w:r>
        <w:rPr>
          <w:color w:val="9DA0A0"/>
        </w:rPr>
        <w:t>例</w:t>
      </w:r>
      <w:r>
        <w:rPr>
          <w:color w:val="A2A4A1"/>
        </w:rPr>
        <w:t>图</w:t>
      </w:r>
      <w:r>
        <w:rPr>
          <w:color w:val="A0A39F"/>
        </w:rPr>
        <w:t>示</w:t>
      </w:r>
      <w:r>
        <w:rPr>
          <w:color w:val="9A9C99"/>
        </w:rPr>
        <w:t>例</w:t>
      </w:r>
      <w:r>
        <w:rPr>
          <w:color w:val="989894"/>
        </w:rPr>
        <w:t>图</w:t>
      </w:r>
      <w:r>
        <w:rPr>
          <w:color w:val="949A9A"/>
        </w:rPr>
        <w:t>示</w:t>
      </w:r>
      <w:r>
        <w:rPr>
          <w:color w:val="A6B9CD"/>
        </w:rPr>
        <w:t>例</w:t>
      </w:r>
      <w:r>
        <w:rPr>
          <w:color w:val="AFC2D6"/>
        </w:rPr>
        <w:t>图</w:t>
      </w:r>
      <w:r>
        <w:rPr>
          <w:color w:val="B1BFCB"/>
        </w:rPr>
        <w:t>示</w:t>
      </w:r>
      <w:r>
        <w:rPr>
          <w:color w:val="B4B2B8"/>
        </w:rPr>
        <w:t>例</w:t>
      </w:r>
      <w:r>
        <w:rPr>
          <w:color w:val="B7B2B3"/>
        </w:rPr>
        <w:t>图</w:t>
      </w:r>
      <w:r>
        <w:rPr>
          <w:color w:val="B8AEAE"/>
        </w:rPr>
        <w:t>示</w:t>
      </w:r>
      <w:r>
        <w:rPr>
          <w:color w:val="B7ABAB"/>
        </w:rPr>
        <w:t>例</w:t>
      </w:r>
      <w:r>
        <w:rPr>
          <w:color w:val="B5A8A7"/>
        </w:rPr>
        <w:t>图</w:t>
      </w:r>
      <w:r>
        <w:rPr>
          <w:color w:val="B5ADAF"/>
        </w:rPr>
        <w:t>示</w:t>
      </w:r>
      <w:r>
        <w:rPr>
          <w:color w:val="B6B0AE"/>
        </w:rPr>
        <w:t>例</w:t>
      </w:r>
      <w:r>
        <w:rPr>
          <w:color w:val="B9ACAA"/>
        </w:rPr>
        <w:t>图</w:t>
      </w:r>
      <w:r>
        <w:rPr>
          <w:color w:val="BAAEA8"/>
        </w:rPr>
        <w:t>示</w:t>
      </w:r>
      <w:r>
        <w:rPr>
          <w:color w:val="BDAFA8"/>
        </w:rPr>
        <w:t>例</w:t>
      </w:r>
      <w:r>
        <w:rPr>
          <w:color w:val="C1B2AA"/>
        </w:rPr>
        <w:t>图</w:t>
      </w:r>
      <w:r>
        <w:rPr>
          <w:color w:val="C3B4AC"/>
        </w:rPr>
        <w:t>示</w:t>
      </w:r>
      <w:r>
        <w:rPr>
          <w:color w:val="C5B5AE"/>
        </w:rPr>
        <w:t>例</w:t>
      </w:r>
      <w:r>
        <w:rPr>
          <w:color w:val="C9BAB4"/>
        </w:rPr>
        <w:t>图</w:t>
      </w:r>
      <w:r>
        <w:rPr>
          <w:color w:val="CEC0BE"/>
        </w:rPr>
        <w:t>示</w:t>
      </w:r>
      <w:r>
        <w:rPr>
          <w:color w:val="CEC2BF"/>
        </w:rPr>
        <w:t>例</w:t>
      </w:r>
      <w:r>
        <w:rPr>
          <w:color w:val="CFC1BF"/>
        </w:rPr>
        <w:t>图</w:t>
      </w:r>
      <w:r>
        <w:rPr>
          <w:color w:val="CFC4C0"/>
        </w:rPr>
        <w:t>示</w:t>
      </w:r>
      <w:r>
        <w:rPr>
          <w:color w:val="CEC6C2"/>
        </w:rPr>
        <w:t>例</w:t>
      </w:r>
      <w:r>
        <w:rPr>
          <w:color w:val="CBC6C1"/>
        </w:rPr>
        <w:t>图</w:t>
      </w:r>
      <w:r>
        <w:rPr>
          <w:color w:val="C7C1BB"/>
        </w:rPr>
        <w:t>示</w:t>
      </w:r>
      <w:r>
        <w:rPr>
          <w:color w:val="BFB3AB"/>
        </w:rPr>
        <w:t>例</w:t>
      </w:r>
      <w:r>
        <w:rPr>
          <w:color w:val="B09588"/>
        </w:rPr>
        <w:t>图</w:t>
      </w:r>
      <w:r>
        <w:rPr>
          <w:color w:val="B18F7D"/>
        </w:rPr>
        <w:t>示</w:t>
      </w:r>
      <w:r>
        <w:rPr>
          <w:color w:val="C4AFA3"/>
        </w:rPr>
        <w:t>例</w:t>
      </w:r>
      <w:r>
        <w:rPr>
          <w:color w:val="CBBAB0"/>
        </w:rPr>
        <w:t>图</w:t>
      </w:r>
      <w:r>
        <w:rPr>
          <w:color w:val="CFC3BB"/>
        </w:rPr>
        <w:t>示</w:t>
      </w:r>
      <w:r>
        <w:rPr>
          <w:color w:val="D3CEC8"/>
        </w:rPr>
        <w:t>例</w:t>
      </w:r>
      <w:r>
        <w:rPr>
          <w:color w:val="D6D1CC"/>
        </w:rPr>
        <w:t>图</w:t>
      </w:r>
      <w:r>
        <w:rPr>
          <w:color w:val="DAD4D0"/>
        </w:rPr>
        <w:t>示</w:t>
      </w:r>
      <w:r>
        <w:rPr>
          <w:color w:val="DCD7D3"/>
        </w:rPr>
        <w:t>例</w:t>
      </w:r>
      <w:r>
        <w:rPr>
          <w:color w:val="DED6D6"/>
        </w:rPr>
        <w:t>图</w:t>
      </w:r>
      <w:r>
        <w:rPr>
          <w:color w:val="DDD7D7"/>
        </w:rPr>
        <w:t>示</w:t>
      </w:r>
      <w:r>
        <w:rPr>
          <w:color w:val="DAD7D6"/>
        </w:rPr>
        <w:t>例</w:t>
      </w:r>
      <w:r>
        <w:rPr>
          <w:color w:val="D6D3D0"/>
        </w:rPr>
        <w:t>图</w:t>
      </w:r>
      <w:r>
        <w:rPr>
          <w:color w:val="D1CCC7"/>
        </w:rPr>
        <w:t>示</w:t>
      </w:r>
      <w:r>
        <w:rPr>
          <w:color w:val="CBC5C0"/>
        </w:rPr>
        <w:t>例</w:t>
      </w:r>
      <w:r>
        <w:rPr>
          <w:color w:val="C3B9B5"/>
        </w:rPr>
        <w:t>图</w:t>
      </w:r>
      <w:r>
        <w:rPr>
          <w:color w:val="BBB3AD"/>
        </w:rPr>
        <w:t>示</w:t>
      </w:r>
      <w:r>
        <w:rPr>
          <w:color w:val="BFC5C7"/>
        </w:rPr>
        <w:t>例</w:t>
      </w:r>
      <w:r>
        <w:rPr>
          <w:color w:val="D0E2EC"/>
        </w:rPr>
        <w:t>图</w:t>
      </w:r>
      <w:r>
        <w:rPr>
          <w:color w:val="CBD1D3"/>
        </w:rPr>
        <w:t>示</w:t>
      </w:r>
      <w:r>
        <w:rPr>
          <w:color w:val="CBCDCB"/>
        </w:rPr>
        <w:t>例</w:t>
      </w:r>
      <w:r>
        <w:rPr>
          <w:color w:val="CFD2D0"/>
        </w:rPr>
        <w:t>图</w:t>
      </w:r>
      <w:r>
        <w:rPr>
          <w:color w:val="D0D3D1"/>
        </w:rPr>
        <w:t>示</w:t>
      </w:r>
      <w:r>
        <w:rPr>
          <w:color w:val="CCD0CE"/>
        </w:rPr>
        <w:t>例</w:t>
      </w:r>
      <w:r>
        <w:rPr>
          <w:color w:val="D1D4D2"/>
        </w:rPr>
        <w:t>图</w:t>
      </w:r>
      <w:r>
        <w:rPr>
          <w:color w:val="D2D5D5"/>
        </w:rPr>
        <w:t>示</w:t>
      </w:r>
      <w:r>
        <w:rPr>
          <w:color w:val="D0D1D4"/>
        </w:rPr>
        <w:t>例</w:t>
      </w:r>
      <w:r>
        <w:rPr>
          <w:color w:val="CFD3D3"/>
        </w:rPr>
        <w:t>图</w:t>
      </w:r>
      <w:r>
        <w:rPr>
          <w:color w:val="D3D4D6"/>
        </w:rPr>
        <w:t>示</w:t>
      </w:r>
      <w:r>
        <w:rPr>
          <w:color w:val="D2D4D6"/>
        </w:rPr>
        <w:t>例</w:t>
      </w:r>
      <w:r>
        <w:rPr>
          <w:color w:val="D0D3D5"/>
        </w:rPr>
        <w:t>图</w:t>
      </w:r>
      <w:r>
        <w:rPr>
          <w:color w:val="D2D4D7"/>
        </w:rPr>
        <w:t>示</w:t>
      </w:r>
      <w:r>
        <w:rPr>
          <w:color w:val="D4D4D9"/>
        </w:rPr>
        <w:t>例</w:t>
      </w:r>
      <w:r>
        <w:rPr>
          <w:color w:val="D0D2D6"/>
        </w:rPr>
        <w:t>图</w:t>
      </w:r>
      <w:r>
        <w:rPr>
          <w:color w:val="D2D3D6"/>
        </w:rPr>
        <w:t>示</w:t>
      </w:r>
      <w:r>
        <w:rPr>
          <w:color w:val="D4D5D8"/>
        </w:rPr>
        <w:t>例</w:t>
      </w:r>
      <w:r>
        <w:rPr>
          <w:color w:val="D0D2D5"/>
        </w:rPr>
        <w:t>图</w:t>
      </w:r>
      <w:r>
        <w:rPr>
          <w:color w:val="D2D4D6"/>
        </w:rPr>
        <w:t>示</w:t>
      </w:r>
      <w:r>
        <w:rPr>
          <w:color w:val="D5D6D9"/>
        </w:rPr>
        <w:t>例</w:t>
      </w:r>
      <w:r>
        <w:rPr>
          <w:color w:val="D2D4D7"/>
        </w:rPr>
        <w:t>图</w:t>
      </w:r>
      <w:r>
        <w:rPr>
          <w:color w:val="D3D5D7"/>
        </w:rPr>
        <w:t>示</w:t>
      </w:r>
      <w:r>
        <w:rPr>
          <w:color w:val="D5D8D6"/>
        </w:rPr>
        <w:t>例</w:t>
      </w:r>
      <w:r>
        <w:rPr>
          <w:color w:val="D5D8D6"/>
        </w:rPr>
        <w:t>图</w:t>
      </w:r>
    </w:p>
    <w:p>
      <w:r/>
      <w:r>
        <w:rPr>
          <w:color w:val="DEE5F4"/>
        </w:rPr>
        <w:t>示</w:t>
      </w:r>
      <w:r>
        <w:rPr>
          <w:color w:val="DFE6F5"/>
        </w:rPr>
        <w:t>例</w:t>
      </w:r>
      <w:r>
        <w:rPr>
          <w:color w:val="E0E7F6"/>
        </w:rPr>
        <w:t>图</w:t>
      </w:r>
      <w:r>
        <w:rPr>
          <w:color w:val="E0E8F6"/>
        </w:rPr>
        <w:t>示</w:t>
      </w:r>
      <w:r>
        <w:rPr>
          <w:color w:val="DFE8F6"/>
        </w:rPr>
        <w:t>例</w:t>
      </w:r>
      <w:r>
        <w:rPr>
          <w:color w:val="DEE7F5"/>
        </w:rPr>
        <w:t>图</w:t>
      </w:r>
      <w:r>
        <w:rPr>
          <w:color w:val="DEE7F5"/>
        </w:rPr>
        <w:t>示</w:t>
      </w:r>
      <w:r>
        <w:rPr>
          <w:color w:val="DDE7F6"/>
        </w:rPr>
        <w:t>例</w:t>
      </w:r>
      <w:r>
        <w:rPr>
          <w:color w:val="DDE7F6"/>
        </w:rPr>
        <w:t>图</w:t>
      </w:r>
      <w:r>
        <w:rPr>
          <w:color w:val="DEE7F5"/>
        </w:rPr>
        <w:t>示</w:t>
      </w:r>
      <w:r>
        <w:rPr>
          <w:color w:val="DCE6F6"/>
        </w:rPr>
        <w:t>例</w:t>
      </w:r>
      <w:r>
        <w:rPr>
          <w:color w:val="DAE4F4"/>
        </w:rPr>
        <w:t>图</w:t>
      </w:r>
      <w:r>
        <w:rPr>
          <w:color w:val="DAE4F4"/>
        </w:rPr>
        <w:t>示</w:t>
      </w:r>
      <w:r>
        <w:rPr>
          <w:color w:val="D8E2F2"/>
        </w:rPr>
        <w:t>例</w:t>
      </w:r>
      <w:r>
        <w:rPr>
          <w:color w:val="D8E2F3"/>
        </w:rPr>
        <w:t>图</w:t>
      </w:r>
      <w:r>
        <w:rPr>
          <w:color w:val="D9E2F4"/>
        </w:rPr>
        <w:t>示</w:t>
      </w:r>
      <w:r>
        <w:rPr>
          <w:color w:val="DAE3F4"/>
        </w:rPr>
        <w:t>例</w:t>
      </w:r>
      <w:r>
        <w:rPr>
          <w:color w:val="D9E2F4"/>
        </w:rPr>
        <w:t>图</w:t>
      </w:r>
      <w:r>
        <w:rPr>
          <w:color w:val="D7DFF3"/>
        </w:rPr>
        <w:t>示</w:t>
      </w:r>
      <w:r>
        <w:rPr>
          <w:color w:val="D4DCF0"/>
        </w:rPr>
        <w:t>例</w:t>
      </w:r>
      <w:r>
        <w:rPr>
          <w:color w:val="D1DCEE"/>
        </w:rPr>
        <w:t>图</w:t>
      </w:r>
      <w:r>
        <w:rPr>
          <w:color w:val="D1DBEF"/>
        </w:rPr>
        <w:t>示</w:t>
      </w:r>
      <w:r>
        <w:rPr>
          <w:color w:val="D0DBF0"/>
        </w:rPr>
        <w:t>例</w:t>
      </w:r>
      <w:r>
        <w:rPr>
          <w:color w:val="CCD9EE"/>
        </w:rPr>
        <w:t>图</w:t>
      </w:r>
      <w:r>
        <w:rPr>
          <w:color w:val="C8D5EB"/>
        </w:rPr>
        <w:t>示</w:t>
      </w:r>
      <w:r>
        <w:rPr>
          <w:color w:val="C3D0E6"/>
        </w:rPr>
        <w:t>例</w:t>
      </w:r>
      <w:r>
        <w:rPr>
          <w:color w:val="BFCEE3"/>
        </w:rPr>
        <w:t>图</w:t>
      </w:r>
      <w:r>
        <w:rPr>
          <w:color w:val="B2C5DB"/>
        </w:rPr>
        <w:t>示</w:t>
      </w:r>
      <w:r>
        <w:rPr>
          <w:color w:val="B3C5DD"/>
        </w:rPr>
        <w:t>例</w:t>
      </w:r>
      <w:r>
        <w:rPr>
          <w:color w:val="BBCDE5"/>
        </w:rPr>
        <w:t>图</w:t>
      </w:r>
      <w:r>
        <w:rPr>
          <w:color w:val="ACC0DB"/>
        </w:rPr>
        <w:t>示</w:t>
      </w:r>
      <w:r>
        <w:rPr>
          <w:color w:val="A0B1C8"/>
        </w:rPr>
        <w:t>例</w:t>
      </w:r>
      <w:r>
        <w:rPr>
          <w:color w:val="989DA0"/>
        </w:rPr>
        <w:t>图</w:t>
      </w:r>
      <w:r>
        <w:rPr>
          <w:color w:val="9FA3A1"/>
        </w:rPr>
        <w:t>示</w:t>
      </w:r>
      <w:r>
        <w:rPr>
          <w:color w:val="9DA19E"/>
        </w:rPr>
        <w:t>例</w:t>
      </w:r>
      <w:r>
        <w:rPr>
          <w:color w:val="A0A3A0"/>
        </w:rPr>
        <w:t>图</w:t>
      </w:r>
      <w:r>
        <w:rPr>
          <w:color w:val="9EA29D"/>
        </w:rPr>
        <w:t>示</w:t>
      </w:r>
      <w:r>
        <w:rPr>
          <w:color w:val="9A9C98"/>
        </w:rPr>
        <w:t>例</w:t>
      </w:r>
      <w:r>
        <w:rPr>
          <w:color w:val="979592"/>
        </w:rPr>
        <w:t>图</w:t>
      </w:r>
      <w:r>
        <w:rPr>
          <w:color w:val="939A9E"/>
        </w:rPr>
        <w:t>示</w:t>
      </w:r>
      <w:r>
        <w:rPr>
          <w:color w:val="A6B9CD"/>
        </w:rPr>
        <w:t>例</w:t>
      </w:r>
      <w:r>
        <w:rPr>
          <w:color w:val="B1C4D7"/>
        </w:rPr>
        <w:t>图</w:t>
      </w:r>
      <w:r>
        <w:rPr>
          <w:color w:val="B0B6C0"/>
        </w:rPr>
        <w:t>示</w:t>
      </w:r>
      <w:r>
        <w:rPr>
          <w:color w:val="B7B2B7"/>
        </w:rPr>
        <w:t>例</w:t>
      </w:r>
      <w:r>
        <w:rPr>
          <w:color w:val="B8B0AF"/>
        </w:rPr>
        <w:t>图</w:t>
      </w:r>
      <w:r>
        <w:rPr>
          <w:color w:val="B8ADAC"/>
        </w:rPr>
        <w:t>示</w:t>
      </w:r>
      <w:r>
        <w:rPr>
          <w:color w:val="B5A8A8"/>
        </w:rPr>
        <w:t>例</w:t>
      </w:r>
      <w:r>
        <w:rPr>
          <w:color w:val="B4A8A6"/>
        </w:rPr>
        <w:t>图</w:t>
      </w:r>
      <w:r>
        <w:rPr>
          <w:color w:val="B5ACAF"/>
        </w:rPr>
        <w:t>示</w:t>
      </w:r>
      <w:r>
        <w:rPr>
          <w:color w:val="B8ADAE"/>
        </w:rPr>
        <w:t>例</w:t>
      </w:r>
      <w:r>
        <w:rPr>
          <w:color w:val="B9ABA9"/>
        </w:rPr>
        <w:t>图</w:t>
      </w:r>
      <w:r>
        <w:rPr>
          <w:color w:val="BCADA7"/>
        </w:rPr>
        <w:t>示</w:t>
      </w:r>
      <w:r>
        <w:rPr>
          <w:color w:val="BFB1AA"/>
        </w:rPr>
        <w:t>例</w:t>
      </w:r>
      <w:r>
        <w:rPr>
          <w:color w:val="C5B8B3"/>
        </w:rPr>
        <w:t>图</w:t>
      </w:r>
      <w:r>
        <w:rPr>
          <w:color w:val="C9BEB8"/>
        </w:rPr>
        <w:t>示</w:t>
      </w:r>
      <w:r>
        <w:rPr>
          <w:color w:val="CBBFBA"/>
        </w:rPr>
        <w:t>例</w:t>
      </w:r>
      <w:r>
        <w:rPr>
          <w:color w:val="CEC2BD"/>
        </w:rPr>
        <w:t>图</w:t>
      </w:r>
      <w:r>
        <w:rPr>
          <w:color w:val="D1C6C2"/>
        </w:rPr>
        <w:t>示</w:t>
      </w:r>
      <w:r>
        <w:rPr>
          <w:color w:val="D3C7C4"/>
        </w:rPr>
        <w:t>例</w:t>
      </w:r>
      <w:r>
        <w:rPr>
          <w:color w:val="D3C9C5"/>
        </w:rPr>
        <w:t>图</w:t>
      </w:r>
      <w:r>
        <w:rPr>
          <w:color w:val="D2C9C5"/>
        </w:rPr>
        <w:t>示</w:t>
      </w:r>
      <w:r>
        <w:rPr>
          <w:color w:val="D1CBC6"/>
        </w:rPr>
        <w:t>例</w:t>
      </w:r>
      <w:r>
        <w:rPr>
          <w:color w:val="D0CBC6"/>
        </w:rPr>
        <w:t>图</w:t>
      </w:r>
      <w:r>
        <w:rPr>
          <w:color w:val="CDC4BF"/>
        </w:rPr>
        <w:t>示</w:t>
      </w:r>
      <w:r>
        <w:rPr>
          <w:color w:val="C6BDB6"/>
        </w:rPr>
        <w:t>例</w:t>
      </w:r>
      <w:r>
        <w:rPr>
          <w:color w:val="B39F92"/>
        </w:rPr>
        <w:t>图</w:t>
      </w:r>
      <w:r>
        <w:rPr>
          <w:color w:val="B08E7D"/>
        </w:rPr>
        <w:t>示</w:t>
      </w:r>
      <w:r>
        <w:rPr>
          <w:color w:val="C5AEA3"/>
        </w:rPr>
        <w:t>例</w:t>
      </w:r>
      <w:r>
        <w:rPr>
          <w:color w:val="CCB8B0"/>
        </w:rPr>
        <w:t>图</w:t>
      </w:r>
      <w:r>
        <w:rPr>
          <w:color w:val="D0C2BB"/>
        </w:rPr>
        <w:t>示</w:t>
      </w:r>
      <w:r>
        <w:rPr>
          <w:color w:val="D4CFC9"/>
        </w:rPr>
        <w:t>例</w:t>
      </w:r>
      <w:r>
        <w:rPr>
          <w:color w:val="D7D1CC"/>
        </w:rPr>
        <w:t>图</w:t>
      </w:r>
      <w:r>
        <w:rPr>
          <w:color w:val="DAD5D1"/>
        </w:rPr>
        <w:t>示</w:t>
      </w:r>
      <w:r>
        <w:rPr>
          <w:color w:val="DCD7D3"/>
        </w:rPr>
        <w:t>例</w:t>
      </w:r>
      <w:r>
        <w:rPr>
          <w:color w:val="DED8D6"/>
        </w:rPr>
        <w:t>图</w:t>
      </w:r>
      <w:r>
        <w:rPr>
          <w:color w:val="DCD7D6"/>
        </w:rPr>
        <w:t>示</w:t>
      </w:r>
      <w:r>
        <w:rPr>
          <w:color w:val="D9D6D5"/>
        </w:rPr>
        <w:t>例</w:t>
      </w:r>
      <w:r>
        <w:rPr>
          <w:color w:val="D5D2CD"/>
        </w:rPr>
        <w:t>图</w:t>
      </w:r>
      <w:r>
        <w:rPr>
          <w:color w:val="D1CCC7"/>
        </w:rPr>
        <w:t>示</w:t>
      </w:r>
      <w:r>
        <w:rPr>
          <w:color w:val="CBC5C0"/>
        </w:rPr>
        <w:t>例</w:t>
      </w:r>
      <w:r>
        <w:rPr>
          <w:color w:val="C3B8B4"/>
        </w:rPr>
        <w:t>图</w:t>
      </w:r>
      <w:r>
        <w:rPr>
          <w:color w:val="BCB3AE"/>
        </w:rPr>
        <w:t>示</w:t>
      </w:r>
      <w:r>
        <w:rPr>
          <w:color w:val="C5C8C8"/>
        </w:rPr>
        <w:t>例</w:t>
      </w:r>
      <w:r>
        <w:rPr>
          <w:color w:val="CFE0EA"/>
        </w:rPr>
        <w:t>图</w:t>
      </w:r>
      <w:r>
        <w:rPr>
          <w:color w:val="CAD0D2"/>
        </w:rPr>
        <w:t>示</w:t>
      </w:r>
      <w:r>
        <w:rPr>
          <w:color w:val="CBCECC"/>
        </w:rPr>
        <w:t>例</w:t>
      </w:r>
      <w:r>
        <w:rPr>
          <w:color w:val="D0D3D1"/>
        </w:rPr>
        <w:t>图</w:t>
      </w:r>
      <w:r>
        <w:rPr>
          <w:color w:val="D0D3D1"/>
        </w:rPr>
        <w:t>示</w:t>
      </w:r>
      <w:r>
        <w:rPr>
          <w:color w:val="CCD0CE"/>
        </w:rPr>
        <w:t>例</w:t>
      </w:r>
      <w:r>
        <w:rPr>
          <w:color w:val="D1D4D2"/>
        </w:rPr>
        <w:t>图</w:t>
      </w:r>
      <w:r>
        <w:rPr>
          <w:color w:val="D2D5D3"/>
        </w:rPr>
        <w:t>示</w:t>
      </w:r>
      <w:r>
        <w:rPr>
          <w:color w:val="CFD2D2"/>
        </w:rPr>
        <w:t>例</w:t>
      </w:r>
      <w:r>
        <w:rPr>
          <w:color w:val="D1D4D2"/>
        </w:rPr>
        <w:t>图</w:t>
      </w:r>
      <w:r>
        <w:rPr>
          <w:color w:val="D3D4D6"/>
        </w:rPr>
        <w:t>示</w:t>
      </w:r>
      <w:r>
        <w:rPr>
          <w:color w:val="D1D3D6"/>
        </w:rPr>
        <w:t>例</w:t>
      </w:r>
      <w:r>
        <w:rPr>
          <w:color w:val="D0D3D5"/>
        </w:rPr>
        <w:t>图</w:t>
      </w:r>
      <w:r>
        <w:rPr>
          <w:color w:val="D3D4D7"/>
        </w:rPr>
        <w:t>示</w:t>
      </w:r>
      <w:r>
        <w:rPr>
          <w:color w:val="D2D3D8"/>
        </w:rPr>
        <w:t>例</w:t>
      </w:r>
      <w:r>
        <w:rPr>
          <w:color w:val="CDD1D5"/>
        </w:rPr>
        <w:t>图</w:t>
      </w:r>
      <w:r>
        <w:rPr>
          <w:color w:val="D2D4D7"/>
        </w:rPr>
        <w:t>示</w:t>
      </w:r>
      <w:r>
        <w:rPr>
          <w:color w:val="D3D4D7"/>
        </w:rPr>
        <w:t>例</w:t>
      </w:r>
      <w:r>
        <w:rPr>
          <w:color w:val="D0D2D5"/>
        </w:rPr>
        <w:t>图</w:t>
      </w:r>
      <w:r>
        <w:rPr>
          <w:color w:val="D3D5D7"/>
        </w:rPr>
        <w:t>示</w:t>
      </w:r>
      <w:r>
        <w:rPr>
          <w:color w:val="D5D6D9"/>
        </w:rPr>
        <w:t>例</w:t>
      </w:r>
      <w:r>
        <w:rPr>
          <w:color w:val="D3D4D7"/>
        </w:rPr>
        <w:t>图</w:t>
      </w:r>
      <w:r>
        <w:rPr>
          <w:color w:val="D4D5D7"/>
        </w:rPr>
        <w:t>示</w:t>
      </w:r>
      <w:r>
        <w:rPr>
          <w:color w:val="D5D8D8"/>
        </w:rPr>
        <w:t>例</w:t>
      </w:r>
      <w:r>
        <w:rPr>
          <w:color w:val="D3D6D4"/>
        </w:rPr>
        <w:t>图</w:t>
      </w:r>
    </w:p>
    <w:p>
      <w:r/>
      <w:r>
        <w:rPr>
          <w:color w:val="DFE6F5"/>
        </w:rPr>
        <w:t>示</w:t>
      </w:r>
      <w:r>
        <w:rPr>
          <w:color w:val="DFE6F5"/>
        </w:rPr>
        <w:t>例</w:t>
      </w:r>
      <w:r>
        <w:rPr>
          <w:color w:val="E0E7F6"/>
        </w:rPr>
        <w:t>图</w:t>
      </w:r>
      <w:r>
        <w:rPr>
          <w:color w:val="E0E8F6"/>
        </w:rPr>
        <w:t>示</w:t>
      </w:r>
      <w:r>
        <w:rPr>
          <w:color w:val="E0E7F6"/>
        </w:rPr>
        <w:t>例</w:t>
      </w:r>
      <w:r>
        <w:rPr>
          <w:color w:val="DFE7F6"/>
        </w:rPr>
        <w:t>图</w:t>
      </w:r>
      <w:r>
        <w:rPr>
          <w:color w:val="DFE8F6"/>
        </w:rPr>
        <w:t>示</w:t>
      </w:r>
      <w:r>
        <w:rPr>
          <w:color w:val="DEE7F5"/>
        </w:rPr>
        <w:t>例</w:t>
      </w:r>
      <w:r>
        <w:rPr>
          <w:color w:val="DDE7F7"/>
        </w:rPr>
        <w:t>图</w:t>
      </w:r>
      <w:r>
        <w:rPr>
          <w:color w:val="DCE6F6"/>
        </w:rPr>
        <w:t>示</w:t>
      </w:r>
      <w:r>
        <w:rPr>
          <w:color w:val="DBE5F5"/>
        </w:rPr>
        <w:t>例</w:t>
      </w:r>
      <w:r>
        <w:rPr>
          <w:color w:val="DAE4F4"/>
        </w:rPr>
        <w:t>图</w:t>
      </w:r>
      <w:r>
        <w:rPr>
          <w:color w:val="DAE4F4"/>
        </w:rPr>
        <w:t>示</w:t>
      </w:r>
      <w:r>
        <w:rPr>
          <w:color w:val="DAE4F4"/>
        </w:rPr>
        <w:t>例</w:t>
      </w:r>
      <w:r>
        <w:rPr>
          <w:color w:val="DAE4F4"/>
        </w:rPr>
        <w:t>图</w:t>
      </w:r>
      <w:r>
        <w:rPr>
          <w:color w:val="DBE5F5"/>
        </w:rPr>
        <w:t>示</w:t>
      </w:r>
      <w:r>
        <w:rPr>
          <w:color w:val="DBE4F5"/>
        </w:rPr>
        <w:t>例</w:t>
      </w:r>
      <w:r>
        <w:rPr>
          <w:color w:val="D8E0F4"/>
        </w:rPr>
        <w:t>图</w:t>
      </w:r>
      <w:r>
        <w:rPr>
          <w:color w:val="D6DEF2"/>
        </w:rPr>
        <w:t>示</w:t>
      </w:r>
      <w:r>
        <w:rPr>
          <w:color w:val="D4DCF0"/>
        </w:rPr>
        <w:t>例</w:t>
      </w:r>
      <w:r>
        <w:rPr>
          <w:color w:val="D3DEF0"/>
        </w:rPr>
        <w:t>图</w:t>
      </w:r>
      <w:r>
        <w:rPr>
          <w:color w:val="D2DDEF"/>
        </w:rPr>
        <w:t>示</w:t>
      </w:r>
      <w:r>
        <w:rPr>
          <w:color w:val="CEDAEE"/>
        </w:rPr>
        <w:t>例</w:t>
      </w:r>
      <w:r>
        <w:rPr>
          <w:color w:val="C8D5EB"/>
        </w:rPr>
        <w:t>图</w:t>
      </w:r>
      <w:r>
        <w:rPr>
          <w:color w:val="C6D3E9"/>
        </w:rPr>
        <w:t>示</w:t>
      </w:r>
      <w:r>
        <w:rPr>
          <w:color w:val="C4D1E7"/>
        </w:rPr>
        <w:t>例</w:t>
      </w:r>
      <w:r>
        <w:rPr>
          <w:color w:val="C2D0E5"/>
        </w:rPr>
        <w:t>图</w:t>
      </w:r>
      <w:r>
        <w:rPr>
          <w:color w:val="B2C5DC"/>
        </w:rPr>
        <w:t>示</w:t>
      </w:r>
      <w:r>
        <w:rPr>
          <w:color w:val="B1C5DD"/>
        </w:rPr>
        <w:t>例</w:t>
      </w:r>
      <w:r>
        <w:rPr>
          <w:color w:val="BBCDE5"/>
        </w:rPr>
        <w:t>图</w:t>
      </w:r>
      <w:r>
        <w:rPr>
          <w:color w:val="ADC2DA"/>
        </w:rPr>
        <w:t>示</w:t>
      </w:r>
      <w:r>
        <w:rPr>
          <w:color w:val="A2B3CA"/>
        </w:rPr>
        <w:t>例</w:t>
      </w:r>
      <w:r>
        <w:rPr>
          <w:color w:val="979C9F"/>
        </w:rPr>
        <w:t>图</w:t>
      </w:r>
      <w:r>
        <w:rPr>
          <w:color w:val="9CA19F"/>
        </w:rPr>
        <w:t>示</w:t>
      </w:r>
      <w:r>
        <w:rPr>
          <w:color w:val="999D9B"/>
        </w:rPr>
        <w:t>例</w:t>
      </w:r>
      <w:r>
        <w:rPr>
          <w:color w:val="9FA29E"/>
        </w:rPr>
        <w:t>图</w:t>
      </w:r>
      <w:r>
        <w:rPr>
          <w:color w:val="9FA29E"/>
        </w:rPr>
        <w:t>示</w:t>
      </w:r>
      <w:r>
        <w:rPr>
          <w:color w:val="9B9D99"/>
        </w:rPr>
        <w:t>例</w:t>
      </w:r>
      <w:r>
        <w:rPr>
          <w:color w:val="989893"/>
        </w:rPr>
        <w:t>图</w:t>
      </w:r>
      <w:r>
        <w:rPr>
          <w:color w:val="949DA3"/>
        </w:rPr>
        <w:t>示</w:t>
      </w:r>
      <w:r>
        <w:rPr>
          <w:color w:val="A9BED2"/>
        </w:rPr>
        <w:t>例</w:t>
      </w:r>
      <w:r>
        <w:rPr>
          <w:color w:val="B3C3D3"/>
        </w:rPr>
        <w:t>图</w:t>
      </w:r>
      <w:r>
        <w:rPr>
          <w:color w:val="B4B2BA"/>
        </w:rPr>
        <w:t>示</w:t>
      </w:r>
      <w:r>
        <w:rPr>
          <w:color w:val="B7B3B5"/>
        </w:rPr>
        <w:t>例</w:t>
      </w:r>
      <w:r>
        <w:rPr>
          <w:color w:val="B8B0AE"/>
        </w:rPr>
        <w:t>图</w:t>
      </w:r>
      <w:r>
        <w:rPr>
          <w:color w:val="B7ACA9"/>
        </w:rPr>
        <w:t>示</w:t>
      </w:r>
      <w:r>
        <w:rPr>
          <w:color w:val="B4A8A6"/>
        </w:rPr>
        <w:t>例</w:t>
      </w:r>
      <w:r>
        <w:rPr>
          <w:color w:val="B2A6A4"/>
        </w:rPr>
        <w:t>图</w:t>
      </w:r>
      <w:r>
        <w:rPr>
          <w:color w:val="B4AAAB"/>
        </w:rPr>
        <w:t>示</w:t>
      </w:r>
      <w:r>
        <w:rPr>
          <w:color w:val="B8ADAE"/>
        </w:rPr>
        <w:t>例</w:t>
      </w:r>
      <w:r>
        <w:rPr>
          <w:color w:val="BBACAA"/>
        </w:rPr>
        <w:t>图</w:t>
      </w:r>
      <w:r>
        <w:rPr>
          <w:color w:val="C0AEA5"/>
        </w:rPr>
        <w:t>示</w:t>
      </w:r>
      <w:r>
        <w:rPr>
          <w:color w:val="C4B6AF"/>
        </w:rPr>
        <w:t>例</w:t>
      </w:r>
      <w:r>
        <w:rPr>
          <w:color w:val="C9BEB8"/>
        </w:rPr>
        <w:t>图</w:t>
      </w:r>
      <w:r>
        <w:rPr>
          <w:color w:val="CEC3BD"/>
        </w:rPr>
        <w:t>示</w:t>
      </w:r>
      <w:r>
        <w:rPr>
          <w:color w:val="D3C8C2"/>
        </w:rPr>
        <w:t>例</w:t>
      </w:r>
      <w:r>
        <w:rPr>
          <w:color w:val="D6CBC5"/>
        </w:rPr>
        <w:t>图</w:t>
      </w:r>
      <w:r>
        <w:rPr>
          <w:color w:val="D7CBC6"/>
        </w:rPr>
        <w:t>示</w:t>
      </w:r>
      <w:r>
        <w:rPr>
          <w:color w:val="D7CBC8"/>
        </w:rPr>
        <w:t>例</w:t>
      </w:r>
      <w:r>
        <w:rPr>
          <w:color w:val="D5CDCA"/>
        </w:rPr>
        <w:t>图</w:t>
      </w:r>
      <w:r>
        <w:rPr>
          <w:color w:val="D4CDCA"/>
        </w:rPr>
        <w:t>示</w:t>
      </w:r>
      <w:r>
        <w:rPr>
          <w:color w:val="D4CDCA"/>
        </w:rPr>
        <w:t>例</w:t>
      </w:r>
      <w:r>
        <w:rPr>
          <w:color w:val="D3CDC8"/>
        </w:rPr>
        <w:t>图</w:t>
      </w:r>
      <w:r>
        <w:rPr>
          <w:color w:val="D0C8C3"/>
        </w:rPr>
        <w:t>示</w:t>
      </w:r>
      <w:r>
        <w:rPr>
          <w:color w:val="CCC3BD"/>
        </w:rPr>
        <w:t>例</w:t>
      </w:r>
      <w:r>
        <w:rPr>
          <w:color w:val="BAAA9F"/>
        </w:rPr>
        <w:t>图</w:t>
      </w:r>
      <w:r>
        <w:rPr>
          <w:color w:val="B08D7C"/>
        </w:rPr>
        <w:t>示</w:t>
      </w:r>
      <w:r>
        <w:rPr>
          <w:color w:val="C5AEA3"/>
        </w:rPr>
        <w:t>例</w:t>
      </w:r>
      <w:r>
        <w:rPr>
          <w:color w:val="CCBCB2"/>
        </w:rPr>
        <w:t>图</w:t>
      </w:r>
      <w:r>
        <w:rPr>
          <w:color w:val="D2C6BE"/>
        </w:rPr>
        <w:t>示</w:t>
      </w:r>
      <w:r>
        <w:rPr>
          <w:color w:val="D5CDC7"/>
        </w:rPr>
        <w:t>例</w:t>
      </w:r>
      <w:r>
        <w:rPr>
          <w:color w:val="D7D1CD"/>
        </w:rPr>
        <w:t>图</w:t>
      </w:r>
      <w:r>
        <w:rPr>
          <w:color w:val="DBD5D1"/>
        </w:rPr>
        <w:t>示</w:t>
      </w:r>
      <w:r>
        <w:rPr>
          <w:color w:val="DCD7D3"/>
        </w:rPr>
        <w:t>例</w:t>
      </w:r>
      <w:r>
        <w:rPr>
          <w:color w:val="DDD9D7"/>
        </w:rPr>
        <w:t>图</w:t>
      </w:r>
      <w:r>
        <w:rPr>
          <w:color w:val="DCD7D6"/>
        </w:rPr>
        <w:t>示</w:t>
      </w:r>
      <w:r>
        <w:rPr>
          <w:color w:val="D9D6D4"/>
        </w:rPr>
        <w:t>例</w:t>
      </w:r>
      <w:r>
        <w:rPr>
          <w:color w:val="D6D2CD"/>
        </w:rPr>
        <w:t>图</w:t>
      </w:r>
      <w:r>
        <w:rPr>
          <w:color w:val="D1CCC7"/>
        </w:rPr>
        <w:t>示</w:t>
      </w:r>
      <w:r>
        <w:rPr>
          <w:color w:val="CAC2BE"/>
        </w:rPr>
        <w:t>例</w:t>
      </w:r>
      <w:r>
        <w:rPr>
          <w:color w:val="C1B9B6"/>
        </w:rPr>
        <w:t>图</w:t>
      </w:r>
      <w:r>
        <w:rPr>
          <w:color w:val="BCB4B0"/>
        </w:rPr>
        <w:t>示</w:t>
      </w:r>
      <w:r>
        <w:rPr>
          <w:color w:val="C3C6C6"/>
        </w:rPr>
        <w:t>例</w:t>
      </w:r>
      <w:r>
        <w:rPr>
          <w:color w:val="CBDDE8"/>
        </w:rPr>
        <w:t>图</w:t>
      </w:r>
      <w:r>
        <w:rPr>
          <w:color w:val="CACFD2"/>
        </w:rPr>
        <w:t>示</w:t>
      </w:r>
      <w:r>
        <w:rPr>
          <w:color w:val="CCCFCC"/>
        </w:rPr>
        <w:t>例</w:t>
      </w:r>
      <w:r>
        <w:rPr>
          <w:color w:val="D1D4D2"/>
        </w:rPr>
        <w:t>图</w:t>
      </w:r>
      <w:r>
        <w:rPr>
          <w:color w:val="D0D3D1"/>
        </w:rPr>
        <w:t>示</w:t>
      </w:r>
      <w:r>
        <w:rPr>
          <w:color w:val="CFD1CF"/>
        </w:rPr>
        <w:t>例</w:t>
      </w:r>
      <w:r>
        <w:rPr>
          <w:color w:val="D2D5D3"/>
        </w:rPr>
        <w:t>图</w:t>
      </w:r>
      <w:r>
        <w:rPr>
          <w:color w:val="D2D5D3"/>
        </w:rPr>
        <w:t>示</w:t>
      </w:r>
      <w:r>
        <w:rPr>
          <w:color w:val="CDD1CF"/>
        </w:rPr>
        <w:t>例</w:t>
      </w:r>
      <w:r>
        <w:rPr>
          <w:color w:val="D2D5D3"/>
        </w:rPr>
        <w:t>图</w:t>
      </w:r>
      <w:r>
        <w:rPr>
          <w:color w:val="D2D5D5"/>
        </w:rPr>
        <w:t>示</w:t>
      </w:r>
      <w:r>
        <w:rPr>
          <w:color w:val="CDD1D4"/>
        </w:rPr>
        <w:t>例</w:t>
      </w:r>
      <w:r>
        <w:rPr>
          <w:color w:val="D1D2D5"/>
        </w:rPr>
        <w:t>图</w:t>
      </w:r>
      <w:r>
        <w:rPr>
          <w:color w:val="D2D3D6"/>
        </w:rPr>
        <w:t>示</w:t>
      </w:r>
      <w:r>
        <w:rPr>
          <w:color w:val="D1D3D6"/>
        </w:rPr>
        <w:t>例</w:t>
      </w:r>
      <w:r>
        <w:rPr>
          <w:color w:val="CED2D6"/>
        </w:rPr>
        <w:t>图</w:t>
      </w:r>
      <w:r>
        <w:rPr>
          <w:color w:val="D3D3D6"/>
        </w:rPr>
        <w:t>示</w:t>
      </w:r>
      <w:r>
        <w:rPr>
          <w:color w:val="D2D4D6"/>
        </w:rPr>
        <w:t>例</w:t>
      </w:r>
      <w:r>
        <w:rPr>
          <w:color w:val="D0D3D3"/>
        </w:rPr>
        <w:t>图</w:t>
      </w:r>
      <w:r>
        <w:rPr>
          <w:color w:val="D3D6D6"/>
        </w:rPr>
        <w:t>示</w:t>
      </w:r>
      <w:r>
        <w:rPr>
          <w:color w:val="D4D5D8"/>
        </w:rPr>
        <w:t>例</w:t>
      </w:r>
      <w:r>
        <w:rPr>
          <w:color w:val="D2D4D6"/>
        </w:rPr>
        <w:t>图</w:t>
      </w:r>
      <w:r>
        <w:rPr>
          <w:color w:val="D4D7D5"/>
        </w:rPr>
        <w:t>示</w:t>
      </w:r>
      <w:r>
        <w:rPr>
          <w:color w:val="D6D9D6"/>
        </w:rPr>
        <w:t>例</w:t>
      </w:r>
      <w:r>
        <w:rPr>
          <w:color w:val="D3D6D4"/>
        </w:rPr>
        <w:t>图</w:t>
      </w:r>
    </w:p>
    <w:p>
      <w:r/>
      <w:r>
        <w:rPr>
          <w:color w:val="DEE6F5"/>
        </w:rPr>
        <w:t>示</w:t>
      </w:r>
      <w:r>
        <w:rPr>
          <w:color w:val="DEE7F5"/>
        </w:rPr>
        <w:t>例</w:t>
      </w:r>
      <w:r>
        <w:rPr>
          <w:color w:val="DFE6F5"/>
        </w:rPr>
        <w:t>图</w:t>
      </w:r>
      <w:r>
        <w:rPr>
          <w:color w:val="E0E7F6"/>
        </w:rPr>
        <w:t>示</w:t>
      </w:r>
      <w:r>
        <w:rPr>
          <w:color w:val="E0E7F6"/>
        </w:rPr>
        <w:t>例</w:t>
      </w:r>
      <w:r>
        <w:rPr>
          <w:color w:val="E0E7F6"/>
        </w:rPr>
        <w:t>图</w:t>
      </w:r>
      <w:r>
        <w:rPr>
          <w:color w:val="DDE8F6"/>
        </w:rPr>
        <w:t>示</w:t>
      </w:r>
      <w:r>
        <w:rPr>
          <w:color w:val="DEE6F5"/>
        </w:rPr>
        <w:t>例</w:t>
      </w:r>
      <w:r>
        <w:rPr>
          <w:color w:val="DEE6F5"/>
        </w:rPr>
        <w:t>图</w:t>
      </w:r>
      <w:r>
        <w:rPr>
          <w:color w:val="DCE6F6"/>
        </w:rPr>
        <w:t>示</w:t>
      </w:r>
      <w:r>
        <w:rPr>
          <w:color w:val="DCE6F6"/>
        </w:rPr>
        <w:t>例</w:t>
      </w:r>
      <w:r>
        <w:rPr>
          <w:color w:val="DBE5F5"/>
        </w:rPr>
        <w:t>图</w:t>
      </w:r>
      <w:r>
        <w:rPr>
          <w:color w:val="DBE5F5"/>
        </w:rPr>
        <w:t>示</w:t>
      </w:r>
      <w:r>
        <w:rPr>
          <w:color w:val="DAE4F4"/>
        </w:rPr>
        <w:t>例</w:t>
      </w:r>
      <w:r>
        <w:rPr>
          <w:color w:val="D9E3F3"/>
        </w:rPr>
        <w:t>图</w:t>
      </w:r>
      <w:r>
        <w:rPr>
          <w:color w:val="DAE4F4"/>
        </w:rPr>
        <w:t>示</w:t>
      </w:r>
      <w:r>
        <w:rPr>
          <w:color w:val="D9E2F3"/>
        </w:rPr>
        <w:t>例</w:t>
      </w:r>
      <w:r>
        <w:rPr>
          <w:color w:val="D7E0F2"/>
        </w:rPr>
        <w:t>图</w:t>
      </w:r>
      <w:r>
        <w:rPr>
          <w:color w:val="D5DDF1"/>
        </w:rPr>
        <w:t>示</w:t>
      </w:r>
      <w:r>
        <w:rPr>
          <w:color w:val="D5DDF1"/>
        </w:rPr>
        <w:t>例</w:t>
      </w:r>
      <w:r>
        <w:rPr>
          <w:color w:val="D3DEF0"/>
        </w:rPr>
        <w:t>图</w:t>
      </w:r>
      <w:r>
        <w:rPr>
          <w:color w:val="D2DDEF"/>
        </w:rPr>
        <w:t>示</w:t>
      </w:r>
      <w:r>
        <w:rPr>
          <w:color w:val="CCD9ED"/>
        </w:rPr>
        <w:t>例</w:t>
      </w:r>
      <w:r>
        <w:rPr>
          <w:color w:val="C8D5EB"/>
        </w:rPr>
        <w:t>图</w:t>
      </w:r>
      <w:r>
        <w:rPr>
          <w:color w:val="C7D4EA"/>
        </w:rPr>
        <w:t>示</w:t>
      </w:r>
      <w:r>
        <w:rPr>
          <w:color w:val="C6D2E8"/>
        </w:rPr>
        <w:t>例</w:t>
      </w:r>
      <w:r>
        <w:rPr>
          <w:color w:val="C1CFE5"/>
        </w:rPr>
        <w:t>图</w:t>
      </w:r>
      <w:r>
        <w:rPr>
          <w:color w:val="B1C4DB"/>
        </w:rPr>
        <w:t>示</w:t>
      </w:r>
      <w:r>
        <w:rPr>
          <w:color w:val="B2C5DC"/>
        </w:rPr>
        <w:t>例</w:t>
      </w:r>
      <w:r>
        <w:rPr>
          <w:color w:val="BBCDE5"/>
        </w:rPr>
        <w:t>图</w:t>
      </w:r>
      <w:r>
        <w:rPr>
          <w:color w:val="ADC0DA"/>
        </w:rPr>
        <w:t>示</w:t>
      </w:r>
      <w:r>
        <w:rPr>
          <w:color w:val="A3B5CB"/>
        </w:rPr>
        <w:t>例</w:t>
      </w:r>
      <w:r>
        <w:rPr>
          <w:color w:val="969B9F"/>
        </w:rPr>
        <w:t>图</w:t>
      </w:r>
      <w:r>
        <w:rPr>
          <w:color w:val="9A9F9F"/>
        </w:rPr>
        <w:t>示</w:t>
      </w:r>
      <w:r>
        <w:rPr>
          <w:color w:val="9A9E9E"/>
        </w:rPr>
        <w:t>例</w:t>
      </w:r>
      <w:r>
        <w:rPr>
          <w:color w:val="A0A39F"/>
        </w:rPr>
        <w:t>图</w:t>
      </w:r>
      <w:r>
        <w:rPr>
          <w:color w:val="9FA29E"/>
        </w:rPr>
        <w:t>示</w:t>
      </w:r>
      <w:r>
        <w:rPr>
          <w:color w:val="999B98"/>
        </w:rPr>
        <w:t>例</w:t>
      </w:r>
      <w:r>
        <w:rPr>
          <w:color w:val="979792"/>
        </w:rPr>
        <w:t>图</w:t>
      </w:r>
      <w:r>
        <w:rPr>
          <w:color w:val="94A0A8"/>
        </w:rPr>
        <w:t>示</w:t>
      </w:r>
      <w:r>
        <w:rPr>
          <w:color w:val="ADC3D5"/>
        </w:rPr>
        <w:t>例</w:t>
      </w:r>
      <w:r>
        <w:rPr>
          <w:color w:val="B0BCC8"/>
        </w:rPr>
        <w:t>图</w:t>
      </w:r>
      <w:r>
        <w:rPr>
          <w:color w:val="B5B3B9"/>
        </w:rPr>
        <w:t>示</w:t>
      </w:r>
      <w:r>
        <w:rPr>
          <w:color w:val="B8B2B3"/>
        </w:rPr>
        <w:t>例</w:t>
      </w:r>
      <w:r>
        <w:rPr>
          <w:color w:val="B9AFAC"/>
        </w:rPr>
        <w:t>图</w:t>
      </w:r>
      <w:r>
        <w:rPr>
          <w:color w:val="B7ABA8"/>
        </w:rPr>
        <w:t>示</w:t>
      </w:r>
      <w:r>
        <w:rPr>
          <w:color w:val="B4A6A5"/>
        </w:rPr>
        <w:t>例</w:t>
      </w:r>
      <w:r>
        <w:rPr>
          <w:color w:val="B1A2A0"/>
        </w:rPr>
        <w:t>图</w:t>
      </w:r>
      <w:r>
        <w:rPr>
          <w:color w:val="B3A7A8"/>
        </w:rPr>
        <w:t>示</w:t>
      </w:r>
      <w:r>
        <w:rPr>
          <w:color w:val="B8ADAE"/>
        </w:rPr>
        <w:t>例</w:t>
      </w:r>
      <w:r>
        <w:rPr>
          <w:color w:val="BCADAB"/>
        </w:rPr>
        <w:t>图</w:t>
      </w:r>
      <w:r>
        <w:rPr>
          <w:color w:val="C1B0AB"/>
        </w:rPr>
        <w:t>示</w:t>
      </w:r>
      <w:r>
        <w:rPr>
          <w:color w:val="C5BAB4"/>
        </w:rPr>
        <w:t>例</w:t>
      </w:r>
      <w:r>
        <w:rPr>
          <w:color w:val="CBC0BA"/>
        </w:rPr>
        <w:t>图</w:t>
      </w:r>
      <w:r>
        <w:rPr>
          <w:color w:val="D1C6C1"/>
        </w:rPr>
        <w:t>示</w:t>
      </w:r>
      <w:r>
        <w:rPr>
          <w:color w:val="D7CCC8"/>
        </w:rPr>
        <w:t>例</w:t>
      </w:r>
      <w:r>
        <w:rPr>
          <w:color w:val="DACFCB"/>
        </w:rPr>
        <w:t>图</w:t>
      </w:r>
      <w:r>
        <w:rPr>
          <w:color w:val="DBD0CC"/>
        </w:rPr>
        <w:t>示</w:t>
      </w:r>
      <w:r>
        <w:rPr>
          <w:color w:val="DAD0CC"/>
        </w:rPr>
        <w:t>例</w:t>
      </w:r>
      <w:r>
        <w:rPr>
          <w:color w:val="D8D2CD"/>
        </w:rPr>
        <w:t>图</w:t>
      </w:r>
      <w:r>
        <w:rPr>
          <w:color w:val="D7D1CD"/>
        </w:rPr>
        <w:t>示</w:t>
      </w:r>
      <w:r>
        <w:rPr>
          <w:color w:val="D6CFCC"/>
        </w:rPr>
        <w:t>例</w:t>
      </w:r>
      <w:r>
        <w:rPr>
          <w:color w:val="D5CFCB"/>
        </w:rPr>
        <w:t>图</w:t>
      </w:r>
      <w:r>
        <w:rPr>
          <w:color w:val="D3CBC8"/>
        </w:rPr>
        <w:t>示</w:t>
      </w:r>
      <w:r>
        <w:rPr>
          <w:color w:val="CFC7C3"/>
        </w:rPr>
        <w:t>例</w:t>
      </w:r>
      <w:r>
        <w:rPr>
          <w:color w:val="C0B0A6"/>
        </w:rPr>
        <w:t>图</w:t>
      </w:r>
      <w:r>
        <w:rPr>
          <w:color w:val="AE8C7C"/>
        </w:rPr>
        <w:t>示</w:t>
      </w:r>
      <w:r>
        <w:rPr>
          <w:color w:val="C4AEA2"/>
        </w:rPr>
        <w:t>例</w:t>
      </w:r>
      <w:r>
        <w:rPr>
          <w:color w:val="CDBDB4"/>
        </w:rPr>
        <w:t>图</w:t>
      </w:r>
      <w:r>
        <w:rPr>
          <w:color w:val="D1C6C0"/>
        </w:rPr>
        <w:t>示</w:t>
      </w:r>
      <w:r>
        <w:rPr>
          <w:color w:val="D5CDC8"/>
        </w:rPr>
        <w:t>例</w:t>
      </w:r>
      <w:r>
        <w:rPr>
          <w:color w:val="D8D2CD"/>
        </w:rPr>
        <w:t>图</w:t>
      </w:r>
      <w:r>
        <w:rPr>
          <w:color w:val="DBD5D1"/>
        </w:rPr>
        <w:t>示</w:t>
      </w:r>
      <w:r>
        <w:rPr>
          <w:color w:val="DCD7D4"/>
        </w:rPr>
        <w:t>例</w:t>
      </w:r>
      <w:r>
        <w:rPr>
          <w:color w:val="DDD9D7"/>
        </w:rPr>
        <w:t>图</w:t>
      </w:r>
      <w:r>
        <w:rPr>
          <w:color w:val="DDD8D7"/>
        </w:rPr>
        <w:t>示</w:t>
      </w:r>
      <w:r>
        <w:rPr>
          <w:color w:val="DBD6D5"/>
        </w:rPr>
        <w:t>例</w:t>
      </w:r>
      <w:r>
        <w:rPr>
          <w:color w:val="D7D2CE"/>
        </w:rPr>
        <w:t>图</w:t>
      </w:r>
      <w:r>
        <w:rPr>
          <w:color w:val="D2CCC7"/>
        </w:rPr>
        <w:t>示</w:t>
      </w:r>
      <w:r>
        <w:rPr>
          <w:color w:val="CAC1BE"/>
        </w:rPr>
        <w:t>例</w:t>
      </w:r>
      <w:r>
        <w:rPr>
          <w:color w:val="C1B9B5"/>
        </w:rPr>
        <w:t>图</w:t>
      </w:r>
      <w:r>
        <w:rPr>
          <w:color w:val="BBB6B0"/>
        </w:rPr>
        <w:t>示</w:t>
      </w:r>
      <w:r>
        <w:rPr>
          <w:color w:val="C0C3C3"/>
        </w:rPr>
        <w:t>例</w:t>
      </w:r>
      <w:r>
        <w:rPr>
          <w:color w:val="CDDFE9"/>
        </w:rPr>
        <w:t>图</w:t>
      </w:r>
      <w:r>
        <w:rPr>
          <w:color w:val="CACED0"/>
        </w:rPr>
        <w:t>示</w:t>
      </w:r>
      <w:r>
        <w:rPr>
          <w:color w:val="CDD0CD"/>
        </w:rPr>
        <w:t>例</w:t>
      </w:r>
      <w:r>
        <w:rPr>
          <w:color w:val="D2D4D2"/>
        </w:rPr>
        <w:t>图</w:t>
      </w:r>
      <w:r>
        <w:rPr>
          <w:color w:val="CED1CF"/>
        </w:rPr>
        <w:t>示</w:t>
      </w:r>
      <w:r>
        <w:rPr>
          <w:color w:val="CED1CF"/>
        </w:rPr>
        <w:t>例</w:t>
      </w:r>
      <w:r>
        <w:rPr>
          <w:color w:val="D1D4D2"/>
        </w:rPr>
        <w:t>图</w:t>
      </w:r>
      <w:r>
        <w:rPr>
          <w:color w:val="D0D4D1"/>
        </w:rPr>
        <w:t>示</w:t>
      </w:r>
      <w:r>
        <w:rPr>
          <w:color w:val="CFD3D1"/>
        </w:rPr>
        <w:t>例</w:t>
      </w:r>
      <w:r>
        <w:rPr>
          <w:color w:val="D3D6D6"/>
        </w:rPr>
        <w:t>图</w:t>
      </w:r>
      <w:r>
        <w:rPr>
          <w:color w:val="D2D4D6"/>
        </w:rPr>
        <w:t>示</w:t>
      </w:r>
      <w:r>
        <w:rPr>
          <w:color w:val="D0D2D4"/>
        </w:rPr>
        <w:t>例</w:t>
      </w:r>
      <w:r>
        <w:rPr>
          <w:color w:val="D2D3D6"/>
        </w:rPr>
        <w:t>图</w:t>
      </w:r>
      <w:r>
        <w:rPr>
          <w:color w:val="D4D5D8"/>
        </w:rPr>
        <w:t>示</w:t>
      </w:r>
      <w:r>
        <w:rPr>
          <w:color w:val="D1D2D5"/>
        </w:rPr>
        <w:t>例</w:t>
      </w:r>
      <w:r>
        <w:rPr>
          <w:color w:val="D0D3D5"/>
        </w:rPr>
        <w:t>图</w:t>
      </w:r>
      <w:r>
        <w:rPr>
          <w:color w:val="D5D7D7"/>
        </w:rPr>
        <w:t>示</w:t>
      </w:r>
      <w:r>
        <w:rPr>
          <w:color w:val="D3D4D6"/>
        </w:rPr>
        <w:t>例</w:t>
      </w:r>
      <w:r>
        <w:rPr>
          <w:color w:val="D1D4D4"/>
        </w:rPr>
        <w:t>图</w:t>
      </w:r>
      <w:r>
        <w:rPr>
          <w:color w:val="D4D7D4"/>
        </w:rPr>
        <w:t>示</w:t>
      </w:r>
      <w:r>
        <w:rPr>
          <w:color w:val="D4D5D7"/>
        </w:rPr>
        <w:t>例</w:t>
      </w:r>
      <w:r>
        <w:rPr>
          <w:color w:val="D2D4D6"/>
        </w:rPr>
        <w:t>图</w:t>
      </w:r>
      <w:r>
        <w:rPr>
          <w:color w:val="D5D8D6"/>
        </w:rPr>
        <w:t>示</w:t>
      </w:r>
      <w:r>
        <w:rPr>
          <w:color w:val="D5D8D8"/>
        </w:rPr>
        <w:t>例</w:t>
      </w:r>
      <w:r>
        <w:rPr>
          <w:color w:val="D1D4D4"/>
        </w:rPr>
        <w:t>图</w:t>
      </w:r>
    </w:p>
    <w:p>
      <w:r/>
      <w:r>
        <w:rPr>
          <w:color w:val="DEE6F5"/>
        </w:rPr>
        <w:t>示</w:t>
      </w:r>
      <w:r>
        <w:rPr>
          <w:color w:val="DEE6F5"/>
        </w:rPr>
        <w:t>例</w:t>
      </w:r>
      <w:r>
        <w:rPr>
          <w:color w:val="DFE6F5"/>
        </w:rPr>
        <w:t>图</w:t>
      </w:r>
      <w:r>
        <w:rPr>
          <w:color w:val="DFE7F5"/>
        </w:rPr>
        <w:t>示</w:t>
      </w:r>
      <w:r>
        <w:rPr>
          <w:color w:val="DFE7F5"/>
        </w:rPr>
        <w:t>例</w:t>
      </w:r>
      <w:r>
        <w:rPr>
          <w:color w:val="DFE7F5"/>
        </w:rPr>
        <w:t>图</w:t>
      </w:r>
      <w:r>
        <w:rPr>
          <w:color w:val="DEE7F5"/>
        </w:rPr>
        <w:t>示</w:t>
      </w:r>
      <w:r>
        <w:rPr>
          <w:color w:val="DFE7F5"/>
        </w:rPr>
        <w:t>例</w:t>
      </w:r>
      <w:r>
        <w:rPr>
          <w:color w:val="DFE7F6"/>
        </w:rPr>
        <w:t>图</w:t>
      </w:r>
      <w:r>
        <w:rPr>
          <w:color w:val="DCE6F6"/>
        </w:rPr>
        <w:t>示</w:t>
      </w:r>
      <w:r>
        <w:rPr>
          <w:color w:val="DBE5F5"/>
        </w:rPr>
        <w:t>例</w:t>
      </w:r>
      <w:r>
        <w:rPr>
          <w:color w:val="DBE5F4"/>
        </w:rPr>
        <w:t>图</w:t>
      </w:r>
      <w:r>
        <w:rPr>
          <w:color w:val="DAE4F4"/>
        </w:rPr>
        <w:t>示</w:t>
      </w:r>
      <w:r>
        <w:rPr>
          <w:color w:val="D9E3F3"/>
        </w:rPr>
        <w:t>例</w:t>
      </w:r>
      <w:r>
        <w:rPr>
          <w:color w:val="D9E3F3"/>
        </w:rPr>
        <w:t>图</w:t>
      </w:r>
      <w:r>
        <w:rPr>
          <w:color w:val="D9E3F3"/>
        </w:rPr>
        <w:t>示</w:t>
      </w:r>
      <w:r>
        <w:rPr>
          <w:color w:val="D8E0F4"/>
        </w:rPr>
        <w:t>例</w:t>
      </w:r>
      <w:r>
        <w:rPr>
          <w:color w:val="D6DEF3"/>
        </w:rPr>
        <w:t>图</w:t>
      </w:r>
      <w:r>
        <w:rPr>
          <w:color w:val="D6DEF2"/>
        </w:rPr>
        <w:t>示</w:t>
      </w:r>
      <w:r>
        <w:rPr>
          <w:color w:val="D5DDF1"/>
        </w:rPr>
        <w:t>例</w:t>
      </w:r>
      <w:r>
        <w:rPr>
          <w:color w:val="D4DDF0"/>
        </w:rPr>
        <w:t>图</w:t>
      </w:r>
      <w:r>
        <w:rPr>
          <w:color w:val="D2DDEF"/>
        </w:rPr>
        <w:t>示</w:t>
      </w:r>
      <w:r>
        <w:rPr>
          <w:color w:val="CEDBEE"/>
        </w:rPr>
        <w:t>例</w:t>
      </w:r>
      <w:r>
        <w:rPr>
          <w:color w:val="CBD8EE"/>
        </w:rPr>
        <w:t>图</w:t>
      </w:r>
      <w:r>
        <w:rPr>
          <w:color w:val="C7D4EA"/>
        </w:rPr>
        <w:t>示</w:t>
      </w:r>
      <w:r>
        <w:rPr>
          <w:color w:val="C4D1E7"/>
        </w:rPr>
        <w:t>例</w:t>
      </w:r>
      <w:r>
        <w:rPr>
          <w:color w:val="C0CEE4"/>
        </w:rPr>
        <w:t>图</w:t>
      </w:r>
      <w:r>
        <w:rPr>
          <w:color w:val="AFC3DB"/>
        </w:rPr>
        <w:t>示</w:t>
      </w:r>
      <w:r>
        <w:rPr>
          <w:color w:val="B3C6DE"/>
        </w:rPr>
        <w:t>例</w:t>
      </w:r>
      <w:r>
        <w:rPr>
          <w:color w:val="BACCE4"/>
        </w:rPr>
        <w:t>图</w:t>
      </w:r>
      <w:r>
        <w:rPr>
          <w:color w:val="ACBFD9"/>
        </w:rPr>
        <w:t>示</w:t>
      </w:r>
      <w:r>
        <w:rPr>
          <w:color w:val="9FB1C7"/>
        </w:rPr>
        <w:t>例</w:t>
      </w:r>
      <w:r>
        <w:rPr>
          <w:color w:val="949A9C"/>
        </w:rPr>
        <w:t>图</w:t>
      </w:r>
      <w:r>
        <w:rPr>
          <w:color w:val="9A9EA0"/>
        </w:rPr>
        <w:t>示</w:t>
      </w:r>
      <w:r>
        <w:rPr>
          <w:color w:val="989C9A"/>
        </w:rPr>
        <w:t>例</w:t>
      </w:r>
      <w:r>
        <w:rPr>
          <w:color w:val="9FA29E"/>
        </w:rPr>
        <w:t>图</w:t>
      </w:r>
      <w:r>
        <w:rPr>
          <w:color w:val="9EA19D"/>
        </w:rPr>
        <w:t>示</w:t>
      </w:r>
      <w:r>
        <w:rPr>
          <w:color w:val="989A96"/>
        </w:rPr>
        <w:t>例</w:t>
      </w:r>
      <w:r>
        <w:rPr>
          <w:color w:val="95938F"/>
        </w:rPr>
        <w:t>图</w:t>
      </w:r>
      <w:r>
        <w:rPr>
          <w:color w:val="9CA9B2"/>
        </w:rPr>
        <w:t>示</w:t>
      </w:r>
      <w:r>
        <w:rPr>
          <w:color w:val="B3C8D7"/>
        </w:rPr>
        <w:t>例</w:t>
      </w:r>
      <w:r>
        <w:rPr>
          <w:color w:val="B3B9C4"/>
        </w:rPr>
        <w:t>图</w:t>
      </w:r>
      <w:r>
        <w:rPr>
          <w:color w:val="B6B3B8"/>
        </w:rPr>
        <w:t>示</w:t>
      </w:r>
      <w:r>
        <w:rPr>
          <w:color w:val="B8B2B0"/>
        </w:rPr>
        <w:t>例</w:t>
      </w:r>
      <w:r>
        <w:rPr>
          <w:color w:val="B9AEAB"/>
        </w:rPr>
        <w:t>图</w:t>
      </w:r>
      <w:r>
        <w:rPr>
          <w:color w:val="B6AAA7"/>
        </w:rPr>
        <w:t>示</w:t>
      </w:r>
      <w:r>
        <w:rPr>
          <w:color w:val="B4A6A2"/>
        </w:rPr>
        <w:t>例</w:t>
      </w:r>
      <w:r>
        <w:rPr>
          <w:color w:val="B19E9A"/>
        </w:rPr>
        <w:t>图</w:t>
      </w:r>
      <w:r>
        <w:rPr>
          <w:color w:val="B0A4A2"/>
        </w:rPr>
        <w:t>示</w:t>
      </w:r>
      <w:r>
        <w:rPr>
          <w:color w:val="B7ADAE"/>
        </w:rPr>
        <w:t>例</w:t>
      </w:r>
      <w:r>
        <w:rPr>
          <w:color w:val="BCADAB"/>
        </w:rPr>
        <w:t>图</w:t>
      </w:r>
      <w:r>
        <w:rPr>
          <w:color w:val="C1B1AD"/>
        </w:rPr>
        <w:t>示</w:t>
      </w:r>
      <w:r>
        <w:rPr>
          <w:color w:val="C6B8B4"/>
        </w:rPr>
        <w:t>例</w:t>
      </w:r>
      <w:r>
        <w:rPr>
          <w:color w:val="CBC0BA"/>
        </w:rPr>
        <w:t>图</w:t>
      </w:r>
      <w:r>
        <w:rPr>
          <w:color w:val="D2C9C3"/>
        </w:rPr>
        <w:t>示</w:t>
      </w:r>
      <w:r>
        <w:rPr>
          <w:color w:val="D6CFCB"/>
        </w:rPr>
        <w:t>例</w:t>
      </w:r>
      <w:r>
        <w:rPr>
          <w:color w:val="D9D3CE"/>
        </w:rPr>
        <w:t>图</w:t>
      </w:r>
      <w:r>
        <w:rPr>
          <w:color w:val="DAD4CF"/>
        </w:rPr>
        <w:t>示</w:t>
      </w:r>
      <w:r>
        <w:rPr>
          <w:color w:val="DAD4CF"/>
        </w:rPr>
        <w:t>例</w:t>
      </w:r>
      <w:r>
        <w:rPr>
          <w:color w:val="DAD4CF"/>
        </w:rPr>
        <w:t>图</w:t>
      </w:r>
      <w:r>
        <w:rPr>
          <w:color w:val="D9D3CF"/>
        </w:rPr>
        <w:t>示</w:t>
      </w:r>
      <w:r>
        <w:rPr>
          <w:color w:val="D7D2CE"/>
        </w:rPr>
        <w:t>例</w:t>
      </w:r>
      <w:r>
        <w:rPr>
          <w:color w:val="D5D0CC"/>
        </w:rPr>
        <w:t>图</w:t>
      </w:r>
      <w:r>
        <w:rPr>
          <w:color w:val="D3CDC8"/>
        </w:rPr>
        <w:t>示</w:t>
      </w:r>
      <w:r>
        <w:rPr>
          <w:color w:val="CFCAC4"/>
        </w:rPr>
        <w:t>例</w:t>
      </w:r>
      <w:r>
        <w:rPr>
          <w:color w:val="C4B4AB"/>
        </w:rPr>
        <w:t>图</w:t>
      </w:r>
      <w:r>
        <w:rPr>
          <w:color w:val="AD8C7D"/>
        </w:rPr>
        <w:t>示</w:t>
      </w:r>
      <w:r>
        <w:rPr>
          <w:color w:val="C4ADA2"/>
        </w:rPr>
        <w:t>例</w:t>
      </w:r>
      <w:r>
        <w:rPr>
          <w:color w:val="CEBEB6"/>
        </w:rPr>
        <w:t>图</w:t>
      </w:r>
      <w:r>
        <w:rPr>
          <w:color w:val="D1C7C1"/>
        </w:rPr>
        <w:t>示</w:t>
      </w:r>
      <w:r>
        <w:rPr>
          <w:color w:val="D4CFC9"/>
        </w:rPr>
        <w:t>例</w:t>
      </w:r>
      <w:r>
        <w:rPr>
          <w:color w:val="D7D2CD"/>
        </w:rPr>
        <w:t>图</w:t>
      </w:r>
      <w:r>
        <w:rPr>
          <w:color w:val="DAD5D0"/>
        </w:rPr>
        <w:t>示</w:t>
      </w:r>
      <w:r>
        <w:rPr>
          <w:color w:val="DCD7D4"/>
        </w:rPr>
        <w:t>例</w:t>
      </w:r>
      <w:r>
        <w:rPr>
          <w:color w:val="DDD8D7"/>
        </w:rPr>
        <w:t>图</w:t>
      </w:r>
      <w:r>
        <w:rPr>
          <w:color w:val="DDD8D7"/>
        </w:rPr>
        <w:t>示</w:t>
      </w:r>
      <w:r>
        <w:rPr>
          <w:color w:val="DBD6D5"/>
        </w:rPr>
        <w:t>例</w:t>
      </w:r>
      <w:r>
        <w:rPr>
          <w:color w:val="D7D2CE"/>
        </w:rPr>
        <w:t>图</w:t>
      </w:r>
      <w:r>
        <w:rPr>
          <w:color w:val="D2CCC8"/>
        </w:rPr>
        <w:t>示</w:t>
      </w:r>
      <w:r>
        <w:rPr>
          <w:color w:val="C9C1BD"/>
        </w:rPr>
        <w:t>例</w:t>
      </w:r>
      <w:r>
        <w:rPr>
          <w:color w:val="C0B7B3"/>
        </w:rPr>
        <w:t>图</w:t>
      </w:r>
      <w:r>
        <w:rPr>
          <w:color w:val="BBB6B0"/>
        </w:rPr>
        <w:t>示</w:t>
      </w:r>
      <w:r>
        <w:rPr>
          <w:color w:val="C3C3C1"/>
        </w:rPr>
        <w:t>例</w:t>
      </w:r>
      <w:r>
        <w:rPr>
          <w:color w:val="D1E1EB"/>
        </w:rPr>
        <w:t>图</w:t>
      </w:r>
      <w:r>
        <w:rPr>
          <w:color w:val="C9CCCE"/>
        </w:rPr>
        <w:t>示</w:t>
      </w:r>
      <w:r>
        <w:rPr>
          <w:color w:val="CED0CE"/>
        </w:rPr>
        <w:t>例</w:t>
      </w:r>
      <w:r>
        <w:rPr>
          <w:color w:val="D0D3D1"/>
        </w:rPr>
        <w:t>图</w:t>
      </w:r>
      <w:r>
        <w:rPr>
          <w:color w:val="CED1CF"/>
        </w:rPr>
        <w:t>示</w:t>
      </w:r>
      <w:r>
        <w:rPr>
          <w:color w:val="CFD2D0"/>
        </w:rPr>
        <w:t>例</w:t>
      </w:r>
      <w:r>
        <w:rPr>
          <w:color w:val="D2D3D5"/>
        </w:rPr>
        <w:t>图</w:t>
      </w:r>
      <w:r>
        <w:rPr>
          <w:color w:val="CED2D2"/>
        </w:rPr>
        <w:t>示</w:t>
      </w:r>
      <w:r>
        <w:rPr>
          <w:color w:val="CFD3D1"/>
        </w:rPr>
        <w:t>例</w:t>
      </w:r>
      <w:r>
        <w:rPr>
          <w:color w:val="D4D7D5"/>
        </w:rPr>
        <w:t>图</w:t>
      </w:r>
      <w:r>
        <w:rPr>
          <w:color w:val="D2D3D6"/>
        </w:rPr>
        <w:t>示</w:t>
      </w:r>
      <w:r>
        <w:rPr>
          <w:color w:val="CFD1D3"/>
        </w:rPr>
        <w:t>例</w:t>
      </w:r>
      <w:r>
        <w:rPr>
          <w:color w:val="D3D6D6"/>
        </w:rPr>
        <w:t>图</w:t>
      </w:r>
      <w:r>
        <w:rPr>
          <w:color w:val="D3D6D4"/>
        </w:rPr>
        <w:t>示</w:t>
      </w:r>
      <w:r>
        <w:rPr>
          <w:color w:val="D0D4D2"/>
        </w:rPr>
        <w:t>例</w:t>
      </w:r>
      <w:r>
        <w:rPr>
          <w:color w:val="D3D6D4"/>
        </w:rPr>
        <w:t>图</w:t>
      </w:r>
      <w:r>
        <w:rPr>
          <w:color w:val="D5D8D6"/>
        </w:rPr>
        <w:t>示</w:t>
      </w:r>
      <w:r>
        <w:rPr>
          <w:color w:val="D3D6D6"/>
        </w:rPr>
        <w:t>例</w:t>
      </w:r>
      <w:r>
        <w:rPr>
          <w:color w:val="D2D5D5"/>
        </w:rPr>
        <w:t>图</w:t>
      </w:r>
      <w:r>
        <w:rPr>
          <w:color w:val="D5D8D6"/>
        </w:rPr>
        <w:t>示</w:t>
      </w:r>
      <w:r>
        <w:rPr>
          <w:color w:val="D4D7D5"/>
        </w:rPr>
        <w:t>例</w:t>
      </w:r>
      <w:r>
        <w:rPr>
          <w:color w:val="D2D5D3"/>
        </w:rPr>
        <w:t>图</w:t>
      </w:r>
      <w:r>
        <w:rPr>
          <w:color w:val="D5D8D6"/>
        </w:rPr>
        <w:t>示</w:t>
      </w:r>
      <w:r>
        <w:rPr>
          <w:color w:val="D5D7D7"/>
        </w:rPr>
        <w:t>例</w:t>
      </w:r>
      <w:r>
        <w:rPr>
          <w:color w:val="D2D5D5"/>
        </w:rPr>
        <w:t>图</w:t>
      </w:r>
    </w:p>
    <w:p>
      <w:r/>
      <w:r>
        <w:rPr>
          <w:color w:val="DEE5F4"/>
        </w:rPr>
        <w:t>示</w:t>
      </w:r>
      <w:r>
        <w:rPr>
          <w:color w:val="DEE5F4"/>
        </w:rPr>
        <w:t>例</w:t>
      </w:r>
      <w:r>
        <w:rPr>
          <w:color w:val="DFE7F5"/>
        </w:rPr>
        <w:t>图</w:t>
      </w:r>
      <w:r>
        <w:rPr>
          <w:color w:val="DFE8F6"/>
        </w:rPr>
        <w:t>示</w:t>
      </w:r>
      <w:r>
        <w:rPr>
          <w:color w:val="DFE8F6"/>
        </w:rPr>
        <w:t>例</w:t>
      </w:r>
      <w:r>
        <w:rPr>
          <w:color w:val="DFE8F6"/>
        </w:rPr>
        <w:t>图</w:t>
      </w:r>
      <w:r>
        <w:rPr>
          <w:color w:val="DFE8F6"/>
        </w:rPr>
        <w:t>示</w:t>
      </w:r>
      <w:r>
        <w:rPr>
          <w:color w:val="DFE8F6"/>
        </w:rPr>
        <w:t>例</w:t>
      </w:r>
      <w:r>
        <w:rPr>
          <w:color w:val="DEE7F5"/>
        </w:rPr>
        <w:t>图</w:t>
      </w:r>
      <w:r>
        <w:rPr>
          <w:color w:val="DEE7F5"/>
        </w:rPr>
        <w:t>示</w:t>
      </w:r>
      <w:r>
        <w:rPr>
          <w:color w:val="DDE6F4"/>
        </w:rPr>
        <w:t>例</w:t>
      </w:r>
      <w:r>
        <w:rPr>
          <w:color w:val="DDE6F4"/>
        </w:rPr>
        <w:t>图</w:t>
      </w:r>
      <w:r>
        <w:rPr>
          <w:color w:val="DDE6F4"/>
        </w:rPr>
        <w:t>示</w:t>
      </w:r>
      <w:r>
        <w:rPr>
          <w:color w:val="DCE5F3"/>
        </w:rPr>
        <w:t>例</w:t>
      </w:r>
      <w:r>
        <w:rPr>
          <w:color w:val="DBE4F3"/>
        </w:rPr>
        <w:t>图</w:t>
      </w:r>
      <w:r>
        <w:rPr>
          <w:color w:val="DAE4F4"/>
        </w:rPr>
        <w:t>示</w:t>
      </w:r>
      <w:r>
        <w:rPr>
          <w:color w:val="D9E2F4"/>
        </w:rPr>
        <w:t>例</w:t>
      </w:r>
      <w:r>
        <w:rPr>
          <w:color w:val="D7DFF4"/>
        </w:rPr>
        <w:t>图</w:t>
      </w:r>
      <w:r>
        <w:rPr>
          <w:color w:val="D6DEF2"/>
        </w:rPr>
        <w:t>示</w:t>
      </w:r>
      <w:r>
        <w:rPr>
          <w:color w:val="D6DEF2"/>
        </w:rPr>
        <w:t>例</w:t>
      </w:r>
      <w:r>
        <w:rPr>
          <w:color w:val="D4DDF1"/>
        </w:rPr>
        <w:t>图</w:t>
      </w:r>
      <w:r>
        <w:rPr>
          <w:color w:val="D2DEEF"/>
        </w:rPr>
        <w:t>示</w:t>
      </w:r>
      <w:r>
        <w:rPr>
          <w:color w:val="D1DAEE"/>
        </w:rPr>
        <w:t>例</w:t>
      </w:r>
      <w:r>
        <w:rPr>
          <w:color w:val="CCDBED"/>
        </w:rPr>
        <w:t>图</w:t>
      </w:r>
      <w:r>
        <w:rPr>
          <w:color w:val="C8D5EB"/>
        </w:rPr>
        <w:t>示</w:t>
      </w:r>
      <w:r>
        <w:rPr>
          <w:color w:val="C4D2E7"/>
        </w:rPr>
        <w:t>例</w:t>
      </w:r>
      <w:r>
        <w:rPr>
          <w:color w:val="BDCDE3"/>
        </w:rPr>
        <w:t>图</w:t>
      </w:r>
      <w:r>
        <w:rPr>
          <w:color w:val="AFC4DB"/>
        </w:rPr>
        <w:t>示</w:t>
      </w:r>
      <w:r>
        <w:rPr>
          <w:color w:val="B3C7DE"/>
        </w:rPr>
        <w:t>例</w:t>
      </w:r>
      <w:r>
        <w:rPr>
          <w:color w:val="B9CBE3"/>
        </w:rPr>
        <w:t>图</w:t>
      </w:r>
      <w:r>
        <w:rPr>
          <w:color w:val="ABBEDA"/>
        </w:rPr>
        <w:t>示</w:t>
      </w:r>
      <w:r>
        <w:rPr>
          <w:color w:val="9DADC1"/>
        </w:rPr>
        <w:t>例</w:t>
      </w:r>
      <w:r>
        <w:rPr>
          <w:color w:val="939799"/>
        </w:rPr>
        <w:t>图</w:t>
      </w:r>
      <w:r>
        <w:rPr>
          <w:color w:val="989C9E"/>
        </w:rPr>
        <w:t>示</w:t>
      </w:r>
      <w:r>
        <w:rPr>
          <w:color w:val="999D9B"/>
        </w:rPr>
        <w:t>例</w:t>
      </w:r>
      <w:r>
        <w:rPr>
          <w:color w:val="9EA19D"/>
        </w:rPr>
        <w:t>图</w:t>
      </w:r>
      <w:r>
        <w:rPr>
          <w:color w:val="9B9E99"/>
        </w:rPr>
        <w:t>示</w:t>
      </w:r>
      <w:r>
        <w:rPr>
          <w:color w:val="999995"/>
        </w:rPr>
        <w:t>例</w:t>
      </w:r>
      <w:r>
        <w:rPr>
          <w:color w:val="9DA5A3"/>
        </w:rPr>
        <w:t>图</w:t>
      </w:r>
      <w:r>
        <w:rPr>
          <w:color w:val="B1C3CE"/>
        </w:rPr>
        <w:t>示</w:t>
      </w:r>
      <w:r>
        <w:rPr>
          <w:color w:val="BFD0D9"/>
        </w:rPr>
        <w:t>例</w:t>
      </w:r>
      <w:r>
        <w:rPr>
          <w:color w:val="B7B7BF"/>
        </w:rPr>
        <w:t>图</w:t>
      </w:r>
      <w:r>
        <w:rPr>
          <w:color w:val="B8B4B8"/>
        </w:rPr>
        <w:t>示</w:t>
      </w:r>
      <w:r>
        <w:rPr>
          <w:color w:val="BAB0B0"/>
        </w:rPr>
        <w:t>例</w:t>
      </w:r>
      <w:r>
        <w:rPr>
          <w:color w:val="B9ACAB"/>
        </w:rPr>
        <w:t>图</w:t>
      </w:r>
      <w:r>
        <w:rPr>
          <w:color w:val="B6AAA7"/>
        </w:rPr>
        <w:t>示</w:t>
      </w:r>
      <w:r>
        <w:rPr>
          <w:color w:val="B4A6A2"/>
        </w:rPr>
        <w:t>例</w:t>
      </w:r>
      <w:r>
        <w:rPr>
          <w:color w:val="B09F96"/>
        </w:rPr>
        <w:t>图</w:t>
      </w:r>
      <w:r>
        <w:rPr>
          <w:color w:val="AD9F9B"/>
        </w:rPr>
        <w:t>示</w:t>
      </w:r>
      <w:r>
        <w:rPr>
          <w:color w:val="B5ADAF"/>
        </w:rPr>
        <w:t>例</w:t>
      </w:r>
      <w:r>
        <w:rPr>
          <w:color w:val="BAAEAC"/>
        </w:rPr>
        <w:t>图</w:t>
      </w:r>
      <w:r>
        <w:rPr>
          <w:color w:val="C1B2AD"/>
        </w:rPr>
        <w:t>示</w:t>
      </w:r>
      <w:r>
        <w:rPr>
          <w:color w:val="C6B7B2"/>
        </w:rPr>
        <w:t>例</w:t>
      </w:r>
      <w:r>
        <w:rPr>
          <w:color w:val="CCC2BC"/>
        </w:rPr>
        <w:t>图</w:t>
      </w:r>
      <w:r>
        <w:rPr>
          <w:color w:val="D1C8C2"/>
        </w:rPr>
        <w:t>示</w:t>
      </w:r>
      <w:r>
        <w:rPr>
          <w:color w:val="D4CDC9"/>
        </w:rPr>
        <w:t>例</w:t>
      </w:r>
      <w:r>
        <w:rPr>
          <w:color w:val="D9D3CE"/>
        </w:rPr>
        <w:t>图</w:t>
      </w:r>
      <w:r>
        <w:rPr>
          <w:color w:val="DBD5D0"/>
        </w:rPr>
        <w:t>示</w:t>
      </w:r>
      <w:r>
        <w:rPr>
          <w:color w:val="DBD5D0"/>
        </w:rPr>
        <w:t>例</w:t>
      </w:r>
      <w:r>
        <w:rPr>
          <w:color w:val="DAD4D0"/>
        </w:rPr>
        <w:t>图</w:t>
      </w:r>
      <w:r>
        <w:rPr>
          <w:color w:val="D9D3CF"/>
        </w:rPr>
        <w:t>示</w:t>
      </w:r>
      <w:r>
        <w:rPr>
          <w:color w:val="D7D2CE"/>
        </w:rPr>
        <w:t>例</w:t>
      </w:r>
      <w:r>
        <w:rPr>
          <w:color w:val="D5D0CB"/>
        </w:rPr>
        <w:t>图</w:t>
      </w:r>
      <w:r>
        <w:rPr>
          <w:color w:val="D1CCC7"/>
        </w:rPr>
        <w:t>示</w:t>
      </w:r>
      <w:r>
        <w:rPr>
          <w:color w:val="D0C8C3"/>
        </w:rPr>
        <w:t>例</w:t>
      </w:r>
      <w:r>
        <w:rPr>
          <w:color w:val="C6BBB4"/>
        </w:rPr>
        <w:t>图</w:t>
      </w:r>
      <w:r>
        <w:rPr>
          <w:color w:val="AB8C7E"/>
        </w:rPr>
        <w:t>示</w:t>
      </w:r>
      <w:r>
        <w:rPr>
          <w:color w:val="C4ADA1"/>
        </w:rPr>
        <w:t>例</w:t>
      </w:r>
      <w:r>
        <w:rPr>
          <w:color w:val="CEBFB7"/>
        </w:rPr>
        <w:t>图</w:t>
      </w:r>
      <w:r>
        <w:rPr>
          <w:color w:val="D2C8C2"/>
        </w:rPr>
        <w:t>示</w:t>
      </w:r>
      <w:r>
        <w:rPr>
          <w:color w:val="D4CCC8"/>
        </w:rPr>
        <w:t>例</w:t>
      </w:r>
      <w:r>
        <w:rPr>
          <w:color w:val="D7D1CC"/>
        </w:rPr>
        <w:t>图</w:t>
      </w:r>
      <w:r>
        <w:rPr>
          <w:color w:val="D9D5D0"/>
        </w:rPr>
        <w:t>示</w:t>
      </w:r>
      <w:r>
        <w:rPr>
          <w:color w:val="DCD7D4"/>
        </w:rPr>
        <w:t>例</w:t>
      </w:r>
      <w:r>
        <w:rPr>
          <w:color w:val="DED9D8"/>
        </w:rPr>
        <w:t>图</w:t>
      </w:r>
      <w:r>
        <w:rPr>
          <w:color w:val="DDD8D7"/>
        </w:rPr>
        <w:t>示</w:t>
      </w:r>
      <w:r>
        <w:rPr>
          <w:color w:val="DBD7D5"/>
        </w:rPr>
        <w:t>例</w:t>
      </w:r>
      <w:r>
        <w:rPr>
          <w:color w:val="D7D3CF"/>
        </w:rPr>
        <w:t>图</w:t>
      </w:r>
      <w:r>
        <w:rPr>
          <w:color w:val="D2CCC8"/>
        </w:rPr>
        <w:t>示</w:t>
      </w:r>
      <w:r>
        <w:rPr>
          <w:color w:val="C9C1BE"/>
        </w:rPr>
        <w:t>例</w:t>
      </w:r>
      <w:r>
        <w:rPr>
          <w:color w:val="C0B6B2"/>
        </w:rPr>
        <w:t>图</w:t>
      </w:r>
      <w:r>
        <w:rPr>
          <w:color w:val="BCB4B0"/>
        </w:rPr>
        <w:t>示</w:t>
      </w:r>
      <w:r>
        <w:rPr>
          <w:color w:val="C3C3C0"/>
        </w:rPr>
        <w:t>例</w:t>
      </w:r>
      <w:r>
        <w:rPr>
          <w:color w:val="CFDFE9"/>
        </w:rPr>
        <w:t>图</w:t>
      </w:r>
      <w:r>
        <w:rPr>
          <w:color w:val="CACDCF"/>
        </w:rPr>
        <w:t>示</w:t>
      </w:r>
      <w:r>
        <w:rPr>
          <w:color w:val="CED1CF"/>
        </w:rPr>
        <w:t>例</w:t>
      </w:r>
      <w:r>
        <w:rPr>
          <w:color w:val="D1D4D2"/>
        </w:rPr>
        <w:t>图</w:t>
      </w:r>
      <w:r>
        <w:rPr>
          <w:color w:val="CDD0CE"/>
        </w:rPr>
        <w:t>示</w:t>
      </w:r>
      <w:r>
        <w:rPr>
          <w:color w:val="D0D3D1"/>
        </w:rPr>
        <w:t>例</w:t>
      </w:r>
      <w:r>
        <w:rPr>
          <w:color w:val="D1D3D5"/>
        </w:rPr>
        <w:t>图</w:t>
      </w:r>
      <w:r>
        <w:rPr>
          <w:color w:val="CDD1D3"/>
        </w:rPr>
        <w:t>示</w:t>
      </w:r>
      <w:r>
        <w:rPr>
          <w:color w:val="D0D4D4"/>
        </w:rPr>
        <w:t>例</w:t>
      </w:r>
      <w:r>
        <w:rPr>
          <w:color w:val="D3D6D4"/>
        </w:rPr>
        <w:t>图</w:t>
      </w:r>
      <w:r>
        <w:rPr>
          <w:color w:val="D1D3D6"/>
        </w:rPr>
        <w:t>示</w:t>
      </w:r>
      <w:r>
        <w:rPr>
          <w:color w:val="D0D3D5"/>
        </w:rPr>
        <w:t>例</w:t>
      </w:r>
      <w:r>
        <w:rPr>
          <w:color w:val="D4D7D5"/>
        </w:rPr>
        <w:t>图</w:t>
      </w:r>
      <w:r>
        <w:rPr>
          <w:color w:val="D3D6D4"/>
        </w:rPr>
        <w:t>示</w:t>
      </w:r>
      <w:r>
        <w:rPr>
          <w:color w:val="CFD3D1"/>
        </w:rPr>
        <w:t>例</w:t>
      </w:r>
      <w:r>
        <w:rPr>
          <w:color w:val="D4D7D5"/>
        </w:rPr>
        <w:t>图</w:t>
      </w:r>
      <w:r>
        <w:rPr>
          <w:color w:val="D5D8D6"/>
        </w:rPr>
        <w:t>示</w:t>
      </w:r>
      <w:r>
        <w:rPr>
          <w:color w:val="D1D3D5"/>
        </w:rPr>
        <w:t>例</w:t>
      </w:r>
      <w:r>
        <w:rPr>
          <w:color w:val="D4D7D5"/>
        </w:rPr>
        <w:t>图</w:t>
      </w:r>
      <w:r>
        <w:rPr>
          <w:color w:val="D7D9D7"/>
        </w:rPr>
        <w:t>示</w:t>
      </w:r>
      <w:r>
        <w:rPr>
          <w:color w:val="D4D7D5"/>
        </w:rPr>
        <w:t>例</w:t>
      </w:r>
      <w:r>
        <w:rPr>
          <w:color w:val="D3D6D4"/>
        </w:rPr>
        <w:t>图</w:t>
      </w:r>
      <w:r>
        <w:rPr>
          <w:color w:val="D6D9D7"/>
        </w:rPr>
        <w:t>示</w:t>
      </w:r>
      <w:r>
        <w:rPr>
          <w:color w:val="D6D9D7"/>
        </w:rPr>
        <w:t>例</w:t>
      </w:r>
      <w:r>
        <w:rPr>
          <w:color w:val="D3D6D3"/>
        </w:rPr>
        <w:t>图</w:t>
      </w:r>
    </w:p>
    <w:p>
      <w:r/>
      <w:r>
        <w:rPr>
          <w:color w:val="DEE5F4"/>
        </w:rPr>
        <w:t>示</w:t>
      </w:r>
      <w:r>
        <w:rPr>
          <w:color w:val="DFE6F5"/>
        </w:rPr>
        <w:t>例</w:t>
      </w:r>
      <w:r>
        <w:rPr>
          <w:color w:val="E0E7F6"/>
        </w:rPr>
        <w:t>图</w:t>
      </w:r>
      <w:r>
        <w:rPr>
          <w:color w:val="E0E7F6"/>
        </w:rPr>
        <w:t>示</w:t>
      </w:r>
      <w:r>
        <w:rPr>
          <w:color w:val="E0E7F6"/>
        </w:rPr>
        <w:t>例</w:t>
      </w:r>
      <w:r>
        <w:rPr>
          <w:color w:val="E0E7F6"/>
        </w:rPr>
        <w:t>图</w:t>
      </w:r>
      <w:r>
        <w:rPr>
          <w:color w:val="DFE7F5"/>
        </w:rPr>
        <w:t>示</w:t>
      </w:r>
      <w:r>
        <w:rPr>
          <w:color w:val="DEE7F5"/>
        </w:rPr>
        <w:t>例</w:t>
      </w:r>
      <w:r>
        <w:rPr>
          <w:color w:val="DEE7F5"/>
        </w:rPr>
        <w:t>图</w:t>
      </w:r>
      <w:r>
        <w:rPr>
          <w:color w:val="DFE6F5"/>
        </w:rPr>
        <w:t>示</w:t>
      </w:r>
      <w:r>
        <w:rPr>
          <w:color w:val="DEE7F5"/>
        </w:rPr>
        <w:t>例</w:t>
      </w:r>
      <w:r>
        <w:rPr>
          <w:color w:val="DEE7F5"/>
        </w:rPr>
        <w:t>图</w:t>
      </w:r>
      <w:r>
        <w:rPr>
          <w:color w:val="DDE6F4"/>
        </w:rPr>
        <w:t>示</w:t>
      </w:r>
      <w:r>
        <w:rPr>
          <w:color w:val="DCE5F3"/>
        </w:rPr>
        <w:t>例</w:t>
      </w:r>
      <w:r>
        <w:rPr>
          <w:color w:val="DCE5F3"/>
        </w:rPr>
        <w:t>图</w:t>
      </w:r>
      <w:r>
        <w:rPr>
          <w:color w:val="DAE4F4"/>
        </w:rPr>
        <w:t>示</w:t>
      </w:r>
      <w:r>
        <w:rPr>
          <w:color w:val="DAE4F4"/>
        </w:rPr>
        <w:t>例</w:t>
      </w:r>
      <w:r>
        <w:rPr>
          <w:color w:val="D8E2F3"/>
        </w:rPr>
        <w:t>图</w:t>
      </w:r>
      <w:r>
        <w:rPr>
          <w:color w:val="D7DFF3"/>
        </w:rPr>
        <w:t>示</w:t>
      </w:r>
      <w:r>
        <w:rPr>
          <w:color w:val="D6DEF2"/>
        </w:rPr>
        <w:t>例</w:t>
      </w:r>
      <w:r>
        <w:rPr>
          <w:color w:val="D4DFF1"/>
        </w:rPr>
        <w:t>图</w:t>
      </w:r>
      <w:r>
        <w:rPr>
          <w:color w:val="D2DDEF"/>
        </w:rPr>
        <w:t>示</w:t>
      </w:r>
      <w:r>
        <w:rPr>
          <w:color w:val="D0DBED"/>
        </w:rPr>
        <w:t>例</w:t>
      </w:r>
      <w:r>
        <w:rPr>
          <w:color w:val="CCDBED"/>
        </w:rPr>
        <w:t>图</w:t>
      </w:r>
      <w:r>
        <w:rPr>
          <w:color w:val="C9D6EB"/>
        </w:rPr>
        <w:t>示</w:t>
      </w:r>
      <w:r>
        <w:rPr>
          <w:color w:val="C4D1E7"/>
        </w:rPr>
        <w:t>例</w:t>
      </w:r>
      <w:r>
        <w:rPr>
          <w:color w:val="BCCCE2"/>
        </w:rPr>
        <w:t>图</w:t>
      </w:r>
      <w:r>
        <w:rPr>
          <w:color w:val="AFC4DC"/>
        </w:rPr>
        <w:t>示</w:t>
      </w:r>
      <w:r>
        <w:rPr>
          <w:color w:val="B3C5DD"/>
        </w:rPr>
        <w:t>例</w:t>
      </w:r>
      <w:r>
        <w:rPr>
          <w:color w:val="B8CAE2"/>
        </w:rPr>
        <w:t>图</w:t>
      </w:r>
      <w:r>
        <w:rPr>
          <w:color w:val="AABED8"/>
        </w:rPr>
        <w:t>示</w:t>
      </w:r>
      <w:r>
        <w:rPr>
          <w:color w:val="9AAABC"/>
        </w:rPr>
        <w:t>例</w:t>
      </w:r>
      <w:r>
        <w:rPr>
          <w:color w:val="94979A"/>
        </w:rPr>
        <w:t>图</w:t>
      </w:r>
      <w:r>
        <w:rPr>
          <w:color w:val="989C9E"/>
        </w:rPr>
        <w:t>示</w:t>
      </w:r>
      <w:r>
        <w:rPr>
          <w:color w:val="969A98"/>
        </w:rPr>
        <w:t>例</w:t>
      </w:r>
      <w:r>
        <w:rPr>
          <w:color w:val="9D9F9C"/>
        </w:rPr>
        <w:t>图</w:t>
      </w:r>
      <w:r>
        <w:rPr>
          <w:color w:val="A6AAAC"/>
        </w:rPr>
        <w:t>示</w:t>
      </w:r>
      <w:r>
        <w:rPr>
          <w:color w:val="B0BFC4"/>
        </w:rPr>
        <w:t>例</w:t>
      </w:r>
      <w:r>
        <w:rPr>
          <w:color w:val="BCCFDA"/>
        </w:rPr>
        <w:t>图</w:t>
      </w:r>
      <w:r>
        <w:rPr>
          <w:color w:val="C6D8E2"/>
        </w:rPr>
        <w:t>示</w:t>
      </w:r>
      <w:r>
        <w:rPr>
          <w:color w:val="BFCAD0"/>
        </w:rPr>
        <w:t>例</w:t>
      </w:r>
      <w:r>
        <w:rPr>
          <w:color w:val="B4B4B9"/>
        </w:rPr>
        <w:t>图</w:t>
      </w:r>
      <w:r>
        <w:rPr>
          <w:color w:val="B9B4B5"/>
        </w:rPr>
        <w:t>示</w:t>
      </w:r>
      <w:r>
        <w:rPr>
          <w:color w:val="BAB0AE"/>
        </w:rPr>
        <w:t>例</w:t>
      </w:r>
      <w:r>
        <w:rPr>
          <w:color w:val="B9ABAA"/>
        </w:rPr>
        <w:t>图</w:t>
      </w:r>
      <w:r>
        <w:rPr>
          <w:color w:val="B6ABA6"/>
        </w:rPr>
        <w:t>示</w:t>
      </w:r>
      <w:r>
        <w:rPr>
          <w:color w:val="B3A79F"/>
        </w:rPr>
        <w:t>例</w:t>
      </w:r>
      <w:r>
        <w:rPr>
          <w:color w:val="B19F95"/>
        </w:rPr>
        <w:t>图</w:t>
      </w:r>
      <w:r>
        <w:rPr>
          <w:color w:val="AC9891"/>
        </w:rPr>
        <w:t>示</w:t>
      </w:r>
      <w:r>
        <w:rPr>
          <w:color w:val="B4AAAC"/>
        </w:rPr>
        <w:t>例</w:t>
      </w:r>
      <w:r>
        <w:rPr>
          <w:color w:val="BAAEAE"/>
        </w:rPr>
        <w:t>图</w:t>
      </w:r>
      <w:r>
        <w:rPr>
          <w:color w:val="C1B5AF"/>
        </w:rPr>
        <w:t>示</w:t>
      </w:r>
      <w:r>
        <w:rPr>
          <w:color w:val="C6BBB5"/>
        </w:rPr>
        <w:t>例</w:t>
      </w:r>
      <w:r>
        <w:rPr>
          <w:color w:val="CDC3BC"/>
        </w:rPr>
        <w:t>图</w:t>
      </w:r>
      <w:r>
        <w:rPr>
          <w:color w:val="D1C7C1"/>
        </w:rPr>
        <w:t>示</w:t>
      </w:r>
      <w:r>
        <w:rPr>
          <w:color w:val="D4CBC6"/>
        </w:rPr>
        <w:t>例</w:t>
      </w:r>
      <w:r>
        <w:rPr>
          <w:color w:val="D8D2CD"/>
        </w:rPr>
        <w:t>图</w:t>
      </w:r>
      <w:r>
        <w:rPr>
          <w:color w:val="DCD6D1"/>
        </w:rPr>
        <w:t>示</w:t>
      </w:r>
      <w:r>
        <w:rPr>
          <w:color w:val="DBD6D1"/>
        </w:rPr>
        <w:t>例</w:t>
      </w:r>
      <w:r>
        <w:rPr>
          <w:color w:val="DAD5D0"/>
        </w:rPr>
        <w:t>图</w:t>
      </w:r>
      <w:r>
        <w:rPr>
          <w:color w:val="D9D3CF"/>
        </w:rPr>
        <w:t>示</w:t>
      </w:r>
      <w:r>
        <w:rPr>
          <w:color w:val="D6D2CE"/>
        </w:rPr>
        <w:t>例</w:t>
      </w:r>
      <w:r>
        <w:rPr>
          <w:color w:val="D4D0CA"/>
        </w:rPr>
        <w:t>图</w:t>
      </w:r>
      <w:r>
        <w:rPr>
          <w:color w:val="D1CCC7"/>
        </w:rPr>
        <w:t>示</w:t>
      </w:r>
      <w:r>
        <w:rPr>
          <w:color w:val="D0C8C3"/>
        </w:rPr>
        <w:t>例</w:t>
      </w:r>
      <w:r>
        <w:rPr>
          <w:color w:val="CABFB9"/>
        </w:rPr>
        <w:t>图</w:t>
      </w:r>
      <w:r>
        <w:rPr>
          <w:color w:val="AC8D80"/>
        </w:rPr>
        <w:t>示</w:t>
      </w:r>
      <w:r>
        <w:rPr>
          <w:color w:val="C2ACA0"/>
        </w:rPr>
        <w:t>例</w:t>
      </w:r>
      <w:r>
        <w:rPr>
          <w:color w:val="CEBFB7"/>
        </w:rPr>
        <w:t>图</w:t>
      </w:r>
      <w:r>
        <w:rPr>
          <w:color w:val="D1C5BD"/>
        </w:rPr>
        <w:t>示</w:t>
      </w:r>
      <w:r>
        <w:rPr>
          <w:color w:val="D5CCC6"/>
        </w:rPr>
        <w:t>例</w:t>
      </w:r>
      <w:r>
        <w:rPr>
          <w:color w:val="D8CFC9"/>
        </w:rPr>
        <w:t>图</w:t>
      </w:r>
      <w:r>
        <w:rPr>
          <w:color w:val="DAD5D0"/>
        </w:rPr>
        <w:t>示</w:t>
      </w:r>
      <w:r>
        <w:rPr>
          <w:color w:val="DCD7D4"/>
        </w:rPr>
        <w:t>例</w:t>
      </w:r>
      <w:r>
        <w:rPr>
          <w:color w:val="DEDAD9"/>
        </w:rPr>
        <w:t>图</w:t>
      </w:r>
      <w:r>
        <w:rPr>
          <w:color w:val="DDD8D7"/>
        </w:rPr>
        <w:t>示</w:t>
      </w:r>
      <w:r>
        <w:rPr>
          <w:color w:val="DBD7D6"/>
        </w:rPr>
        <w:t>例</w:t>
      </w:r>
      <w:r>
        <w:rPr>
          <w:color w:val="D7D3D1"/>
        </w:rPr>
        <w:t>图</w:t>
      </w:r>
      <w:r>
        <w:rPr>
          <w:color w:val="D1CCC7"/>
        </w:rPr>
        <w:t>示</w:t>
      </w:r>
      <w:r>
        <w:rPr>
          <w:color w:val="C9C3BE"/>
        </w:rPr>
        <w:t>例</w:t>
      </w:r>
      <w:r>
        <w:rPr>
          <w:color w:val="C1B7B3"/>
        </w:rPr>
        <w:t>图</w:t>
      </w:r>
      <w:r>
        <w:rPr>
          <w:color w:val="BDB4AF"/>
        </w:rPr>
        <w:t>示</w:t>
      </w:r>
      <w:r>
        <w:rPr>
          <w:color w:val="C2BFBE"/>
        </w:rPr>
        <w:t>例</w:t>
      </w:r>
      <w:r>
        <w:rPr>
          <w:color w:val="D0DFE8"/>
        </w:rPr>
        <w:t>图</w:t>
      </w:r>
      <w:r>
        <w:rPr>
          <w:color w:val="C9CCCE"/>
        </w:rPr>
        <w:t>示</w:t>
      </w:r>
      <w:r>
        <w:rPr>
          <w:color w:val="CFD2D0"/>
        </w:rPr>
        <w:t>例</w:t>
      </w:r>
      <w:r>
        <w:rPr>
          <w:color w:val="D1D4D2"/>
        </w:rPr>
        <w:t>图</w:t>
      </w:r>
      <w:r>
        <w:rPr>
          <w:color w:val="CED1CF"/>
        </w:rPr>
        <w:t>示</w:t>
      </w:r>
      <w:r>
        <w:rPr>
          <w:color w:val="D1D4D2"/>
        </w:rPr>
        <w:t>例</w:t>
      </w:r>
      <w:r>
        <w:rPr>
          <w:color w:val="D0D5D5"/>
        </w:rPr>
        <w:t>图</w:t>
      </w:r>
      <w:r>
        <w:rPr>
          <w:color w:val="CDD2D2"/>
        </w:rPr>
        <w:t>示</w:t>
      </w:r>
      <w:r>
        <w:rPr>
          <w:color w:val="D1D5D3"/>
        </w:rPr>
        <w:t>例</w:t>
      </w:r>
      <w:r>
        <w:rPr>
          <w:color w:val="D3D6D4"/>
        </w:rPr>
        <w:t>图</w:t>
      </w:r>
      <w:r>
        <w:rPr>
          <w:color w:val="D0D2D4"/>
        </w:rPr>
        <w:t>示</w:t>
      </w:r>
      <w:r>
        <w:rPr>
          <w:color w:val="D2D5D5"/>
        </w:rPr>
        <w:t>例</w:t>
      </w:r>
      <w:r>
        <w:rPr>
          <w:color w:val="D6D9D7"/>
        </w:rPr>
        <w:t>图</w:t>
      </w:r>
      <w:r>
        <w:rPr>
          <w:color w:val="D3D6D4"/>
        </w:rPr>
        <w:t>示</w:t>
      </w:r>
      <w:r>
        <w:rPr>
          <w:color w:val="D1D4D2"/>
        </w:rPr>
        <w:t>例</w:t>
      </w:r>
      <w:r>
        <w:rPr>
          <w:color w:val="D4D7D5"/>
        </w:rPr>
        <w:t>图</w:t>
      </w:r>
      <w:r>
        <w:rPr>
          <w:color w:val="D5D7D7"/>
        </w:rPr>
        <w:t>示</w:t>
      </w:r>
      <w:r>
        <w:rPr>
          <w:color w:val="D2D4D6"/>
        </w:rPr>
        <w:t>例</w:t>
      </w:r>
      <w:r>
        <w:rPr>
          <w:color w:val="D5D8D6"/>
        </w:rPr>
        <w:t>图</w:t>
      </w:r>
      <w:r>
        <w:rPr>
          <w:color w:val="D7DAD8"/>
        </w:rPr>
        <w:t>示</w:t>
      </w:r>
      <w:r>
        <w:rPr>
          <w:color w:val="D3D7D5"/>
        </w:rPr>
        <w:t>例</w:t>
      </w:r>
      <w:r>
        <w:rPr>
          <w:color w:val="D2D6D6"/>
        </w:rPr>
        <w:t>图</w:t>
      </w:r>
      <w:r>
        <w:rPr>
          <w:color w:val="D7DAD8"/>
        </w:rPr>
        <w:t>示</w:t>
      </w:r>
      <w:r>
        <w:rPr>
          <w:color w:val="D6D9D7"/>
        </w:rPr>
        <w:t>例</w:t>
      </w:r>
      <w:r>
        <w:rPr>
          <w:color w:val="D2D5D3"/>
        </w:rPr>
        <w:t>图</w:t>
      </w:r>
    </w:p>
    <w:p>
      <w:r/>
      <w:r>
        <w:rPr>
          <w:color w:val="DFE6F5"/>
        </w:rPr>
        <w:t>示</w:t>
      </w:r>
      <w:r>
        <w:rPr>
          <w:color w:val="DFE6F5"/>
        </w:rPr>
        <w:t>例</w:t>
      </w:r>
      <w:r>
        <w:rPr>
          <w:color w:val="DFE6F5"/>
        </w:rPr>
        <w:t>图</w:t>
      </w:r>
      <w:r>
        <w:rPr>
          <w:color w:val="E0E7F6"/>
        </w:rPr>
        <w:t>示</w:t>
      </w:r>
      <w:r>
        <w:rPr>
          <w:color w:val="E0E7F6"/>
        </w:rPr>
        <w:t>例</w:t>
      </w:r>
      <w:r>
        <w:rPr>
          <w:color w:val="E0E7F6"/>
        </w:rPr>
        <w:t>图</w:t>
      </w:r>
      <w:r>
        <w:rPr>
          <w:color w:val="E0E7F6"/>
        </w:rPr>
        <w:t>示</w:t>
      </w:r>
      <w:r>
        <w:rPr>
          <w:color w:val="E0E7F6"/>
        </w:rPr>
        <w:t>例</w:t>
      </w:r>
      <w:r>
        <w:rPr>
          <w:color w:val="E0E7F6"/>
        </w:rPr>
        <w:t>图</w:t>
      </w:r>
      <w:r>
        <w:rPr>
          <w:color w:val="E0E7F6"/>
        </w:rPr>
        <w:t>示</w:t>
      </w:r>
      <w:r>
        <w:rPr>
          <w:color w:val="DEE7F5"/>
        </w:rPr>
        <w:t>例</w:t>
      </w:r>
      <w:r>
        <w:rPr>
          <w:color w:val="DDE6F4"/>
        </w:rPr>
        <w:t>图</w:t>
      </w:r>
      <w:r>
        <w:rPr>
          <w:color w:val="DBE6F4"/>
        </w:rPr>
        <w:t>示</w:t>
      </w:r>
      <w:r>
        <w:rPr>
          <w:color w:val="DCE5F3"/>
        </w:rPr>
        <w:t>例</w:t>
      </w:r>
      <w:r>
        <w:rPr>
          <w:color w:val="DCE5F3"/>
        </w:rPr>
        <w:t>图</w:t>
      </w:r>
      <w:r>
        <w:rPr>
          <w:color w:val="DBE5F5"/>
        </w:rPr>
        <w:t>示</w:t>
      </w:r>
      <w:r>
        <w:rPr>
          <w:color w:val="DAE4F4"/>
        </w:rPr>
        <w:t>例</w:t>
      </w:r>
      <w:r>
        <w:rPr>
          <w:color w:val="D9E4F4"/>
        </w:rPr>
        <w:t>图</w:t>
      </w:r>
      <w:r>
        <w:rPr>
          <w:color w:val="D9E3F3"/>
        </w:rPr>
        <w:t>示</w:t>
      </w:r>
      <w:r>
        <w:rPr>
          <w:color w:val="D7E1F2"/>
        </w:rPr>
        <w:t>例</w:t>
      </w:r>
      <w:r>
        <w:rPr>
          <w:color w:val="D5E0F2"/>
        </w:rPr>
        <w:t>图</w:t>
      </w:r>
      <w:r>
        <w:rPr>
          <w:color w:val="D3DEF0"/>
        </w:rPr>
        <w:t>示</w:t>
      </w:r>
      <w:r>
        <w:rPr>
          <w:color w:val="D0DCED"/>
        </w:rPr>
        <w:t>例</w:t>
      </w:r>
      <w:r>
        <w:rPr>
          <w:color w:val="CCDAEC"/>
        </w:rPr>
        <w:t>图</w:t>
      </w:r>
      <w:r>
        <w:rPr>
          <w:color w:val="C8D4EA"/>
        </w:rPr>
        <w:t>示</w:t>
      </w:r>
      <w:r>
        <w:rPr>
          <w:color w:val="C3D0E6"/>
        </w:rPr>
        <w:t>例</w:t>
      </w:r>
      <w:r>
        <w:rPr>
          <w:color w:val="BECFE4"/>
        </w:rPr>
        <w:t>图</w:t>
      </w:r>
      <w:r>
        <w:rPr>
          <w:color w:val="AFC4DB"/>
        </w:rPr>
        <w:t>示</w:t>
      </w:r>
      <w:r>
        <w:rPr>
          <w:color w:val="B0C4DC"/>
        </w:rPr>
        <w:t>例</w:t>
      </w:r>
      <w:r>
        <w:rPr>
          <w:color w:val="B5C9E1"/>
        </w:rPr>
        <w:t>图</w:t>
      </w:r>
      <w:r>
        <w:rPr>
          <w:color w:val="AABED8"/>
        </w:rPr>
        <w:t>示</w:t>
      </w:r>
      <w:r>
        <w:rPr>
          <w:color w:val="96A5B6"/>
        </w:rPr>
        <w:t>例</w:t>
      </w:r>
      <w:r>
        <w:rPr>
          <w:color w:val="939699"/>
        </w:rPr>
        <w:t>图</w:t>
      </w:r>
      <w:r>
        <w:rPr>
          <w:color w:val="969A9C"/>
        </w:rPr>
        <w:t>示</w:t>
      </w:r>
      <w:r>
        <w:rPr>
          <w:color w:val="989C98"/>
        </w:rPr>
        <w:t>例</w:t>
      </w:r>
      <w:r>
        <w:rPr>
          <w:color w:val="A5A9A6"/>
        </w:rPr>
        <w:t>图</w:t>
      </w:r>
      <w:r>
        <w:rPr>
          <w:color w:val="C5D6DF"/>
        </w:rPr>
        <w:t>示</w:t>
      </w:r>
      <w:r>
        <w:rPr>
          <w:color w:val="C3D8E2"/>
        </w:rPr>
        <w:t>例</w:t>
      </w:r>
      <w:r>
        <w:rPr>
          <w:color w:val="C9DAE5"/>
        </w:rPr>
        <w:t>图</w:t>
      </w:r>
      <w:r>
        <w:rPr>
          <w:color w:val="C6D7E1"/>
        </w:rPr>
        <w:t>示</w:t>
      </w:r>
      <w:r>
        <w:rPr>
          <w:color w:val="B1BAC0"/>
        </w:rPr>
        <w:t>例</w:t>
      </w:r>
      <w:r>
        <w:rPr>
          <w:color w:val="B6B4B9"/>
        </w:rPr>
        <w:t>图</w:t>
      </w:r>
      <w:r>
        <w:rPr>
          <w:color w:val="B9B3B3"/>
        </w:rPr>
        <w:t>示</w:t>
      </w:r>
      <w:r>
        <w:rPr>
          <w:color w:val="BAB0AC"/>
        </w:rPr>
        <w:t>例</w:t>
      </w:r>
      <w:r>
        <w:rPr>
          <w:color w:val="B9ACAA"/>
        </w:rPr>
        <w:t>图</w:t>
      </w:r>
      <w:r>
        <w:rPr>
          <w:color w:val="B6ABA5"/>
        </w:rPr>
        <w:t>示</w:t>
      </w:r>
      <w:r>
        <w:rPr>
          <w:color w:val="B5A59E"/>
        </w:rPr>
        <w:t>例</w:t>
      </w:r>
      <w:r>
        <w:rPr>
          <w:color w:val="B19F95"/>
        </w:rPr>
        <w:t>图</w:t>
      </w:r>
      <w:r>
        <w:rPr>
          <w:color w:val="A99388"/>
        </w:rPr>
        <w:t>示</w:t>
      </w:r>
      <w:r>
        <w:rPr>
          <w:color w:val="B0A6A6"/>
        </w:rPr>
        <w:t>例</w:t>
      </w:r>
      <w:r>
        <w:rPr>
          <w:color w:val="BAAFAE"/>
        </w:rPr>
        <w:t>图</w:t>
      </w:r>
      <w:r>
        <w:rPr>
          <w:color w:val="C2B7B1"/>
        </w:rPr>
        <w:t>示</w:t>
      </w:r>
      <w:r>
        <w:rPr>
          <w:color w:val="C6BCB5"/>
        </w:rPr>
        <w:t>例</w:t>
      </w:r>
      <w:r>
        <w:rPr>
          <w:color w:val="CAC0B9"/>
        </w:rPr>
        <w:t>图</w:t>
      </w:r>
      <w:r>
        <w:rPr>
          <w:color w:val="CFC4BE"/>
        </w:rPr>
        <w:t>示</w:t>
      </w:r>
      <w:r>
        <w:rPr>
          <w:color w:val="D3C8C1"/>
        </w:rPr>
        <w:t>例</w:t>
      </w:r>
      <w:r>
        <w:rPr>
          <w:color w:val="D8D2CD"/>
        </w:rPr>
        <w:t>图</w:t>
      </w:r>
      <w:r>
        <w:rPr>
          <w:color w:val="DBD5D0"/>
        </w:rPr>
        <w:t>示</w:t>
      </w:r>
      <w:r>
        <w:rPr>
          <w:color w:val="DCD4CF"/>
        </w:rPr>
        <w:t>例</w:t>
      </w:r>
      <w:r>
        <w:rPr>
          <w:color w:val="DAD2CD"/>
        </w:rPr>
        <w:t>图</w:t>
      </w:r>
      <w:r>
        <w:rPr>
          <w:color w:val="D8D2CE"/>
        </w:rPr>
        <w:t>示</w:t>
      </w:r>
      <w:r>
        <w:rPr>
          <w:color w:val="D6CFCC"/>
        </w:rPr>
        <w:t>例</w:t>
      </w:r>
      <w:r>
        <w:rPr>
          <w:color w:val="D5CDC8"/>
        </w:rPr>
        <w:t>图</w:t>
      </w:r>
      <w:r>
        <w:rPr>
          <w:color w:val="D2CAC5"/>
        </w:rPr>
        <w:t>示</w:t>
      </w:r>
      <w:r>
        <w:rPr>
          <w:color w:val="D0C8C5"/>
        </w:rPr>
        <w:t>例</w:t>
      </w:r>
      <w:r>
        <w:rPr>
          <w:color w:val="CCC3BE"/>
        </w:rPr>
        <w:t>图</w:t>
      </w:r>
      <w:r>
        <w:rPr>
          <w:color w:val="AF9387"/>
        </w:rPr>
        <w:t>示</w:t>
      </w:r>
      <w:r>
        <w:rPr>
          <w:color w:val="C0A89C"/>
        </w:rPr>
        <w:t>例</w:t>
      </w:r>
      <w:r>
        <w:rPr>
          <w:color w:val="CEBDB6"/>
        </w:rPr>
        <w:t>图</w:t>
      </w:r>
      <w:r>
        <w:rPr>
          <w:color w:val="D1C5BD"/>
        </w:rPr>
        <w:t>示</w:t>
      </w:r>
      <w:r>
        <w:rPr>
          <w:color w:val="D5CBC4"/>
        </w:rPr>
        <w:t>例</w:t>
      </w:r>
      <w:r>
        <w:rPr>
          <w:color w:val="D8CFC8"/>
        </w:rPr>
        <w:t>图</w:t>
      </w:r>
      <w:r>
        <w:rPr>
          <w:color w:val="DAD4CF"/>
        </w:rPr>
        <w:t>示</w:t>
      </w:r>
      <w:r>
        <w:rPr>
          <w:color w:val="DDD7D5"/>
        </w:rPr>
        <w:t>例</w:t>
      </w:r>
      <w:r>
        <w:rPr>
          <w:color w:val="DFDAD9"/>
        </w:rPr>
        <w:t>图</w:t>
      </w:r>
      <w:r>
        <w:rPr>
          <w:color w:val="DED9D8"/>
        </w:rPr>
        <w:t>示</w:t>
      </w:r>
      <w:r>
        <w:rPr>
          <w:color w:val="DBD6D5"/>
        </w:rPr>
        <w:t>例</w:t>
      </w:r>
      <w:r>
        <w:rPr>
          <w:color w:val="D7D2D1"/>
        </w:rPr>
        <w:t>图</w:t>
      </w:r>
      <w:r>
        <w:rPr>
          <w:color w:val="D0CBC6"/>
        </w:rPr>
        <w:t>示</w:t>
      </w:r>
      <w:r>
        <w:rPr>
          <w:color w:val="C8C2BD"/>
        </w:rPr>
        <w:t>例</w:t>
      </w:r>
      <w:r>
        <w:rPr>
          <w:color w:val="C0B7B3"/>
        </w:rPr>
        <w:t>图</w:t>
      </w:r>
      <w:r>
        <w:rPr>
          <w:color w:val="BCB4B0"/>
        </w:rPr>
        <w:t>示</w:t>
      </w:r>
      <w:r>
        <w:rPr>
          <w:color w:val="C3BEBD"/>
        </w:rPr>
        <w:t>例</w:t>
      </w:r>
      <w:r>
        <w:rPr>
          <w:color w:val="D1DEE7"/>
        </w:rPr>
        <w:t>图</w:t>
      </w:r>
      <w:r>
        <w:rPr>
          <w:color w:val="CACFCF"/>
        </w:rPr>
        <w:t>示</w:t>
      </w:r>
      <w:r>
        <w:rPr>
          <w:color w:val="D0D3D1"/>
        </w:rPr>
        <w:t>例</w:t>
      </w:r>
      <w:r>
        <w:rPr>
          <w:color w:val="D1D4D1"/>
        </w:rPr>
        <w:t>图</w:t>
      </w:r>
      <w:r>
        <w:rPr>
          <w:color w:val="CED1CF"/>
        </w:rPr>
        <w:t>示</w:t>
      </w:r>
      <w:r>
        <w:rPr>
          <w:color w:val="D1D4D2"/>
        </w:rPr>
        <w:t>例</w:t>
      </w:r>
      <w:r>
        <w:rPr>
          <w:color w:val="D1D4D2"/>
        </w:rPr>
        <w:t>图</w:t>
      </w:r>
      <w:r>
        <w:rPr>
          <w:color w:val="CFD2D0"/>
        </w:rPr>
        <w:t>示</w:t>
      </w:r>
      <w:r>
        <w:rPr>
          <w:color w:val="D3D7D5"/>
        </w:rPr>
        <w:t>例</w:t>
      </w:r>
      <w:r>
        <w:rPr>
          <w:color w:val="D3D6D4"/>
        </w:rPr>
        <w:t>图</w:t>
      </w:r>
      <w:r>
        <w:rPr>
          <w:color w:val="D0D2D5"/>
        </w:rPr>
        <w:t>示</w:t>
      </w:r>
      <w:r>
        <w:rPr>
          <w:color w:val="D3D5D7"/>
        </w:rPr>
        <w:t>例</w:t>
      </w:r>
      <w:r>
        <w:rPr>
          <w:color w:val="D5D6D8"/>
        </w:rPr>
        <w:t>图</w:t>
      </w:r>
      <w:r>
        <w:rPr>
          <w:color w:val="D2D5D5"/>
        </w:rPr>
        <w:t>示</w:t>
      </w:r>
      <w:r>
        <w:rPr>
          <w:color w:val="D1D3D3"/>
        </w:rPr>
        <w:t>例</w:t>
      </w:r>
      <w:r>
        <w:rPr>
          <w:color w:val="D4D7D7"/>
        </w:rPr>
        <w:t>图</w:t>
      </w:r>
      <w:r>
        <w:rPr>
          <w:color w:val="D4D5D7"/>
        </w:rPr>
        <w:t>示</w:t>
      </w:r>
      <w:r>
        <w:rPr>
          <w:color w:val="D1D3D5"/>
        </w:rPr>
        <w:t>例</w:t>
      </w:r>
      <w:r>
        <w:rPr>
          <w:color w:val="D5D8D6"/>
        </w:rPr>
        <w:t>图</w:t>
      </w:r>
      <w:r>
        <w:rPr>
          <w:color w:val="D6D9D7"/>
        </w:rPr>
        <w:t>示</w:t>
      </w:r>
      <w:r>
        <w:rPr>
          <w:color w:val="D3D6D6"/>
        </w:rPr>
        <w:t>例</w:t>
      </w:r>
      <w:r>
        <w:rPr>
          <w:color w:val="D4D7D7"/>
        </w:rPr>
        <w:t>图</w:t>
      </w:r>
      <w:r>
        <w:rPr>
          <w:color w:val="D7DAD8"/>
        </w:rPr>
        <w:t>示</w:t>
      </w:r>
      <w:r>
        <w:rPr>
          <w:color w:val="D5D8D6"/>
        </w:rPr>
        <w:t>例</w:t>
      </w:r>
      <w:r>
        <w:rPr>
          <w:color w:val="D3D6D4"/>
        </w:rPr>
        <w:t>图</w:t>
      </w:r>
    </w:p>
    <w:p>
      <w:r/>
      <w:r>
        <w:rPr>
          <w:color w:val="DEE5F4"/>
        </w:rPr>
        <w:t>示</w:t>
      </w:r>
      <w:r>
        <w:rPr>
          <w:color w:val="DEE5F4"/>
        </w:rPr>
        <w:t>例</w:t>
      </w:r>
      <w:r>
        <w:rPr>
          <w:color w:val="DEE5F4"/>
        </w:rPr>
        <w:t>图</w:t>
      </w:r>
      <w:r>
        <w:rPr>
          <w:color w:val="DFE6F5"/>
        </w:rPr>
        <w:t>示</w:t>
      </w:r>
      <w:r>
        <w:rPr>
          <w:color w:val="DFE6F5"/>
        </w:rPr>
        <w:t>例</w:t>
      </w:r>
      <w:r>
        <w:rPr>
          <w:color w:val="E0E7F6"/>
        </w:rPr>
        <w:t>图</w:t>
      </w:r>
      <w:r>
        <w:rPr>
          <w:color w:val="E0E7F6"/>
        </w:rPr>
        <w:t>示</w:t>
      </w:r>
      <w:r>
        <w:rPr>
          <w:color w:val="DFE6F5"/>
        </w:rPr>
        <w:t>例</w:t>
      </w:r>
      <w:r>
        <w:rPr>
          <w:color w:val="DFE7F6"/>
        </w:rPr>
        <w:t>图</w:t>
      </w:r>
      <w:r>
        <w:rPr>
          <w:color w:val="DFE7F5"/>
        </w:rPr>
        <w:t>示</w:t>
      </w:r>
      <w:r>
        <w:rPr>
          <w:color w:val="DEE7F5"/>
        </w:rPr>
        <w:t>例</w:t>
      </w:r>
      <w:r>
        <w:rPr>
          <w:color w:val="DDE6F4"/>
        </w:rPr>
        <w:t>图</w:t>
      </w:r>
      <w:r>
        <w:rPr>
          <w:color w:val="DDE5F4"/>
        </w:rPr>
        <w:t>示</w:t>
      </w:r>
      <w:r>
        <w:rPr>
          <w:color w:val="DCE5F3"/>
        </w:rPr>
        <w:t>例</w:t>
      </w:r>
      <w:r>
        <w:rPr>
          <w:color w:val="DCE5F3"/>
        </w:rPr>
        <w:t>图</w:t>
      </w:r>
      <w:r>
        <w:rPr>
          <w:color w:val="DBE5F5"/>
        </w:rPr>
        <w:t>示</w:t>
      </w:r>
      <w:r>
        <w:rPr>
          <w:color w:val="DBE5F5"/>
        </w:rPr>
        <w:t>例</w:t>
      </w:r>
      <w:r>
        <w:rPr>
          <w:color w:val="D9E5F4"/>
        </w:rPr>
        <w:t>图</w:t>
      </w:r>
      <w:r>
        <w:rPr>
          <w:color w:val="D9E4F3"/>
        </w:rPr>
        <w:t>示</w:t>
      </w:r>
      <w:r>
        <w:rPr>
          <w:color w:val="D8E2F2"/>
        </w:rPr>
        <w:t>例</w:t>
      </w:r>
      <w:r>
        <w:rPr>
          <w:color w:val="D6E1F3"/>
        </w:rPr>
        <w:t>图</w:t>
      </w:r>
      <w:r>
        <w:rPr>
          <w:color w:val="D4DFF1"/>
        </w:rPr>
        <w:t>示</w:t>
      </w:r>
      <w:r>
        <w:rPr>
          <w:color w:val="D2DDEF"/>
        </w:rPr>
        <w:t>例</w:t>
      </w:r>
      <w:r>
        <w:rPr>
          <w:color w:val="CCDBED"/>
        </w:rPr>
        <w:t>图</w:t>
      </w:r>
      <w:r>
        <w:rPr>
          <w:color w:val="C7D4EA"/>
        </w:rPr>
        <w:t>示</w:t>
      </w:r>
      <w:r>
        <w:rPr>
          <w:color w:val="C3D0E6"/>
        </w:rPr>
        <w:t>例</w:t>
      </w:r>
      <w:r>
        <w:rPr>
          <w:color w:val="C1CFE5"/>
        </w:rPr>
        <w:t>图</w:t>
      </w:r>
      <w:r>
        <w:rPr>
          <w:color w:val="B1C4DB"/>
        </w:rPr>
        <w:t>示</w:t>
      </w:r>
      <w:r>
        <w:rPr>
          <w:color w:val="AFC2DC"/>
        </w:rPr>
        <w:t>例</w:t>
      </w:r>
      <w:r>
        <w:rPr>
          <w:color w:val="B4C9E0"/>
        </w:rPr>
        <w:t>图</w:t>
      </w:r>
      <w:r>
        <w:rPr>
          <w:color w:val="AABDD8"/>
        </w:rPr>
        <w:t>示</w:t>
      </w:r>
      <w:r>
        <w:rPr>
          <w:color w:val="95A0AF"/>
        </w:rPr>
        <w:t>例</w:t>
      </w:r>
      <w:r>
        <w:rPr>
          <w:color w:val="949999"/>
        </w:rPr>
        <w:t>图</w:t>
      </w:r>
      <w:r>
        <w:rPr>
          <w:color w:val="989C9C"/>
        </w:rPr>
        <w:t>示</w:t>
      </w:r>
      <w:r>
        <w:rPr>
          <w:color w:val="959895"/>
        </w:rPr>
        <w:t>例</w:t>
      </w:r>
      <w:r>
        <w:rPr>
          <w:color w:val="AFB8BB"/>
        </w:rPr>
        <w:t>图</w:t>
      </w:r>
      <w:r>
        <w:rPr>
          <w:color w:val="C8DBE5"/>
        </w:rPr>
        <w:t>示</w:t>
      </w:r>
      <w:r>
        <w:rPr>
          <w:color w:val="D1DEE9"/>
        </w:rPr>
        <w:t>例</w:t>
      </w:r>
      <w:r>
        <w:rPr>
          <w:color w:val="CCDCE6"/>
        </w:rPr>
        <w:t>图</w:t>
      </w:r>
      <w:r>
        <w:rPr>
          <w:color w:val="B8C9D2"/>
        </w:rPr>
        <w:t>示</w:t>
      </w:r>
      <w:r>
        <w:rPr>
          <w:color w:val="AEB3B8"/>
        </w:rPr>
        <w:t>例</w:t>
      </w:r>
      <w:r>
        <w:rPr>
          <w:color w:val="B8B6BA"/>
        </w:rPr>
        <w:t>图</w:t>
      </w:r>
      <w:r>
        <w:rPr>
          <w:color w:val="B9B3B1"/>
        </w:rPr>
        <w:t>示</w:t>
      </w:r>
      <w:r>
        <w:rPr>
          <w:color w:val="BAB0AC"/>
        </w:rPr>
        <w:t>例</w:t>
      </w:r>
      <w:r>
        <w:rPr>
          <w:color w:val="B9ACA9"/>
        </w:rPr>
        <w:t>图</w:t>
      </w:r>
      <w:r>
        <w:rPr>
          <w:color w:val="B7ABA6"/>
        </w:rPr>
        <w:t>示</w:t>
      </w:r>
      <w:r>
        <w:rPr>
          <w:color w:val="B5A59C"/>
        </w:rPr>
        <w:t>例</w:t>
      </w:r>
      <w:r>
        <w:rPr>
          <w:color w:val="B19F93"/>
        </w:rPr>
        <w:t>图</w:t>
      </w:r>
      <w:r>
        <w:rPr>
          <w:color w:val="AA9282"/>
        </w:rPr>
        <w:t>示</w:t>
      </w:r>
      <w:r>
        <w:rPr>
          <w:color w:val="ADA09D"/>
        </w:rPr>
        <w:t>例</w:t>
      </w:r>
      <w:r>
        <w:rPr>
          <w:color w:val="B9AFAF"/>
        </w:rPr>
        <w:t>图</w:t>
      </w:r>
      <w:r>
        <w:rPr>
          <w:color w:val="C2B7B1"/>
        </w:rPr>
        <w:t>示</w:t>
      </w:r>
      <w:r>
        <w:rPr>
          <w:color w:val="C5B8B3"/>
        </w:rPr>
        <w:t>例</w:t>
      </w:r>
      <w:r>
        <w:rPr>
          <w:color w:val="C8BDB7"/>
        </w:rPr>
        <w:t>图</w:t>
      </w:r>
      <w:r>
        <w:rPr>
          <w:color w:val="CDC2BC"/>
        </w:rPr>
        <w:t>示</w:t>
      </w:r>
      <w:r>
        <w:rPr>
          <w:color w:val="D3C7C1"/>
        </w:rPr>
        <w:t>例</w:t>
      </w:r>
      <w:r>
        <w:rPr>
          <w:color w:val="D8CFCA"/>
        </w:rPr>
        <w:t>图</w:t>
      </w:r>
      <w:r>
        <w:rPr>
          <w:color w:val="DAD5D0"/>
        </w:rPr>
        <w:t>示</w:t>
      </w:r>
      <w:r>
        <w:rPr>
          <w:color w:val="DCD2CE"/>
        </w:rPr>
        <w:t>例</w:t>
      </w:r>
      <w:r>
        <w:rPr>
          <w:color w:val="DAD1CD"/>
        </w:rPr>
        <w:t>图</w:t>
      </w:r>
      <w:r>
        <w:rPr>
          <w:color w:val="D8D3CE"/>
        </w:rPr>
        <w:t>示</w:t>
      </w:r>
      <w:r>
        <w:rPr>
          <w:color w:val="D8D0CC"/>
        </w:rPr>
        <w:t>例</w:t>
      </w:r>
      <w:r>
        <w:rPr>
          <w:color w:val="D6CCC8"/>
        </w:rPr>
        <w:t>图</w:t>
      </w:r>
      <w:r>
        <w:rPr>
          <w:color w:val="D4C8C5"/>
        </w:rPr>
        <w:t>示</w:t>
      </w:r>
      <w:r>
        <w:rPr>
          <w:color w:val="D1C7C3"/>
        </w:rPr>
        <w:t>例</w:t>
      </w:r>
      <w:r>
        <w:rPr>
          <w:color w:val="CEC6C0"/>
        </w:rPr>
        <w:t>图</w:t>
      </w:r>
      <w:r>
        <w:rPr>
          <w:color w:val="B39C91"/>
        </w:rPr>
        <w:t>示</w:t>
      </w:r>
      <w:r>
        <w:rPr>
          <w:color w:val="BEA294"/>
        </w:rPr>
        <w:t>例</w:t>
      </w:r>
      <w:r>
        <w:rPr>
          <w:color w:val="CDBCB3"/>
        </w:rPr>
        <w:t>图</w:t>
      </w:r>
      <w:r>
        <w:rPr>
          <w:color w:val="D0C5BC"/>
        </w:rPr>
        <w:t>示</w:t>
      </w:r>
      <w:r>
        <w:rPr>
          <w:color w:val="D4CAC0"/>
        </w:rPr>
        <w:t>例</w:t>
      </w:r>
      <w:r>
        <w:rPr>
          <w:color w:val="D8CFC8"/>
        </w:rPr>
        <w:t>图</w:t>
      </w:r>
      <w:r>
        <w:rPr>
          <w:color w:val="DAD4CF"/>
        </w:rPr>
        <w:t>示</w:t>
      </w:r>
      <w:r>
        <w:rPr>
          <w:color w:val="DDD8D5"/>
        </w:rPr>
        <w:t>例</w:t>
      </w:r>
      <w:r>
        <w:rPr>
          <w:color w:val="DFDAD9"/>
        </w:rPr>
        <w:t>图</w:t>
      </w:r>
      <w:r>
        <w:rPr>
          <w:color w:val="DDD8D7"/>
        </w:rPr>
        <w:t>示</w:t>
      </w:r>
      <w:r>
        <w:rPr>
          <w:color w:val="DBD6D5"/>
        </w:rPr>
        <w:t>例</w:t>
      </w:r>
      <w:r>
        <w:rPr>
          <w:color w:val="D7D2D1"/>
        </w:rPr>
        <w:t>图</w:t>
      </w:r>
      <w:r>
        <w:rPr>
          <w:color w:val="D0CBC6"/>
        </w:rPr>
        <w:t>示</w:t>
      </w:r>
      <w:r>
        <w:rPr>
          <w:color w:val="C7C1BC"/>
        </w:rPr>
        <w:t>例</w:t>
      </w:r>
      <w:r>
        <w:rPr>
          <w:color w:val="BFB9B4"/>
        </w:rPr>
        <w:t>图</w:t>
      </w:r>
      <w:r>
        <w:rPr>
          <w:color w:val="BCB4B0"/>
        </w:rPr>
        <w:t>示</w:t>
      </w:r>
      <w:r>
        <w:rPr>
          <w:color w:val="C3BEBD"/>
        </w:rPr>
        <w:t>例</w:t>
      </w:r>
      <w:r>
        <w:rPr>
          <w:color w:val="CEDBE5"/>
        </w:rPr>
        <w:t>图</w:t>
      </w:r>
      <w:r>
        <w:rPr>
          <w:color w:val="CACED0"/>
        </w:rPr>
        <w:t>示</w:t>
      </w:r>
      <w:r>
        <w:rPr>
          <w:color w:val="D0D3D1"/>
        </w:rPr>
        <w:t>例</w:t>
      </w:r>
      <w:r>
        <w:rPr>
          <w:color w:val="CFD2D0"/>
        </w:rPr>
        <w:t>图</w:t>
      </w:r>
      <w:r>
        <w:rPr>
          <w:color w:val="CFD2D0"/>
        </w:rPr>
        <w:t>示</w:t>
      </w:r>
      <w:r>
        <w:rPr>
          <w:color w:val="D1D4D2"/>
        </w:rPr>
        <w:t>例</w:t>
      </w:r>
      <w:r>
        <w:rPr>
          <w:color w:val="D1D4D2"/>
        </w:rPr>
        <w:t>图</w:t>
      </w:r>
      <w:r>
        <w:rPr>
          <w:color w:val="D0D3D1"/>
        </w:rPr>
        <w:t>示</w:t>
      </w:r>
      <w:r>
        <w:rPr>
          <w:color w:val="D4D7D5"/>
        </w:rPr>
        <w:t>例</w:t>
      </w:r>
      <w:r>
        <w:rPr>
          <w:color w:val="D3D6D4"/>
        </w:rPr>
        <w:t>图</w:t>
      </w:r>
      <w:r>
        <w:rPr>
          <w:color w:val="CFD1D4"/>
        </w:rPr>
        <w:t>示</w:t>
      </w:r>
      <w:r>
        <w:rPr>
          <w:color w:val="D4D5D7"/>
        </w:rPr>
        <w:t>例</w:t>
      </w:r>
      <w:r>
        <w:rPr>
          <w:color w:val="D4D5D8"/>
        </w:rPr>
        <w:t>图</w:t>
      </w:r>
      <w:r>
        <w:rPr>
          <w:color w:val="D1D3D5"/>
        </w:rPr>
        <w:t>示</w:t>
      </w:r>
      <w:r>
        <w:rPr>
          <w:color w:val="D2D5D3"/>
        </w:rPr>
        <w:t>例</w:t>
      </w:r>
      <w:r>
        <w:rPr>
          <w:color w:val="D4D7D7"/>
        </w:rPr>
        <w:t>图</w:t>
      </w:r>
      <w:r>
        <w:rPr>
          <w:color w:val="D4D5D8"/>
        </w:rPr>
        <w:t>示</w:t>
      </w:r>
      <w:r>
        <w:rPr>
          <w:color w:val="D3D4D6"/>
        </w:rPr>
        <w:t>例</w:t>
      </w:r>
      <w:r>
        <w:rPr>
          <w:color w:val="D6D9D7"/>
        </w:rPr>
        <w:t>图</w:t>
      </w:r>
      <w:r>
        <w:rPr>
          <w:color w:val="D7D9D7"/>
        </w:rPr>
        <w:t>示</w:t>
      </w:r>
      <w:r>
        <w:rPr>
          <w:color w:val="D3D4D6"/>
        </w:rPr>
        <w:t>例</w:t>
      </w:r>
      <w:r>
        <w:rPr>
          <w:color w:val="D4D7D7"/>
        </w:rPr>
        <w:t>图</w:t>
      </w:r>
      <w:r>
        <w:rPr>
          <w:color w:val="D8DBD8"/>
        </w:rPr>
        <w:t>示</w:t>
      </w:r>
      <w:r>
        <w:rPr>
          <w:color w:val="D4D7D5"/>
        </w:rPr>
        <w:t>例</w:t>
      </w:r>
      <w:r>
        <w:rPr>
          <w:color w:val="D4D7D5"/>
        </w:rPr>
        <w:t>图</w:t>
      </w:r>
    </w:p>
    <w:p>
      <w:r/>
      <w:r>
        <w:rPr>
          <w:color w:val="DFE6F5"/>
        </w:rPr>
        <w:t>示</w:t>
      </w:r>
      <w:r>
        <w:rPr>
          <w:color w:val="DFE6F5"/>
        </w:rPr>
        <w:t>例</w:t>
      </w:r>
      <w:r>
        <w:rPr>
          <w:color w:val="DFE6F5"/>
        </w:rPr>
        <w:t>图</w:t>
      </w:r>
      <w:r>
        <w:rPr>
          <w:color w:val="DFE6F5"/>
        </w:rPr>
        <w:t>示</w:t>
      </w:r>
      <w:r>
        <w:rPr>
          <w:color w:val="DFE6F5"/>
        </w:rPr>
        <w:t>例</w:t>
      </w:r>
      <w:r>
        <w:rPr>
          <w:color w:val="E0E7F6"/>
        </w:rPr>
        <w:t>图</w:t>
      </w:r>
      <w:r>
        <w:rPr>
          <w:color w:val="E0E7F6"/>
        </w:rPr>
        <w:t>示</w:t>
      </w:r>
      <w:r>
        <w:rPr>
          <w:color w:val="DFE6F5"/>
        </w:rPr>
        <w:t>例</w:t>
      </w:r>
      <w:r>
        <w:rPr>
          <w:color w:val="DFE7F5"/>
        </w:rPr>
        <w:t>图</w:t>
      </w:r>
      <w:r>
        <w:rPr>
          <w:color w:val="DFE6F5"/>
        </w:rPr>
        <w:t>示</w:t>
      </w:r>
      <w:r>
        <w:rPr>
          <w:color w:val="DFE6F5"/>
        </w:rPr>
        <w:t>例</w:t>
      </w:r>
      <w:r>
        <w:rPr>
          <w:color w:val="DEE5F4"/>
        </w:rPr>
        <w:t>图</w:t>
      </w:r>
      <w:r>
        <w:rPr>
          <w:color w:val="DDE4F3"/>
        </w:rPr>
        <w:t>示</w:t>
      </w:r>
      <w:r>
        <w:rPr>
          <w:color w:val="DDE4F3"/>
        </w:rPr>
        <w:t>例</w:t>
      </w:r>
      <w:r>
        <w:rPr>
          <w:color w:val="DCE5F3"/>
        </w:rPr>
        <w:t>图</w:t>
      </w:r>
      <w:r>
        <w:rPr>
          <w:color w:val="DCE5F3"/>
        </w:rPr>
        <w:t>示</w:t>
      </w:r>
      <w:r>
        <w:rPr>
          <w:color w:val="DCE5F3"/>
        </w:rPr>
        <w:t>例</w:t>
      </w:r>
      <w:r>
        <w:rPr>
          <w:color w:val="DBE5F4"/>
        </w:rPr>
        <w:t>图</w:t>
      </w:r>
      <w:r>
        <w:rPr>
          <w:color w:val="D9E3F4"/>
        </w:rPr>
        <w:t>示</w:t>
      </w:r>
      <w:r>
        <w:rPr>
          <w:color w:val="D7DFF3"/>
        </w:rPr>
        <w:t>例</w:t>
      </w:r>
      <w:r>
        <w:rPr>
          <w:color w:val="D7DFF3"/>
        </w:rPr>
        <w:t>图</w:t>
      </w:r>
      <w:r>
        <w:rPr>
          <w:color w:val="D5DEF1"/>
        </w:rPr>
        <w:t>示</w:t>
      </w:r>
      <w:r>
        <w:rPr>
          <w:color w:val="D2DDEF"/>
        </w:rPr>
        <w:t>例</w:t>
      </w:r>
      <w:r>
        <w:rPr>
          <w:color w:val="CDDBED"/>
        </w:rPr>
        <w:t>图</w:t>
      </w:r>
      <w:r>
        <w:rPr>
          <w:color w:val="C8D5EA"/>
        </w:rPr>
        <w:t>示</w:t>
      </w:r>
      <w:r>
        <w:rPr>
          <w:color w:val="C4D2E8"/>
        </w:rPr>
        <w:t>例</w:t>
      </w:r>
      <w:r>
        <w:rPr>
          <w:color w:val="C1D0E4"/>
        </w:rPr>
        <w:t>图</w:t>
      </w:r>
      <w:r>
        <w:rPr>
          <w:color w:val="B3C5DD"/>
        </w:rPr>
        <w:t>示</w:t>
      </w:r>
      <w:r>
        <w:rPr>
          <w:color w:val="AFC4DB"/>
        </w:rPr>
        <w:t>例</w:t>
      </w:r>
      <w:r>
        <w:rPr>
          <w:color w:val="B2C7DE"/>
        </w:rPr>
        <w:t>图</w:t>
      </w:r>
      <w:r>
        <w:rPr>
          <w:color w:val="A7BBD7"/>
        </w:rPr>
        <w:t>示</w:t>
      </w:r>
      <w:r>
        <w:rPr>
          <w:color w:val="8F9AA5"/>
        </w:rPr>
        <w:t>例</w:t>
      </w:r>
      <w:r>
        <w:rPr>
          <w:color w:val="969A98"/>
        </w:rPr>
        <w:t>图</w:t>
      </w:r>
      <w:r>
        <w:rPr>
          <w:color w:val="9A9D9B"/>
        </w:rPr>
        <w:t>示</w:t>
      </w:r>
      <w:r>
        <w:rPr>
          <w:color w:val="989B98"/>
        </w:rPr>
        <w:t>例</w:t>
      </w:r>
      <w:r>
        <w:rPr>
          <w:color w:val="9EA1A1"/>
        </w:rPr>
        <w:t>图</w:t>
      </w:r>
      <w:r>
        <w:rPr>
          <w:color w:val="C5D1DA"/>
        </w:rPr>
        <w:t>示</w:t>
      </w:r>
      <w:r>
        <w:rPr>
          <w:color w:val="CFDEE9"/>
        </w:rPr>
        <w:t>例</w:t>
      </w:r>
      <w:r>
        <w:rPr>
          <w:color w:val="C0D3DE"/>
        </w:rPr>
        <w:t>图</w:t>
      </w:r>
      <w:r>
        <w:rPr>
          <w:color w:val="B1BFC5"/>
        </w:rPr>
        <w:t>示</w:t>
      </w:r>
      <w:r>
        <w:rPr>
          <w:color w:val="B2B2B5"/>
        </w:rPr>
        <w:t>例</w:t>
      </w:r>
      <w:r>
        <w:rPr>
          <w:color w:val="BBB6B9"/>
        </w:rPr>
        <w:t>图</w:t>
      </w:r>
      <w:r>
        <w:rPr>
          <w:color w:val="BAB2B2"/>
        </w:rPr>
        <w:t>示</w:t>
      </w:r>
      <w:r>
        <w:rPr>
          <w:color w:val="BAAEAE"/>
        </w:rPr>
        <w:t>例</w:t>
      </w:r>
      <w:r>
        <w:rPr>
          <w:color w:val="B9ABA9"/>
        </w:rPr>
        <w:t>图</w:t>
      </w:r>
      <w:r>
        <w:rPr>
          <w:color w:val="B7A9A3"/>
        </w:rPr>
        <w:t>示</w:t>
      </w:r>
      <w:r>
        <w:rPr>
          <w:color w:val="B5A59C"/>
        </w:rPr>
        <w:t>例</w:t>
      </w:r>
      <w:r>
        <w:rPr>
          <w:color w:val="B29E92"/>
        </w:rPr>
        <w:t>图</w:t>
      </w:r>
      <w:r>
        <w:rPr>
          <w:color w:val="AA9081"/>
        </w:rPr>
        <w:t>示</w:t>
      </w:r>
      <w:r>
        <w:rPr>
          <w:color w:val="AB9B93"/>
        </w:rPr>
        <w:t>例</w:t>
      </w:r>
      <w:r>
        <w:rPr>
          <w:color w:val="B9AFAF"/>
        </w:rPr>
        <w:t>图</w:t>
      </w:r>
      <w:r>
        <w:rPr>
          <w:color w:val="C1B5B1"/>
        </w:rPr>
        <w:t>示</w:t>
      </w:r>
      <w:r>
        <w:rPr>
          <w:color w:val="C5B5B1"/>
        </w:rPr>
        <w:t>例</w:t>
      </w:r>
      <w:r>
        <w:rPr>
          <w:color w:val="C9B9B4"/>
        </w:rPr>
        <w:t>图</w:t>
      </w:r>
      <w:r>
        <w:rPr>
          <w:color w:val="CDC0BC"/>
        </w:rPr>
        <w:t>示</w:t>
      </w:r>
      <w:r>
        <w:rPr>
          <w:color w:val="D4C9C3"/>
        </w:rPr>
        <w:t>例</w:t>
      </w:r>
      <w:r>
        <w:rPr>
          <w:color w:val="D7CEC8"/>
        </w:rPr>
        <w:t>图</w:t>
      </w:r>
      <w:r>
        <w:rPr>
          <w:color w:val="D9D3CE"/>
        </w:rPr>
        <w:t>示</w:t>
      </w:r>
      <w:r>
        <w:rPr>
          <w:color w:val="DBD1CD"/>
        </w:rPr>
        <w:t>例</w:t>
      </w:r>
      <w:r>
        <w:rPr>
          <w:color w:val="DAD1CC"/>
        </w:rPr>
        <w:t>图</w:t>
      </w:r>
      <w:r>
        <w:rPr>
          <w:color w:val="D9D3CE"/>
        </w:rPr>
        <w:t>示</w:t>
      </w:r>
      <w:r>
        <w:rPr>
          <w:color w:val="D8D2CD"/>
        </w:rPr>
        <w:t>例</w:t>
      </w:r>
      <w:r>
        <w:rPr>
          <w:color w:val="D6CECB"/>
        </w:rPr>
        <w:t>图</w:t>
      </w:r>
      <w:r>
        <w:rPr>
          <w:color w:val="D5C8C6"/>
        </w:rPr>
        <w:t>示</w:t>
      </w:r>
      <w:r>
        <w:rPr>
          <w:color w:val="D1C6C2"/>
        </w:rPr>
        <w:t>例</w:t>
      </w:r>
      <w:r>
        <w:rPr>
          <w:color w:val="CEC5C0"/>
        </w:rPr>
        <w:t>图</w:t>
      </w:r>
      <w:r>
        <w:rPr>
          <w:color w:val="BAA69D"/>
        </w:rPr>
        <w:t>示</w:t>
      </w:r>
      <w:r>
        <w:rPr>
          <w:color w:val="B99E90"/>
        </w:rPr>
        <w:t>例</w:t>
      </w:r>
      <w:r>
        <w:rPr>
          <w:color w:val="CDBCB3"/>
        </w:rPr>
        <w:t>图</w:t>
      </w:r>
      <w:r>
        <w:rPr>
          <w:color w:val="D1C6BD"/>
        </w:rPr>
        <w:t>示</w:t>
      </w:r>
      <w:r>
        <w:rPr>
          <w:color w:val="D4CBC3"/>
        </w:rPr>
        <w:t>例</w:t>
      </w:r>
      <w:r>
        <w:rPr>
          <w:color w:val="D7CFC9"/>
        </w:rPr>
        <w:t>图</w:t>
      </w:r>
      <w:r>
        <w:rPr>
          <w:color w:val="DAD4D0"/>
        </w:rPr>
        <w:t>示</w:t>
      </w:r>
      <w:r>
        <w:rPr>
          <w:color w:val="DDD8D5"/>
        </w:rPr>
        <w:t>例</w:t>
      </w:r>
      <w:r>
        <w:rPr>
          <w:color w:val="DFDAD9"/>
        </w:rPr>
        <w:t>图</w:t>
      </w:r>
      <w:r>
        <w:rPr>
          <w:color w:val="DDD8D7"/>
        </w:rPr>
        <w:t>示</w:t>
      </w:r>
      <w:r>
        <w:rPr>
          <w:color w:val="DAD6D4"/>
        </w:rPr>
        <w:t>例</w:t>
      </w:r>
      <w:r>
        <w:rPr>
          <w:color w:val="D6D2CE"/>
        </w:rPr>
        <w:t>图</w:t>
      </w:r>
      <w:r>
        <w:rPr>
          <w:color w:val="D0CCC6"/>
        </w:rPr>
        <w:t>示</w:t>
      </w:r>
      <w:r>
        <w:rPr>
          <w:color w:val="C7C1BC"/>
        </w:rPr>
        <w:t>例</w:t>
      </w:r>
      <w:r>
        <w:rPr>
          <w:color w:val="BFB9B4"/>
        </w:rPr>
        <w:t>图</w:t>
      </w:r>
      <w:r>
        <w:rPr>
          <w:color w:val="BEB4AF"/>
        </w:rPr>
        <w:t>示</w:t>
      </w:r>
      <w:r>
        <w:rPr>
          <w:color w:val="C1BCBB"/>
        </w:rPr>
        <w:t>例</w:t>
      </w:r>
      <w:r>
        <w:rPr>
          <w:color w:val="CDD9E4"/>
        </w:rPr>
        <w:t>图</w:t>
      </w:r>
      <w:r>
        <w:rPr>
          <w:color w:val="CDD1D3"/>
        </w:rPr>
        <w:t>示</w:t>
      </w:r>
      <w:r>
        <w:rPr>
          <w:color w:val="D0D3D0"/>
        </w:rPr>
        <w:t>例</w:t>
      </w:r>
      <w:r>
        <w:rPr>
          <w:color w:val="CED1D1"/>
        </w:rPr>
        <w:t>图</w:t>
      </w:r>
      <w:r>
        <w:rPr>
          <w:color w:val="CFD2D0"/>
        </w:rPr>
        <w:t>示</w:t>
      </w:r>
      <w:r>
        <w:rPr>
          <w:color w:val="D2D5D3"/>
        </w:rPr>
        <w:t>例</w:t>
      </w:r>
      <w:r>
        <w:rPr>
          <w:color w:val="CFD2D0"/>
        </w:rPr>
        <w:t>图</w:t>
      </w:r>
      <w:r>
        <w:rPr>
          <w:color w:val="D1D4D2"/>
        </w:rPr>
        <w:t>示</w:t>
      </w:r>
      <w:r>
        <w:rPr>
          <w:color w:val="D4D7D5"/>
        </w:rPr>
        <w:t>例</w:t>
      </w:r>
      <w:r>
        <w:rPr>
          <w:color w:val="D1D3D5"/>
        </w:rPr>
        <w:t>图</w:t>
      </w:r>
      <w:r>
        <w:rPr>
          <w:color w:val="D0D2D4"/>
        </w:rPr>
        <w:t>示</w:t>
      </w:r>
      <w:r>
        <w:rPr>
          <w:color w:val="D3D6D6"/>
        </w:rPr>
        <w:t>例</w:t>
      </w:r>
      <w:r>
        <w:rPr>
          <w:color w:val="D4D5D8"/>
        </w:rPr>
        <w:t>图</w:t>
      </w:r>
      <w:r>
        <w:rPr>
          <w:color w:val="D0D3D5"/>
        </w:rPr>
        <w:t>示</w:t>
      </w:r>
      <w:r>
        <w:rPr>
          <w:color w:val="D2D6D4"/>
        </w:rPr>
        <w:t>例</w:t>
      </w:r>
      <w:r>
        <w:rPr>
          <w:color w:val="D4D7D5"/>
        </w:rPr>
        <w:t>图</w:t>
      </w:r>
      <w:r>
        <w:rPr>
          <w:color w:val="D3D6D4"/>
        </w:rPr>
        <w:t>示</w:t>
      </w:r>
      <w:r>
        <w:rPr>
          <w:color w:val="D2D5D5"/>
        </w:rPr>
        <w:t>例</w:t>
      </w:r>
      <w:r>
        <w:rPr>
          <w:color w:val="D6D9D7"/>
        </w:rPr>
        <w:t>图</w:t>
      </w:r>
      <w:r>
        <w:rPr>
          <w:color w:val="D6D8D6"/>
        </w:rPr>
        <w:t>示</w:t>
      </w:r>
      <w:r>
        <w:rPr>
          <w:color w:val="D3D6D4"/>
        </w:rPr>
        <w:t>例</w:t>
      </w:r>
      <w:r>
        <w:rPr>
          <w:color w:val="D5D8D6"/>
        </w:rPr>
        <w:t>图</w:t>
      </w:r>
      <w:r>
        <w:rPr>
          <w:color w:val="D7DAD8"/>
        </w:rPr>
        <w:t>示</w:t>
      </w:r>
      <w:r>
        <w:rPr>
          <w:color w:val="D4D7D5"/>
        </w:rPr>
        <w:t>例</w:t>
      </w:r>
      <w:r>
        <w:rPr>
          <w:color w:val="D4D7D5"/>
        </w:rPr>
        <w:t>图</w:t>
      </w:r>
    </w:p>
    <w:p>
      <w:r/>
      <w:r>
        <w:rPr>
          <w:color w:val="E0E7F6"/>
        </w:rPr>
        <w:t>示</w:t>
      </w:r>
      <w:r>
        <w:rPr>
          <w:color w:val="E0E7F6"/>
        </w:rPr>
        <w:t>例</w:t>
      </w:r>
      <w:r>
        <w:rPr>
          <w:color w:val="E0E7F6"/>
        </w:rPr>
        <w:t>图</w:t>
      </w:r>
      <w:r>
        <w:rPr>
          <w:color w:val="E0E7F6"/>
        </w:rPr>
        <w:t>示</w:t>
      </w:r>
      <w:r>
        <w:rPr>
          <w:color w:val="E0E7F6"/>
        </w:rPr>
        <w:t>例</w:t>
      </w:r>
      <w:r>
        <w:rPr>
          <w:color w:val="E0E7F6"/>
        </w:rPr>
        <w:t>图</w:t>
      </w:r>
      <w:r>
        <w:rPr>
          <w:color w:val="DFE6F5"/>
        </w:rPr>
        <w:t>示</w:t>
      </w:r>
      <w:r>
        <w:rPr>
          <w:color w:val="DFE6F5"/>
        </w:rPr>
        <w:t>例</w:t>
      </w:r>
      <w:r>
        <w:rPr>
          <w:color w:val="DFE6F5"/>
        </w:rPr>
        <w:t>图</w:t>
      </w:r>
      <w:r>
        <w:rPr>
          <w:color w:val="DFE7F5"/>
        </w:rPr>
        <w:t>示</w:t>
      </w:r>
      <w:r>
        <w:rPr>
          <w:color w:val="DEE6F4"/>
        </w:rPr>
        <w:t>例</w:t>
      </w:r>
      <w:r>
        <w:rPr>
          <w:color w:val="DDE4F3"/>
        </w:rPr>
        <w:t>图</w:t>
      </w:r>
      <w:r>
        <w:rPr>
          <w:color w:val="DDE4F3"/>
        </w:rPr>
        <w:t>示</w:t>
      </w:r>
      <w:r>
        <w:rPr>
          <w:color w:val="DEE5F4"/>
        </w:rPr>
        <w:t>例</w:t>
      </w:r>
      <w:r>
        <w:rPr>
          <w:color w:val="DDE6F4"/>
        </w:rPr>
        <w:t>图</w:t>
      </w:r>
      <w:r>
        <w:rPr>
          <w:color w:val="DDE6F4"/>
        </w:rPr>
        <w:t>示</w:t>
      </w:r>
      <w:r>
        <w:rPr>
          <w:color w:val="DDE4F3"/>
        </w:rPr>
        <w:t>例</w:t>
      </w:r>
      <w:r>
        <w:rPr>
          <w:color w:val="DBE5F4"/>
        </w:rPr>
        <w:t>图</w:t>
      </w:r>
      <w:r>
        <w:rPr>
          <w:color w:val="DAE4F4"/>
        </w:rPr>
        <w:t>示</w:t>
      </w:r>
      <w:r>
        <w:rPr>
          <w:color w:val="D9E2F4"/>
        </w:rPr>
        <w:t>例</w:t>
      </w:r>
      <w:r>
        <w:rPr>
          <w:color w:val="D7DFF3"/>
        </w:rPr>
        <w:t>图</w:t>
      </w:r>
      <w:r>
        <w:rPr>
          <w:color w:val="D5DDF1"/>
        </w:rPr>
        <w:t>示</w:t>
      </w:r>
      <w:r>
        <w:rPr>
          <w:color w:val="D3DCEF"/>
        </w:rPr>
        <w:t>例</w:t>
      </w:r>
      <w:r>
        <w:rPr>
          <w:color w:val="CDDCEE"/>
        </w:rPr>
        <w:t>图</w:t>
      </w:r>
      <w:r>
        <w:rPr>
          <w:color w:val="CAD8EC"/>
        </w:rPr>
        <w:t>示</w:t>
      </w:r>
      <w:r>
        <w:rPr>
          <w:color w:val="C5D2E8"/>
        </w:rPr>
        <w:t>例</w:t>
      </w:r>
      <w:r>
        <w:rPr>
          <w:color w:val="C2D0E6"/>
        </w:rPr>
        <w:t>图</w:t>
      </w:r>
      <w:r>
        <w:rPr>
          <w:color w:val="B3C6DE"/>
        </w:rPr>
        <w:t>示</w:t>
      </w:r>
      <w:r>
        <w:rPr>
          <w:color w:val="B1C6DD"/>
        </w:rPr>
        <w:t>例</w:t>
      </w:r>
      <w:r>
        <w:rPr>
          <w:color w:val="B1C6DD"/>
        </w:rPr>
        <w:t>图</w:t>
      </w:r>
      <w:r>
        <w:rPr>
          <w:color w:val="A5B8D3"/>
        </w:rPr>
        <w:t>示</w:t>
      </w:r>
      <w:r>
        <w:rPr>
          <w:color w:val="8E969E"/>
        </w:rPr>
        <w:t>例</w:t>
      </w:r>
      <w:r>
        <w:rPr>
          <w:color w:val="979B99"/>
        </w:rPr>
        <w:t>图</w:t>
      </w:r>
      <w:r>
        <w:rPr>
          <w:color w:val="989B97"/>
        </w:rPr>
        <w:t>示</w:t>
      </w:r>
      <w:r>
        <w:rPr>
          <w:color w:val="969894"/>
        </w:rPr>
        <w:t>例</w:t>
      </w:r>
      <w:r>
        <w:rPr>
          <w:color w:val="9A9896"/>
        </w:rPr>
        <w:t>图</w:t>
      </w:r>
      <w:r>
        <w:rPr>
          <w:color w:val="ACB2B6"/>
        </w:rPr>
        <w:t>示</w:t>
      </w:r>
      <w:r>
        <w:rPr>
          <w:color w:val="C2D6E0"/>
        </w:rPr>
        <w:t>例</w:t>
      </w:r>
      <w:r>
        <w:rPr>
          <w:color w:val="C0D1DB"/>
        </w:rPr>
        <w:t>图</w:t>
      </w:r>
      <w:r>
        <w:rPr>
          <w:color w:val="ABB2B6"/>
        </w:rPr>
        <w:t>示</w:t>
      </w:r>
      <w:r>
        <w:rPr>
          <w:color w:val="B8B5B8"/>
        </w:rPr>
        <w:t>例</w:t>
      </w:r>
      <w:r>
        <w:rPr>
          <w:color w:val="BBB6B9"/>
        </w:rPr>
        <w:t>图</w:t>
      </w:r>
      <w:r>
        <w:rPr>
          <w:color w:val="BAB2B2"/>
        </w:rPr>
        <w:t>示</w:t>
      </w:r>
      <w:r>
        <w:rPr>
          <w:color w:val="BAAEAC"/>
        </w:rPr>
        <w:t>例</w:t>
      </w:r>
      <w:r>
        <w:rPr>
          <w:color w:val="B8ACA9"/>
        </w:rPr>
        <w:t>图</w:t>
      </w:r>
      <w:r>
        <w:rPr>
          <w:color w:val="B7A8A2"/>
        </w:rPr>
        <w:t>示</w:t>
      </w:r>
      <w:r>
        <w:rPr>
          <w:color w:val="B5A59B"/>
        </w:rPr>
        <w:t>例</w:t>
      </w:r>
      <w:r>
        <w:rPr>
          <w:color w:val="B29E92"/>
        </w:rPr>
        <w:t>图</w:t>
      </w:r>
      <w:r>
        <w:rPr>
          <w:color w:val="AA9080"/>
        </w:rPr>
        <w:t>示</w:t>
      </w:r>
      <w:r>
        <w:rPr>
          <w:color w:val="AA968A"/>
        </w:rPr>
        <w:t>例</w:t>
      </w:r>
      <w:r>
        <w:rPr>
          <w:color w:val="B8AEAE"/>
        </w:rPr>
        <w:t>图</w:t>
      </w:r>
      <w:r>
        <w:rPr>
          <w:color w:val="BEB2AE"/>
        </w:rPr>
        <w:t>示</w:t>
      </w:r>
      <w:r>
        <w:rPr>
          <w:color w:val="C4B6B0"/>
        </w:rPr>
        <w:t>例</w:t>
      </w:r>
      <w:r>
        <w:rPr>
          <w:color w:val="C9B9B3"/>
        </w:rPr>
        <w:t>图</w:t>
      </w:r>
      <w:r>
        <w:rPr>
          <w:color w:val="CDBEB8"/>
        </w:rPr>
        <w:t>示</w:t>
      </w:r>
      <w:r>
        <w:rPr>
          <w:color w:val="D1C6C0"/>
        </w:rPr>
        <w:t>例</w:t>
      </w:r>
      <w:r>
        <w:rPr>
          <w:color w:val="D4CAC4"/>
        </w:rPr>
        <w:t>图</w:t>
      </w:r>
      <w:r>
        <w:rPr>
          <w:color w:val="D9D1CB"/>
        </w:rPr>
        <w:t>示</w:t>
      </w:r>
      <w:r>
        <w:rPr>
          <w:color w:val="DCD3CE"/>
        </w:rPr>
        <w:t>例</w:t>
      </w:r>
      <w:r>
        <w:rPr>
          <w:color w:val="DAD2CF"/>
        </w:rPr>
        <w:t>图</w:t>
      </w:r>
      <w:r>
        <w:rPr>
          <w:color w:val="D9D3CF"/>
        </w:rPr>
        <w:t>示</w:t>
      </w:r>
      <w:r>
        <w:rPr>
          <w:color w:val="D7D2CE"/>
        </w:rPr>
        <w:t>例</w:t>
      </w:r>
      <w:r>
        <w:rPr>
          <w:color w:val="D6CFCB"/>
        </w:rPr>
        <w:t>图</w:t>
      </w:r>
      <w:r>
        <w:rPr>
          <w:color w:val="D5CBC7"/>
        </w:rPr>
        <w:t>示</w:t>
      </w:r>
      <w:r>
        <w:rPr>
          <w:color w:val="D1C7C2"/>
        </w:rPr>
        <w:t>例</w:t>
      </w:r>
      <w:r>
        <w:rPr>
          <w:color w:val="CEC4BE"/>
        </w:rPr>
        <w:t>图</w:t>
      </w:r>
      <w:r>
        <w:rPr>
          <w:color w:val="C0B0A8"/>
        </w:rPr>
        <w:t>示</w:t>
      </w:r>
      <w:r>
        <w:rPr>
          <w:color w:val="B69A8D"/>
        </w:rPr>
        <w:t>例</w:t>
      </w:r>
      <w:r>
        <w:rPr>
          <w:color w:val="CBBBB0"/>
        </w:rPr>
        <w:t>图</w:t>
      </w:r>
      <w:r>
        <w:rPr>
          <w:color w:val="D2C6BE"/>
        </w:rPr>
        <w:t>示</w:t>
      </w:r>
      <w:r>
        <w:rPr>
          <w:color w:val="D5CCC5"/>
        </w:rPr>
        <w:t>例</w:t>
      </w:r>
      <w:r>
        <w:rPr>
          <w:color w:val="D6D1CB"/>
        </w:rPr>
        <w:t>图</w:t>
      </w:r>
      <w:r>
        <w:rPr>
          <w:color w:val="DAD5D1"/>
        </w:rPr>
        <w:t>示</w:t>
      </w:r>
      <w:r>
        <w:rPr>
          <w:color w:val="DED9D6"/>
        </w:rPr>
        <w:t>例</w:t>
      </w:r>
      <w:r>
        <w:rPr>
          <w:color w:val="DFDAD9"/>
        </w:rPr>
        <w:t>图</w:t>
      </w:r>
      <w:r>
        <w:rPr>
          <w:color w:val="DDD8D7"/>
        </w:rPr>
        <w:t>示</w:t>
      </w:r>
      <w:r>
        <w:rPr>
          <w:color w:val="DBD6D2"/>
        </w:rPr>
        <w:t>例</w:t>
      </w:r>
      <w:r>
        <w:rPr>
          <w:color w:val="D6D2CD"/>
        </w:rPr>
        <w:t>图</w:t>
      </w:r>
      <w:r>
        <w:rPr>
          <w:color w:val="D0CBC6"/>
        </w:rPr>
        <w:t>示</w:t>
      </w:r>
      <w:r>
        <w:rPr>
          <w:color w:val="C6C0BC"/>
        </w:rPr>
        <w:t>例</w:t>
      </w:r>
      <w:r>
        <w:rPr>
          <w:color w:val="BFB9B4"/>
        </w:rPr>
        <w:t>图</w:t>
      </w:r>
      <w:r>
        <w:rPr>
          <w:color w:val="BDB5B1"/>
        </w:rPr>
        <w:t>示</w:t>
      </w:r>
      <w:r>
        <w:rPr>
          <w:color w:val="C1BBB8"/>
        </w:rPr>
        <w:t>例</w:t>
      </w:r>
      <w:r>
        <w:rPr>
          <w:color w:val="CDD9E3"/>
        </w:rPr>
        <w:t>图</w:t>
      </w:r>
      <w:r>
        <w:rPr>
          <w:color w:val="CDD2D4"/>
        </w:rPr>
        <w:t>示</w:t>
      </w:r>
      <w:r>
        <w:rPr>
          <w:color w:val="D0D2D0"/>
        </w:rPr>
        <w:t>例</w:t>
      </w:r>
      <w:r>
        <w:rPr>
          <w:color w:val="CCCFCC"/>
        </w:rPr>
        <w:t>图</w:t>
      </w:r>
      <w:r>
        <w:rPr>
          <w:color w:val="D0D3D1"/>
        </w:rPr>
        <w:t>示</w:t>
      </w:r>
      <w:r>
        <w:rPr>
          <w:color w:val="D2D5D3"/>
        </w:rPr>
        <w:t>例</w:t>
      </w:r>
      <w:r>
        <w:rPr>
          <w:color w:val="CFD2D0"/>
        </w:rPr>
        <w:t>图</w:t>
      </w:r>
      <w:r>
        <w:rPr>
          <w:color w:val="D1D4D2"/>
        </w:rPr>
        <w:t>示</w:t>
      </w:r>
      <w:r>
        <w:rPr>
          <w:color w:val="D4D7D5"/>
        </w:rPr>
        <w:t>例</w:t>
      </w:r>
      <w:r>
        <w:rPr>
          <w:color w:val="D2D5D5"/>
        </w:rPr>
        <w:t>图</w:t>
      </w:r>
      <w:r>
        <w:rPr>
          <w:color w:val="D0D2D4"/>
        </w:rPr>
        <w:t>示</w:t>
      </w:r>
      <w:r>
        <w:rPr>
          <w:color w:val="D3D4D7"/>
        </w:rPr>
        <w:t>例</w:t>
      </w:r>
      <w:r>
        <w:rPr>
          <w:color w:val="D3D5D8"/>
        </w:rPr>
        <w:t>图</w:t>
      </w:r>
      <w:r>
        <w:rPr>
          <w:color w:val="CFD2D4"/>
        </w:rPr>
        <w:t>示</w:t>
      </w:r>
      <w:r>
        <w:rPr>
          <w:color w:val="D4D7D5"/>
        </w:rPr>
        <w:t>例</w:t>
      </w:r>
      <w:r>
        <w:rPr>
          <w:color w:val="D4D7D5"/>
        </w:rPr>
        <w:t>图</w:t>
      </w:r>
      <w:r>
        <w:rPr>
          <w:color w:val="D2D5D3"/>
        </w:rPr>
        <w:t>示</w:t>
      </w:r>
      <w:r>
        <w:rPr>
          <w:color w:val="D3D6D4"/>
        </w:rPr>
        <w:t>例</w:t>
      </w:r>
      <w:r>
        <w:rPr>
          <w:color w:val="D6D9D7"/>
        </w:rPr>
        <w:t>图</w:t>
      </w:r>
      <w:r>
        <w:rPr>
          <w:color w:val="D5D8D6"/>
        </w:rPr>
        <w:t>示</w:t>
      </w:r>
      <w:r>
        <w:rPr>
          <w:color w:val="D3D6D4"/>
        </w:rPr>
        <w:t>例</w:t>
      </w:r>
      <w:r>
        <w:rPr>
          <w:color w:val="D6D9D7"/>
        </w:rPr>
        <w:t>图</w:t>
      </w:r>
      <w:r>
        <w:rPr>
          <w:color w:val="D6D9D7"/>
        </w:rPr>
        <w:t>示</w:t>
      </w:r>
      <w:r>
        <w:rPr>
          <w:color w:val="D2D5D3"/>
        </w:rPr>
        <w:t>例</w:t>
      </w:r>
      <w:r>
        <w:rPr>
          <w:color w:val="D5D8D6"/>
        </w:rPr>
        <w:t>图</w:t>
      </w:r>
    </w:p>
    <w:p>
      <w:r/>
      <w:r>
        <w:rPr>
          <w:color w:val="E0E7F6"/>
        </w:rPr>
        <w:t>示</w:t>
      </w:r>
      <w:r>
        <w:rPr>
          <w:color w:val="E0E7F6"/>
        </w:rPr>
        <w:t>例</w:t>
      </w:r>
      <w:r>
        <w:rPr>
          <w:color w:val="E0E7F6"/>
        </w:rPr>
        <w:t>图</w:t>
      </w:r>
      <w:r>
        <w:rPr>
          <w:color w:val="E0E7F6"/>
        </w:rPr>
        <w:t>示</w:t>
      </w:r>
      <w:r>
        <w:rPr>
          <w:color w:val="E0E7F6"/>
        </w:rPr>
        <w:t>例</w:t>
      </w:r>
      <w:r>
        <w:rPr>
          <w:color w:val="E0E7F6"/>
        </w:rPr>
        <w:t>图</w:t>
      </w:r>
      <w:r>
        <w:rPr>
          <w:color w:val="DFE6F5"/>
        </w:rPr>
        <w:t>示</w:t>
      </w:r>
      <w:r>
        <w:rPr>
          <w:color w:val="DFE6F5"/>
        </w:rPr>
        <w:t>例</w:t>
      </w:r>
      <w:r>
        <w:rPr>
          <w:color w:val="DEE6F5"/>
        </w:rPr>
        <w:t>图</w:t>
      </w:r>
      <w:r>
        <w:rPr>
          <w:color w:val="DEE7F5"/>
        </w:rPr>
        <w:t>示</w:t>
      </w:r>
      <w:r>
        <w:rPr>
          <w:color w:val="DEE6F5"/>
        </w:rPr>
        <w:t>例</w:t>
      </w:r>
      <w:r>
        <w:rPr>
          <w:color w:val="DFE6F5"/>
        </w:rPr>
        <w:t>图</w:t>
      </w:r>
      <w:r>
        <w:rPr>
          <w:color w:val="DFE6F5"/>
        </w:rPr>
        <w:t>示</w:t>
      </w:r>
      <w:r>
        <w:rPr>
          <w:color w:val="DFE6F5"/>
        </w:rPr>
        <w:t>例</w:t>
      </w:r>
      <w:r>
        <w:rPr>
          <w:color w:val="DEE6F5"/>
        </w:rPr>
        <w:t>图</w:t>
      </w:r>
      <w:r>
        <w:rPr>
          <w:color w:val="DEE6F4"/>
        </w:rPr>
        <w:t>示</w:t>
      </w:r>
      <w:r>
        <w:rPr>
          <w:color w:val="DDE5F4"/>
        </w:rPr>
        <w:t>例</w:t>
      </w:r>
      <w:r>
        <w:rPr>
          <w:color w:val="DBE5F4"/>
        </w:rPr>
        <w:t>图</w:t>
      </w:r>
      <w:r>
        <w:rPr>
          <w:color w:val="DAE4F4"/>
        </w:rPr>
        <w:t>示</w:t>
      </w:r>
      <w:r>
        <w:rPr>
          <w:color w:val="D9E3F3"/>
        </w:rPr>
        <w:t>例</w:t>
      </w:r>
      <w:r>
        <w:rPr>
          <w:color w:val="D7DFF3"/>
        </w:rPr>
        <w:t>图</w:t>
      </w:r>
      <w:r>
        <w:rPr>
          <w:color w:val="D5DDF1"/>
        </w:rPr>
        <w:t>示</w:t>
      </w:r>
      <w:r>
        <w:rPr>
          <w:color w:val="D3DBEF"/>
        </w:rPr>
        <w:t>例</w:t>
      </w:r>
      <w:r>
        <w:rPr>
          <w:color w:val="CDDCEE"/>
        </w:rPr>
        <w:t>图</w:t>
      </w:r>
      <w:r>
        <w:rPr>
          <w:color w:val="CAD8EC"/>
        </w:rPr>
        <w:t>示</w:t>
      </w:r>
      <w:r>
        <w:rPr>
          <w:color w:val="C4D3E9"/>
        </w:rPr>
        <w:t>例</w:t>
      </w:r>
      <w:r>
        <w:rPr>
          <w:color w:val="C2D0E6"/>
        </w:rPr>
        <w:t>图</w:t>
      </w:r>
      <w:r>
        <w:rPr>
          <w:color w:val="B4C6DD"/>
        </w:rPr>
        <w:t>示</w:t>
      </w:r>
      <w:r>
        <w:rPr>
          <w:color w:val="B3C7DE"/>
        </w:rPr>
        <w:t>例</w:t>
      </w:r>
      <w:r>
        <w:rPr>
          <w:color w:val="B3C7DE"/>
        </w:rPr>
        <w:t>图</w:t>
      </w:r>
      <w:r>
        <w:rPr>
          <w:color w:val="9BB0C7"/>
        </w:rPr>
        <w:t>示</w:t>
      </w:r>
      <w:r>
        <w:rPr>
          <w:color w:val="8A9195"/>
        </w:rPr>
        <w:t>例</w:t>
      </w:r>
      <w:r>
        <w:rPr>
          <w:color w:val="979B98"/>
        </w:rPr>
        <w:t>图</w:t>
      </w:r>
      <w:r>
        <w:rPr>
          <w:color w:val="969A95"/>
        </w:rPr>
        <w:t>示</w:t>
      </w:r>
      <w:r>
        <w:rPr>
          <w:color w:val="969895"/>
        </w:rPr>
        <w:t>例</w:t>
      </w:r>
      <w:r>
        <w:rPr>
          <w:color w:val="9A9A97"/>
        </w:rPr>
        <w:t>图</w:t>
      </w:r>
      <w:r>
        <w:rPr>
          <w:color w:val="9B9D9B"/>
        </w:rPr>
        <w:t>示</w:t>
      </w:r>
      <w:r>
        <w:rPr>
          <w:color w:val="C4D2DC"/>
        </w:rPr>
        <w:t>例</w:t>
      </w:r>
      <w:r>
        <w:rPr>
          <w:color w:val="B8C9D2"/>
        </w:rPr>
        <w:t>图</w:t>
      </w:r>
      <w:r>
        <w:rPr>
          <w:color w:val="A9ACAF"/>
        </w:rPr>
        <w:t>示</w:t>
      </w:r>
      <w:r>
        <w:rPr>
          <w:color w:val="BBB6BB"/>
        </w:rPr>
        <w:t>例</w:t>
      </w:r>
      <w:r>
        <w:rPr>
          <w:color w:val="BAB5BA"/>
        </w:rPr>
        <w:t>图</w:t>
      </w:r>
      <w:r>
        <w:rPr>
          <w:color w:val="BAB2B2"/>
        </w:rPr>
        <w:t>示</w:t>
      </w:r>
      <w:r>
        <w:rPr>
          <w:color w:val="BAAFAC"/>
        </w:rPr>
        <w:t>例</w:t>
      </w:r>
      <w:r>
        <w:rPr>
          <w:color w:val="B8ACA9"/>
        </w:rPr>
        <w:t>图</w:t>
      </w:r>
      <w:r>
        <w:rPr>
          <w:color w:val="B7A9A2"/>
        </w:rPr>
        <w:t>示</w:t>
      </w:r>
      <w:r>
        <w:rPr>
          <w:color w:val="B6A59C"/>
        </w:rPr>
        <w:t>例</w:t>
      </w:r>
      <w:r>
        <w:rPr>
          <w:color w:val="B29E93"/>
        </w:rPr>
        <w:t>图</w:t>
      </w:r>
      <w:r>
        <w:rPr>
          <w:color w:val="AA9382"/>
        </w:rPr>
        <w:t>示</w:t>
      </w:r>
      <w:r>
        <w:rPr>
          <w:color w:val="A89286"/>
        </w:rPr>
        <w:t>例</w:t>
      </w:r>
      <w:r>
        <w:rPr>
          <w:color w:val="B7ABAC"/>
        </w:rPr>
        <w:t>图</w:t>
      </w:r>
      <w:r>
        <w:rPr>
          <w:color w:val="BDB1AD"/>
        </w:rPr>
        <w:t>示</w:t>
      </w:r>
      <w:r>
        <w:rPr>
          <w:color w:val="C3B5B1"/>
        </w:rPr>
        <w:t>例</w:t>
      </w:r>
      <w:r>
        <w:rPr>
          <w:color w:val="C8B9B2"/>
        </w:rPr>
        <w:t>图</w:t>
      </w:r>
      <w:r>
        <w:rPr>
          <w:color w:val="CCBCB5"/>
        </w:rPr>
        <w:t>示</w:t>
      </w:r>
      <w:r>
        <w:rPr>
          <w:color w:val="CFC4BC"/>
        </w:rPr>
        <w:t>例</w:t>
      </w:r>
      <w:r>
        <w:rPr>
          <w:color w:val="D3C8C1"/>
        </w:rPr>
        <w:t>图</w:t>
      </w:r>
      <w:r>
        <w:rPr>
          <w:color w:val="D8CEC8"/>
        </w:rPr>
        <w:t>示</w:t>
      </w:r>
      <w:r>
        <w:rPr>
          <w:color w:val="DBD2CF"/>
        </w:rPr>
        <w:t>例</w:t>
      </w:r>
      <w:r>
        <w:rPr>
          <w:color w:val="DAD5D0"/>
        </w:rPr>
        <w:t>图</w:t>
      </w:r>
      <w:r>
        <w:rPr>
          <w:color w:val="D8D3CF"/>
        </w:rPr>
        <w:t>示</w:t>
      </w:r>
      <w:r>
        <w:rPr>
          <w:color w:val="D7D2CE"/>
        </w:rPr>
        <w:t>例</w:t>
      </w:r>
      <w:r>
        <w:rPr>
          <w:color w:val="D6D1CC"/>
        </w:rPr>
        <w:t>图</w:t>
      </w:r>
      <w:r>
        <w:rPr>
          <w:color w:val="D4CFCA"/>
        </w:rPr>
        <w:t>示</w:t>
      </w:r>
      <w:r>
        <w:rPr>
          <w:color w:val="D1C8C3"/>
        </w:rPr>
        <w:t>例</w:t>
      </w:r>
      <w:r>
        <w:rPr>
          <w:color w:val="CEC3BD"/>
        </w:rPr>
        <w:t>图</w:t>
      </w:r>
      <w:r>
        <w:rPr>
          <w:color w:val="C5B7B0"/>
        </w:rPr>
        <w:t>示</w:t>
      </w:r>
      <w:r>
        <w:rPr>
          <w:color w:val="B6998B"/>
        </w:rPr>
        <w:t>例</w:t>
      </w:r>
      <w:r>
        <w:rPr>
          <w:color w:val="CAB6AD"/>
        </w:rPr>
        <w:t>图</w:t>
      </w:r>
      <w:r>
        <w:rPr>
          <w:color w:val="D0C2BB"/>
        </w:rPr>
        <w:t>示</w:t>
      </w:r>
      <w:r>
        <w:rPr>
          <w:color w:val="D4CBC4"/>
        </w:rPr>
        <w:t>例</w:t>
      </w:r>
      <w:r>
        <w:rPr>
          <w:color w:val="D7D2CC"/>
        </w:rPr>
        <w:t>图</w:t>
      </w:r>
      <w:r>
        <w:rPr>
          <w:color w:val="DBD6D1"/>
        </w:rPr>
        <w:t>示</w:t>
      </w:r>
      <w:r>
        <w:rPr>
          <w:color w:val="DED9D6"/>
        </w:rPr>
        <w:t>例</w:t>
      </w:r>
      <w:r>
        <w:rPr>
          <w:color w:val="E0DBDA"/>
        </w:rPr>
        <w:t>图</w:t>
      </w:r>
      <w:r>
        <w:rPr>
          <w:color w:val="DED9D8"/>
        </w:rPr>
        <w:t>示</w:t>
      </w:r>
      <w:r>
        <w:rPr>
          <w:color w:val="DBD6D2"/>
        </w:rPr>
        <w:t>例</w:t>
      </w:r>
      <w:r>
        <w:rPr>
          <w:color w:val="D7D2CE"/>
        </w:rPr>
        <w:t>图</w:t>
      </w:r>
      <w:r>
        <w:rPr>
          <w:color w:val="CFCAC6"/>
        </w:rPr>
        <w:t>示</w:t>
      </w:r>
      <w:r>
        <w:rPr>
          <w:color w:val="C6C0BB"/>
        </w:rPr>
        <w:t>例</w:t>
      </w:r>
      <w:r>
        <w:rPr>
          <w:color w:val="BFB9B4"/>
        </w:rPr>
        <w:t>图</w:t>
      </w:r>
      <w:r>
        <w:rPr>
          <w:color w:val="BDB5B1"/>
        </w:rPr>
        <w:t>示</w:t>
      </w:r>
      <w:r>
        <w:rPr>
          <w:color w:val="C1BBB7"/>
        </w:rPr>
        <w:t>例</w:t>
      </w:r>
      <w:r>
        <w:rPr>
          <w:color w:val="D3DEE7"/>
        </w:rPr>
        <w:t>图</w:t>
      </w:r>
      <w:r>
        <w:rPr>
          <w:color w:val="CFD4D8"/>
        </w:rPr>
        <w:t>示</w:t>
      </w:r>
      <w:r>
        <w:rPr>
          <w:color w:val="D0D2D2"/>
        </w:rPr>
        <w:t>例</w:t>
      </w:r>
      <w:r>
        <w:rPr>
          <w:color w:val="CDD0CC"/>
        </w:rPr>
        <w:t>图</w:t>
      </w:r>
      <w:r>
        <w:rPr>
          <w:color w:val="D2D5D3"/>
        </w:rPr>
        <w:t>示</w:t>
      </w:r>
      <w:r>
        <w:rPr>
          <w:color w:val="D1D4D2"/>
        </w:rPr>
        <w:t>例</w:t>
      </w:r>
      <w:r>
        <w:rPr>
          <w:color w:val="CED1CF"/>
        </w:rPr>
        <w:t>图</w:t>
      </w:r>
      <w:r>
        <w:rPr>
          <w:color w:val="D2D5D3"/>
        </w:rPr>
        <w:t>示</w:t>
      </w:r>
      <w:r>
        <w:rPr>
          <w:color w:val="D3D5D7"/>
        </w:rPr>
        <w:t>例</w:t>
      </w:r>
      <w:r>
        <w:rPr>
          <w:color w:val="D1D4D2"/>
        </w:rPr>
        <w:t>图</w:t>
      </w:r>
      <w:r>
        <w:rPr>
          <w:color w:val="D2D5D3"/>
        </w:rPr>
        <w:t>示</w:t>
      </w:r>
      <w:r>
        <w:rPr>
          <w:color w:val="D4D7D5"/>
        </w:rPr>
        <w:t>例</w:t>
      </w:r>
      <w:r>
        <w:rPr>
          <w:color w:val="D4D7D7"/>
        </w:rPr>
        <w:t>图</w:t>
      </w:r>
      <w:r>
        <w:rPr>
          <w:color w:val="D1D4D4"/>
        </w:rPr>
        <w:t>示</w:t>
      </w:r>
      <w:r>
        <w:rPr>
          <w:color w:val="D4D7D5"/>
        </w:rPr>
        <w:t>例</w:t>
      </w:r>
      <w:r>
        <w:rPr>
          <w:color w:val="D5D8D6"/>
        </w:rPr>
        <w:t>图</w:t>
      </w:r>
      <w:r>
        <w:rPr>
          <w:color w:val="D1D4D2"/>
        </w:rPr>
        <w:t>示</w:t>
      </w:r>
      <w:r>
        <w:rPr>
          <w:color w:val="D3D6D4"/>
        </w:rPr>
        <w:t>例</w:t>
      </w:r>
      <w:r>
        <w:rPr>
          <w:color w:val="D5D8D6"/>
        </w:rPr>
        <w:t>图</w:t>
      </w:r>
      <w:r>
        <w:rPr>
          <w:color w:val="D4D7D5"/>
        </w:rPr>
        <w:t>示</w:t>
      </w:r>
      <w:r>
        <w:rPr>
          <w:color w:val="D3D6D4"/>
        </w:rPr>
        <w:t>例</w:t>
      </w:r>
      <w:r>
        <w:rPr>
          <w:color w:val="D6D9D7"/>
        </w:rPr>
        <w:t>图</w:t>
      </w:r>
      <w:r>
        <w:rPr>
          <w:color w:val="D6D9D7"/>
        </w:rPr>
        <w:t>示</w:t>
      </w:r>
      <w:r>
        <w:rPr>
          <w:color w:val="D4D7D5"/>
        </w:rPr>
        <w:t>例</w:t>
      </w:r>
      <w:r>
        <w:rPr>
          <w:color w:val="D6D9D7"/>
        </w:rPr>
        <w:t>图</w:t>
      </w:r>
    </w:p>
    <w:p>
      <w:r/>
      <w:r>
        <w:rPr>
          <w:color w:val="E0E7F6"/>
        </w:rPr>
        <w:t>示</w:t>
      </w:r>
      <w:r>
        <w:rPr>
          <w:color w:val="E0E7F6"/>
        </w:rPr>
        <w:t>例</w:t>
      </w:r>
      <w:r>
        <w:rPr>
          <w:color w:val="E0E7F6"/>
        </w:rPr>
        <w:t>图</w:t>
      </w:r>
      <w:r>
        <w:rPr>
          <w:color w:val="E0E7F6"/>
        </w:rPr>
        <w:t>示</w:t>
      </w:r>
      <w:r>
        <w:rPr>
          <w:color w:val="E0E7F6"/>
        </w:rPr>
        <w:t>例</w:t>
      </w:r>
      <w:r>
        <w:rPr>
          <w:color w:val="DFE6F5"/>
        </w:rPr>
        <w:t>图</w:t>
      </w:r>
      <w:r>
        <w:rPr>
          <w:color w:val="DFE6F5"/>
        </w:rPr>
        <w:t>示</w:t>
      </w:r>
      <w:r>
        <w:rPr>
          <w:color w:val="DFE6F5"/>
        </w:rPr>
        <w:t>例</w:t>
      </w:r>
      <w:r>
        <w:rPr>
          <w:color w:val="DFE6F5"/>
        </w:rPr>
        <w:t>图</w:t>
      </w:r>
      <w:r>
        <w:rPr>
          <w:color w:val="DFE7F5"/>
        </w:rPr>
        <w:t>示</w:t>
      </w:r>
      <w:r>
        <w:rPr>
          <w:color w:val="DFE6F5"/>
        </w:rPr>
        <w:t>例</w:t>
      </w:r>
      <w:r>
        <w:rPr>
          <w:color w:val="DFE6F5"/>
        </w:rPr>
        <w:t>图</w:t>
      </w:r>
      <w:r>
        <w:rPr>
          <w:color w:val="DFE6F5"/>
        </w:rPr>
        <w:t>示</w:t>
      </w:r>
      <w:r>
        <w:rPr>
          <w:color w:val="DEE7F5"/>
        </w:rPr>
        <w:t>例</w:t>
      </w:r>
      <w:r>
        <w:rPr>
          <w:color w:val="DFE7F5"/>
        </w:rPr>
        <w:t>图</w:t>
      </w:r>
      <w:r>
        <w:rPr>
          <w:color w:val="DEE6F4"/>
        </w:rPr>
        <w:t>示</w:t>
      </w:r>
      <w:r>
        <w:rPr>
          <w:color w:val="DDE6F4"/>
        </w:rPr>
        <w:t>例</w:t>
      </w:r>
      <w:r>
        <w:rPr>
          <w:color w:val="DBE5F4"/>
        </w:rPr>
        <w:t>图</w:t>
      </w:r>
      <w:r>
        <w:rPr>
          <w:color w:val="DBE5F4"/>
        </w:rPr>
        <w:t>示</w:t>
      </w:r>
      <w:r>
        <w:rPr>
          <w:color w:val="DAE4F4"/>
        </w:rPr>
        <w:t>例</w:t>
      </w:r>
      <w:r>
        <w:rPr>
          <w:color w:val="D7DFF3"/>
        </w:rPr>
        <w:t>图</w:t>
      </w:r>
      <w:r>
        <w:rPr>
          <w:color w:val="D5DDF1"/>
        </w:rPr>
        <w:t>示</w:t>
      </w:r>
      <w:r>
        <w:rPr>
          <w:color w:val="D3DCEF"/>
        </w:rPr>
        <w:t>例</w:t>
      </w:r>
      <w:r>
        <w:rPr>
          <w:color w:val="D0DCED"/>
        </w:rPr>
        <w:t>图</w:t>
      </w:r>
      <w:r>
        <w:rPr>
          <w:color w:val="CBDAEC"/>
        </w:rPr>
        <w:t>示</w:t>
      </w:r>
      <w:r>
        <w:rPr>
          <w:color w:val="C6D4EA"/>
        </w:rPr>
        <w:t>例</w:t>
      </w:r>
      <w:r>
        <w:rPr>
          <w:color w:val="C1D0E5"/>
        </w:rPr>
        <w:t>图</w:t>
      </w:r>
      <w:r>
        <w:rPr>
          <w:color w:val="B2C5DC"/>
        </w:rPr>
        <w:t>示</w:t>
      </w:r>
      <w:r>
        <w:rPr>
          <w:color w:val="B8CAE0"/>
        </w:rPr>
        <w:t>例</w:t>
      </w:r>
      <w:r>
        <w:rPr>
          <w:color w:val="B2C4DE"/>
        </w:rPr>
        <w:t>图</w:t>
      </w:r>
      <w:r>
        <w:rPr>
          <w:color w:val="94A5BA"/>
        </w:rPr>
        <w:t>示</w:t>
      </w:r>
      <w:r>
        <w:rPr>
          <w:color w:val="8D9292"/>
        </w:rPr>
        <w:t>例</w:t>
      </w:r>
      <w:r>
        <w:rPr>
          <w:color w:val="999B98"/>
        </w:rPr>
        <w:t>图</w:t>
      </w:r>
      <w:r>
        <w:rPr>
          <w:color w:val="969A96"/>
        </w:rPr>
        <w:t>示</w:t>
      </w:r>
      <w:r>
        <w:rPr>
          <w:color w:val="959794"/>
        </w:rPr>
        <w:t>例</w:t>
      </w:r>
      <w:r>
        <w:rPr>
          <w:color w:val="969491"/>
        </w:rPr>
        <w:t>图</w:t>
      </w:r>
      <w:r>
        <w:rPr>
          <w:color w:val="A4AEB6"/>
        </w:rPr>
        <w:t>示</w:t>
      </w:r>
      <w:r>
        <w:rPr>
          <w:color w:val="C0D0DD"/>
        </w:rPr>
        <w:t>例</w:t>
      </w:r>
      <w:r>
        <w:rPr>
          <w:color w:val="B1BBC1"/>
        </w:rPr>
        <w:t>图</w:t>
      </w:r>
      <w:r>
        <w:rPr>
          <w:color w:val="B0ACAB"/>
        </w:rPr>
        <w:t>示</w:t>
      </w:r>
      <w:r>
        <w:rPr>
          <w:color w:val="BCB7B9"/>
        </w:rPr>
        <w:t>例</w:t>
      </w:r>
      <w:r>
        <w:rPr>
          <w:color w:val="BBB5B7"/>
        </w:rPr>
        <w:t>图</w:t>
      </w:r>
      <w:r>
        <w:rPr>
          <w:color w:val="BAB1B2"/>
        </w:rPr>
        <w:t>示</w:t>
      </w:r>
      <w:r>
        <w:rPr>
          <w:color w:val="BAAEAC"/>
        </w:rPr>
        <w:t>例</w:t>
      </w:r>
      <w:r>
        <w:rPr>
          <w:color w:val="B8ACA9"/>
        </w:rPr>
        <w:t>图</w:t>
      </w:r>
      <w:r>
        <w:rPr>
          <w:color w:val="B7A8A1"/>
        </w:rPr>
        <w:t>示</w:t>
      </w:r>
      <w:r>
        <w:rPr>
          <w:color w:val="B6A59B"/>
        </w:rPr>
        <w:t>例</w:t>
      </w:r>
      <w:r>
        <w:rPr>
          <w:color w:val="B29E93"/>
        </w:rPr>
        <w:t>图</w:t>
      </w:r>
      <w:r>
        <w:rPr>
          <w:color w:val="AB9482"/>
        </w:rPr>
        <w:t>示</w:t>
      </w:r>
      <w:r>
        <w:rPr>
          <w:color w:val="A89081"/>
        </w:rPr>
        <w:t>例</w:t>
      </w:r>
      <w:r>
        <w:rPr>
          <w:color w:val="B5A8A7"/>
        </w:rPr>
        <w:t>图</w:t>
      </w:r>
      <w:r>
        <w:rPr>
          <w:color w:val="BCAEAB"/>
        </w:rPr>
        <w:t>示</w:t>
      </w:r>
      <w:r>
        <w:rPr>
          <w:color w:val="C1B3AF"/>
        </w:rPr>
        <w:t>例</w:t>
      </w:r>
      <w:r>
        <w:rPr>
          <w:color w:val="C7B8B1"/>
        </w:rPr>
        <w:t>图</w:t>
      </w:r>
      <w:r>
        <w:rPr>
          <w:color w:val="CCBBB5"/>
        </w:rPr>
        <w:t>示</w:t>
      </w:r>
      <w:r>
        <w:rPr>
          <w:color w:val="CFC1BC"/>
        </w:rPr>
        <w:t>例</w:t>
      </w:r>
      <w:r>
        <w:rPr>
          <w:color w:val="D3C7C2"/>
        </w:rPr>
        <w:t>图</w:t>
      </w:r>
      <w:r>
        <w:rPr>
          <w:color w:val="D7C9C6"/>
        </w:rPr>
        <w:t>示</w:t>
      </w:r>
      <w:r>
        <w:rPr>
          <w:color w:val="DACFCC"/>
        </w:rPr>
        <w:t>例</w:t>
      </w:r>
      <w:r>
        <w:rPr>
          <w:color w:val="DAD4CF"/>
        </w:rPr>
        <w:t>图</w:t>
      </w:r>
      <w:r>
        <w:rPr>
          <w:color w:val="D8D2CE"/>
        </w:rPr>
        <w:t>示</w:t>
      </w:r>
      <w:r>
        <w:rPr>
          <w:color w:val="D6D1CD"/>
        </w:rPr>
        <w:t>例</w:t>
      </w:r>
      <w:r>
        <w:rPr>
          <w:color w:val="D5D0CC"/>
        </w:rPr>
        <w:t>图</w:t>
      </w:r>
      <w:r>
        <w:rPr>
          <w:color w:val="D4CFCB"/>
        </w:rPr>
        <w:t>示</w:t>
      </w:r>
      <w:r>
        <w:rPr>
          <w:color w:val="D2CAC5"/>
        </w:rPr>
        <w:t>例</w:t>
      </w:r>
      <w:r>
        <w:rPr>
          <w:color w:val="CEC3BE"/>
        </w:rPr>
        <w:t>图</w:t>
      </w:r>
      <w:r>
        <w:rPr>
          <w:color w:val="C9BEB7"/>
        </w:rPr>
        <w:t>示</w:t>
      </w:r>
      <w:r>
        <w:rPr>
          <w:color w:val="B79C8F"/>
        </w:rPr>
        <w:t>例</w:t>
      </w:r>
      <w:r>
        <w:rPr>
          <w:color w:val="C9B3A7"/>
        </w:rPr>
        <w:t>图</w:t>
      </w:r>
      <w:r>
        <w:rPr>
          <w:color w:val="D0C0B6"/>
        </w:rPr>
        <w:t>示</w:t>
      </w:r>
      <w:r>
        <w:rPr>
          <w:color w:val="D4C9C3"/>
        </w:rPr>
        <w:t>例</w:t>
      </w:r>
      <w:r>
        <w:rPr>
          <w:color w:val="D8D0CA"/>
        </w:rPr>
        <w:t>图</w:t>
      </w:r>
      <w:r>
        <w:rPr>
          <w:color w:val="DBD5D0"/>
        </w:rPr>
        <w:t>示</w:t>
      </w:r>
      <w:r>
        <w:rPr>
          <w:color w:val="DED9D6"/>
        </w:rPr>
        <w:t>例</w:t>
      </w:r>
      <w:r>
        <w:rPr>
          <w:color w:val="E0DBDB"/>
        </w:rPr>
        <w:t>图</w:t>
      </w:r>
      <w:r>
        <w:rPr>
          <w:color w:val="DED9D8"/>
        </w:rPr>
        <w:t>示</w:t>
      </w:r>
      <w:r>
        <w:rPr>
          <w:color w:val="DAD5D2"/>
        </w:rPr>
        <w:t>例</w:t>
      </w:r>
      <w:r>
        <w:rPr>
          <w:color w:val="D6D1CD"/>
        </w:rPr>
        <w:t>图</w:t>
      </w:r>
      <w:r>
        <w:rPr>
          <w:color w:val="CFC9C5"/>
        </w:rPr>
        <w:t>示</w:t>
      </w:r>
      <w:r>
        <w:rPr>
          <w:color w:val="C4BFBA"/>
        </w:rPr>
        <w:t>例</w:t>
      </w:r>
      <w:r>
        <w:rPr>
          <w:color w:val="BFB7B3"/>
        </w:rPr>
        <w:t>图</w:t>
      </w:r>
      <w:r>
        <w:rPr>
          <w:color w:val="BFB4B0"/>
        </w:rPr>
        <w:t>示</w:t>
      </w:r>
      <w:r>
        <w:rPr>
          <w:color w:val="C0BBB7"/>
        </w:rPr>
        <w:t>例</w:t>
      </w:r>
      <w:r>
        <w:rPr>
          <w:color w:val="D4E0E8"/>
        </w:rPr>
        <w:t>图</w:t>
      </w:r>
      <w:r>
        <w:rPr>
          <w:color w:val="D0D9DF"/>
        </w:rPr>
        <w:t>示</w:t>
      </w:r>
      <w:r>
        <w:rPr>
          <w:color w:val="CFD1CF"/>
        </w:rPr>
        <w:t>例</w:t>
      </w:r>
      <w:r>
        <w:rPr>
          <w:color w:val="CBCECC"/>
        </w:rPr>
        <w:t>图</w:t>
      </w:r>
      <w:r>
        <w:rPr>
          <w:color w:val="D2D5D3"/>
        </w:rPr>
        <w:t>示</w:t>
      </w:r>
      <w:r>
        <w:rPr>
          <w:color w:val="D2D5D3"/>
        </w:rPr>
        <w:t>例</w:t>
      </w:r>
      <w:r>
        <w:rPr>
          <w:color w:val="CFD2D0"/>
        </w:rPr>
        <w:t>图</w:t>
      </w:r>
      <w:r>
        <w:rPr>
          <w:color w:val="D3D6D4"/>
        </w:rPr>
        <w:t>示</w:t>
      </w:r>
      <w:r>
        <w:rPr>
          <w:color w:val="D4D7D5"/>
        </w:rPr>
        <w:t>例</w:t>
      </w:r>
      <w:r>
        <w:rPr>
          <w:color w:val="D1D2D4"/>
        </w:rPr>
        <w:t>图</w:t>
      </w:r>
      <w:r>
        <w:rPr>
          <w:color w:val="D3D5D5"/>
        </w:rPr>
        <w:t>示</w:t>
      </w:r>
      <w:r>
        <w:rPr>
          <w:color w:val="D4D7D5"/>
        </w:rPr>
        <w:t>例</w:t>
      </w:r>
      <w:r>
        <w:rPr>
          <w:color w:val="D2D5D3"/>
        </w:rPr>
        <w:t>图</w:t>
      </w:r>
      <w:r>
        <w:rPr>
          <w:color w:val="D1D4D2"/>
        </w:rPr>
        <w:t>示</w:t>
      </w:r>
      <w:r>
        <w:rPr>
          <w:color w:val="D4D7D5"/>
        </w:rPr>
        <w:t>例</w:t>
      </w:r>
      <w:r>
        <w:rPr>
          <w:color w:val="D4D7D5"/>
        </w:rPr>
        <w:t>图</w:t>
      </w:r>
      <w:r>
        <w:rPr>
          <w:color w:val="D1D4D2"/>
        </w:rPr>
        <w:t>示</w:t>
      </w:r>
      <w:r>
        <w:rPr>
          <w:color w:val="D4D7D5"/>
        </w:rPr>
        <w:t>例</w:t>
      </w:r>
      <w:r>
        <w:rPr>
          <w:color w:val="D5D8D6"/>
        </w:rPr>
        <w:t>图</w:t>
      </w:r>
      <w:r>
        <w:rPr>
          <w:color w:val="D4D7D5"/>
        </w:rPr>
        <w:t>示</w:t>
      </w:r>
      <w:r>
        <w:rPr>
          <w:color w:val="D3D6D4"/>
        </w:rPr>
        <w:t>例</w:t>
      </w:r>
      <w:r>
        <w:rPr>
          <w:color w:val="D5D8D6"/>
        </w:rPr>
        <w:t>图</w:t>
      </w:r>
      <w:r>
        <w:rPr>
          <w:color w:val="D5D8D6"/>
        </w:rPr>
        <w:t>示</w:t>
      </w:r>
      <w:r>
        <w:rPr>
          <w:color w:val="D2D5D3"/>
        </w:rPr>
        <w:t>例</w:t>
      </w:r>
      <w:r>
        <w:rPr>
          <w:color w:val="D6D9D7"/>
        </w:rPr>
        <w:t>图</w:t>
      </w:r>
    </w:p>
    <w:p>
      <w:r/>
      <w:r>
        <w:rPr>
          <w:color w:val="E0E7F6"/>
        </w:rPr>
        <w:t>示</w:t>
      </w:r>
      <w:r>
        <w:rPr>
          <w:color w:val="E0E7F6"/>
        </w:rPr>
        <w:t>例</w:t>
      </w:r>
      <w:r>
        <w:rPr>
          <w:color w:val="E0E7F6"/>
        </w:rPr>
        <w:t>图</w:t>
      </w:r>
      <w:r>
        <w:rPr>
          <w:color w:val="E0E7F6"/>
        </w:rPr>
        <w:t>示</w:t>
      </w:r>
      <w:r>
        <w:rPr>
          <w:color w:val="E0E7F6"/>
        </w:rPr>
        <w:t>例</w:t>
      </w:r>
      <w:r>
        <w:rPr>
          <w:color w:val="E0E7F6"/>
        </w:rPr>
        <w:t>图</w:t>
      </w:r>
      <w:r>
        <w:rPr>
          <w:color w:val="E0E7F6"/>
        </w:rPr>
        <w:t>示</w:t>
      </w:r>
      <w:r>
        <w:rPr>
          <w:color w:val="E0E7F6"/>
        </w:rPr>
        <w:t>例</w:t>
      </w:r>
      <w:r>
        <w:rPr>
          <w:color w:val="E0E7F6"/>
        </w:rPr>
        <w:t>图</w:t>
      </w:r>
      <w:r>
        <w:rPr>
          <w:color w:val="E0E7F6"/>
        </w:rPr>
        <w:t>示</w:t>
      </w:r>
      <w:r>
        <w:rPr>
          <w:color w:val="E0E7F6"/>
        </w:rPr>
        <w:t>例</w:t>
      </w:r>
      <w:r>
        <w:rPr>
          <w:color w:val="E0E7F6"/>
        </w:rPr>
        <w:t>图</w:t>
      </w:r>
      <w:r>
        <w:rPr>
          <w:color w:val="E0E7F6"/>
        </w:rPr>
        <w:t>示</w:t>
      </w:r>
      <w:r>
        <w:rPr>
          <w:color w:val="DFE7F5"/>
        </w:rPr>
        <w:t>例</w:t>
      </w:r>
      <w:r>
        <w:rPr>
          <w:color w:val="DFE7F5"/>
        </w:rPr>
        <w:t>图</w:t>
      </w:r>
      <w:r>
        <w:rPr>
          <w:color w:val="DFE6F5"/>
        </w:rPr>
        <w:t>示</w:t>
      </w:r>
      <w:r>
        <w:rPr>
          <w:color w:val="DEE6F4"/>
        </w:rPr>
        <w:t>例</w:t>
      </w:r>
      <w:r>
        <w:rPr>
          <w:color w:val="DDE6F4"/>
        </w:rPr>
        <w:t>图</w:t>
      </w:r>
      <w:r>
        <w:rPr>
          <w:color w:val="DBE5F4"/>
        </w:rPr>
        <w:t>示</w:t>
      </w:r>
      <w:r>
        <w:rPr>
          <w:color w:val="DAE4F4"/>
        </w:rPr>
        <w:t>例</w:t>
      </w:r>
      <w:r>
        <w:rPr>
          <w:color w:val="D8E0F4"/>
        </w:rPr>
        <w:t>图</w:t>
      </w:r>
      <w:r>
        <w:rPr>
          <w:color w:val="D6DEF2"/>
        </w:rPr>
        <w:t>示</w:t>
      </w:r>
      <w:r>
        <w:rPr>
          <w:color w:val="D4DCF0"/>
        </w:rPr>
        <w:t>例</w:t>
      </w:r>
      <w:r>
        <w:rPr>
          <w:color w:val="D0DBEE"/>
        </w:rPr>
        <w:t>图</w:t>
      </w:r>
      <w:r>
        <w:rPr>
          <w:color w:val="CBD9ED"/>
        </w:rPr>
        <w:t>示</w:t>
      </w:r>
      <w:r>
        <w:rPr>
          <w:color w:val="C6D3E9"/>
        </w:rPr>
        <w:t>例</w:t>
      </w:r>
      <w:r>
        <w:rPr>
          <w:color w:val="C1D0E5"/>
        </w:rPr>
        <w:t>图</w:t>
      </w:r>
      <w:r>
        <w:rPr>
          <w:color w:val="B1C5DD"/>
        </w:rPr>
        <w:t>示</w:t>
      </w:r>
      <w:r>
        <w:rPr>
          <w:color w:val="B8CBE1"/>
        </w:rPr>
        <w:t>例</w:t>
      </w:r>
      <w:r>
        <w:rPr>
          <w:color w:val="ACBFD9"/>
        </w:rPr>
        <w:t>图</w:t>
      </w:r>
      <w:r>
        <w:rPr>
          <w:color w:val="8F9DB0"/>
        </w:rPr>
        <w:t>示</w:t>
      </w:r>
      <w:r>
        <w:rPr>
          <w:color w:val="8D9092"/>
        </w:rPr>
        <w:t>例</w:t>
      </w:r>
      <w:r>
        <w:rPr>
          <w:color w:val="979B97"/>
        </w:rPr>
        <w:t>图</w:t>
      </w:r>
      <w:r>
        <w:rPr>
          <w:color w:val="929591"/>
        </w:rPr>
        <w:t>示</w:t>
      </w:r>
      <w:r>
        <w:rPr>
          <w:color w:val="91918E"/>
        </w:rPr>
        <w:t>例</w:t>
      </w:r>
      <w:r>
        <w:rPr>
          <w:color w:val="A3ACB1"/>
        </w:rPr>
        <w:t>图</w:t>
      </w:r>
      <w:r>
        <w:rPr>
          <w:color w:val="BED1E0"/>
        </w:rPr>
        <w:t>示</w:t>
      </w:r>
      <w:r>
        <w:rPr>
          <w:color w:val="C0D0DB"/>
        </w:rPr>
        <w:t>例</w:t>
      </w:r>
      <w:r>
        <w:rPr>
          <w:color w:val="A4A7A7"/>
        </w:rPr>
        <w:t>图</w:t>
      </w:r>
      <w:r>
        <w:rPr>
          <w:color w:val="B6B1B1"/>
        </w:rPr>
        <w:t>示</w:t>
      </w:r>
      <w:r>
        <w:rPr>
          <w:color w:val="BCB7B8"/>
        </w:rPr>
        <w:t>例</w:t>
      </w:r>
      <w:r>
        <w:rPr>
          <w:color w:val="BAB5B7"/>
        </w:rPr>
        <w:t>图</w:t>
      </w:r>
      <w:r>
        <w:rPr>
          <w:color w:val="BAB2B2"/>
        </w:rPr>
        <w:t>示</w:t>
      </w:r>
      <w:r>
        <w:rPr>
          <w:color w:val="B9AEAB"/>
        </w:rPr>
        <w:t>例</w:t>
      </w:r>
      <w:r>
        <w:rPr>
          <w:color w:val="B7ABA8"/>
        </w:rPr>
        <w:t>图</w:t>
      </w:r>
      <w:r>
        <w:rPr>
          <w:color w:val="B7A8A1"/>
        </w:rPr>
        <w:t>示</w:t>
      </w:r>
      <w:r>
        <w:rPr>
          <w:color w:val="B6A59C"/>
        </w:rPr>
        <w:t>例</w:t>
      </w:r>
      <w:r>
        <w:rPr>
          <w:color w:val="B39F95"/>
        </w:rPr>
        <w:t>图</w:t>
      </w:r>
      <w:r>
        <w:rPr>
          <w:color w:val="AC9483"/>
        </w:rPr>
        <w:t>示</w:t>
      </w:r>
      <w:r>
        <w:rPr>
          <w:color w:val="A88D7F"/>
        </w:rPr>
        <w:t>例</w:t>
      </w:r>
      <w:r>
        <w:rPr>
          <w:color w:val="B3A5A5"/>
        </w:rPr>
        <w:t>图</w:t>
      </w:r>
      <w:r>
        <w:rPr>
          <w:color w:val="BAAEAB"/>
        </w:rPr>
        <w:t>示</w:t>
      </w:r>
      <w:r>
        <w:rPr>
          <w:color w:val="C0B3AF"/>
        </w:rPr>
        <w:t>例</w:t>
      </w:r>
      <w:r>
        <w:rPr>
          <w:color w:val="C5B7B0"/>
        </w:rPr>
        <w:t>图</w:t>
      </w:r>
      <w:r>
        <w:rPr>
          <w:color w:val="CABAB4"/>
        </w:rPr>
        <w:t>示</w:t>
      </w:r>
      <w:r>
        <w:rPr>
          <w:color w:val="CEBEBA"/>
        </w:rPr>
        <w:t>例</w:t>
      </w:r>
      <w:r>
        <w:rPr>
          <w:color w:val="D3C3BE"/>
        </w:rPr>
        <w:t>图</w:t>
      </w:r>
      <w:r>
        <w:rPr>
          <w:color w:val="D7C7C3"/>
        </w:rPr>
        <w:t>示</w:t>
      </w:r>
      <w:r>
        <w:rPr>
          <w:color w:val="D9CECA"/>
        </w:rPr>
        <w:t>例</w:t>
      </w:r>
      <w:r>
        <w:rPr>
          <w:color w:val="D9D3CE"/>
        </w:rPr>
        <w:t>图</w:t>
      </w:r>
      <w:r>
        <w:rPr>
          <w:color w:val="D7D2CD"/>
        </w:rPr>
        <w:t>示</w:t>
      </w:r>
      <w:r>
        <w:rPr>
          <w:color w:val="D6CFCC"/>
        </w:rPr>
        <w:t>例</w:t>
      </w:r>
      <w:r>
        <w:rPr>
          <w:color w:val="D5D0CC"/>
        </w:rPr>
        <w:t>图</w:t>
      </w:r>
      <w:r>
        <w:rPr>
          <w:color w:val="D4CFCA"/>
        </w:rPr>
        <w:t>示</w:t>
      </w:r>
      <w:r>
        <w:rPr>
          <w:color w:val="D3C9C5"/>
        </w:rPr>
        <w:t>例</w:t>
      </w:r>
      <w:r>
        <w:rPr>
          <w:color w:val="CFC4BF"/>
        </w:rPr>
        <w:t>图</w:t>
      </w:r>
      <w:r>
        <w:rPr>
          <w:color w:val="CBC1BA"/>
        </w:rPr>
        <w:t>示</w:t>
      </w:r>
      <w:r>
        <w:rPr>
          <w:color w:val="B9A296"/>
        </w:rPr>
        <w:t>例</w:t>
      </w:r>
      <w:r>
        <w:rPr>
          <w:color w:val="C7ADA3"/>
        </w:rPr>
        <w:t>图</w:t>
      </w:r>
      <w:r>
        <w:rPr>
          <w:color w:val="CFBFB6"/>
        </w:rPr>
        <w:t>示</w:t>
      </w:r>
      <w:r>
        <w:rPr>
          <w:color w:val="D3C8C1"/>
        </w:rPr>
        <w:t>例</w:t>
      </w:r>
      <w:r>
        <w:rPr>
          <w:color w:val="D7D1CB"/>
        </w:rPr>
        <w:t>图</w:t>
      </w:r>
      <w:r>
        <w:rPr>
          <w:color w:val="DBD6D2"/>
        </w:rPr>
        <w:t>示</w:t>
      </w:r>
      <w:r>
        <w:rPr>
          <w:color w:val="DED9D8"/>
        </w:rPr>
        <w:t>例</w:t>
      </w:r>
      <w:r>
        <w:rPr>
          <w:color w:val="E1DCDB"/>
        </w:rPr>
        <w:t>图</w:t>
      </w:r>
      <w:r>
        <w:rPr>
          <w:color w:val="DED9D8"/>
        </w:rPr>
        <w:t>示</w:t>
      </w:r>
      <w:r>
        <w:rPr>
          <w:color w:val="DAD5D2"/>
        </w:rPr>
        <w:t>例</w:t>
      </w:r>
      <w:r>
        <w:rPr>
          <w:color w:val="D6D1CD"/>
        </w:rPr>
        <w:t>图</w:t>
      </w:r>
      <w:r>
        <w:rPr>
          <w:color w:val="CEC8C3"/>
        </w:rPr>
        <w:t>示</w:t>
      </w:r>
      <w:r>
        <w:rPr>
          <w:color w:val="C4BEB9"/>
        </w:rPr>
        <w:t>例</w:t>
      </w:r>
      <w:r>
        <w:rPr>
          <w:color w:val="BFB7B1"/>
        </w:rPr>
        <w:t>图</w:t>
      </w:r>
      <w:r>
        <w:rPr>
          <w:color w:val="BFB6B1"/>
        </w:rPr>
        <w:t>示</w:t>
      </w:r>
      <w:r>
        <w:rPr>
          <w:color w:val="C1BDBB"/>
        </w:rPr>
        <w:t>例</w:t>
      </w:r>
      <w:r>
        <w:rPr>
          <w:color w:val="D7E2EB"/>
        </w:rPr>
        <w:t>图</w:t>
      </w:r>
      <w:r>
        <w:rPr>
          <w:color w:val="D1DAE3"/>
        </w:rPr>
        <w:t>示</w:t>
      </w:r>
      <w:r>
        <w:rPr>
          <w:color w:val="CFD2D0"/>
        </w:rPr>
        <w:t>例</w:t>
      </w:r>
      <w:r>
        <w:rPr>
          <w:color w:val="CDD0CE"/>
        </w:rPr>
        <w:t>图</w:t>
      </w:r>
      <w:r>
        <w:rPr>
          <w:color w:val="D2D5D3"/>
        </w:rPr>
        <w:t>示</w:t>
      </w:r>
      <w:r>
        <w:rPr>
          <w:color w:val="D1D4D2"/>
        </w:rPr>
        <w:t>例</w:t>
      </w:r>
      <w:r>
        <w:rPr>
          <w:color w:val="CFD2D0"/>
        </w:rPr>
        <w:t>图</w:t>
      </w:r>
      <w:r>
        <w:rPr>
          <w:color w:val="D3D6D4"/>
        </w:rPr>
        <w:t>示</w:t>
      </w:r>
      <w:r>
        <w:rPr>
          <w:color w:val="D3D6D4"/>
        </w:rPr>
        <w:t>例</w:t>
      </w:r>
      <w:r>
        <w:rPr>
          <w:color w:val="D0D3D1"/>
        </w:rPr>
        <w:t>图</w:t>
      </w:r>
      <w:r>
        <w:rPr>
          <w:color w:val="D3D6D4"/>
        </w:rPr>
        <w:t>示</w:t>
      </w:r>
      <w:r>
        <w:rPr>
          <w:color w:val="D4D7D5"/>
        </w:rPr>
        <w:t>例</w:t>
      </w:r>
      <w:r>
        <w:rPr>
          <w:color w:val="D2D5D3"/>
        </w:rPr>
        <w:t>图</w:t>
      </w:r>
      <w:r>
        <w:rPr>
          <w:color w:val="D2D5D3"/>
        </w:rPr>
        <w:t>示</w:t>
      </w:r>
      <w:r>
        <w:rPr>
          <w:color w:val="D4D7D5"/>
        </w:rPr>
        <w:t>例</w:t>
      </w:r>
      <w:r>
        <w:rPr>
          <w:color w:val="D4D7D5"/>
        </w:rPr>
        <w:t>图</w:t>
      </w:r>
      <w:r>
        <w:rPr>
          <w:color w:val="D1D4D2"/>
        </w:rPr>
        <w:t>示</w:t>
      </w:r>
      <w:r>
        <w:rPr>
          <w:color w:val="D5D8D6"/>
        </w:rPr>
        <w:t>例</w:t>
      </w:r>
      <w:r>
        <w:rPr>
          <w:color w:val="D6D9D7"/>
        </w:rPr>
        <w:t>图</w:t>
      </w:r>
      <w:r>
        <w:rPr>
          <w:color w:val="D2D5D3"/>
        </w:rPr>
        <w:t>示</w:t>
      </w:r>
      <w:r>
        <w:rPr>
          <w:color w:val="D4D7D5"/>
        </w:rPr>
        <w:t>例</w:t>
      </w:r>
      <w:r>
        <w:rPr>
          <w:color w:val="D5D8D6"/>
        </w:rPr>
        <w:t>图</w:t>
      </w:r>
      <w:r>
        <w:rPr>
          <w:color w:val="D4D7D5"/>
        </w:rPr>
        <w:t>示</w:t>
      </w:r>
      <w:r>
        <w:rPr>
          <w:color w:val="D3D6D4"/>
        </w:rPr>
        <w:t>例</w:t>
      </w:r>
      <w:r>
        <w:rPr>
          <w:color w:val="D5D8D6"/>
        </w:rPr>
        <w:t>图</w:t>
      </w:r>
    </w:p>
    <w:p>
      <w:r/>
      <w:r>
        <w:rPr>
          <w:color w:val="E0E7F6"/>
        </w:rPr>
        <w:t>示</w:t>
      </w:r>
      <w:r>
        <w:rPr>
          <w:color w:val="E1E8F7"/>
        </w:rPr>
        <w:t>例</w:t>
      </w:r>
      <w:r>
        <w:rPr>
          <w:color w:val="E1E8F7"/>
        </w:rPr>
        <w:t>图</w:t>
      </w:r>
      <w:r>
        <w:rPr>
          <w:color w:val="E0E7F6"/>
        </w:rPr>
        <w:t>示</w:t>
      </w:r>
      <w:r>
        <w:rPr>
          <w:color w:val="E0E7F6"/>
        </w:rPr>
        <w:t>例</w:t>
      </w:r>
      <w:r>
        <w:rPr>
          <w:color w:val="E0E7F6"/>
        </w:rPr>
        <w:t>图</w:t>
      </w:r>
      <w:r>
        <w:rPr>
          <w:color w:val="E0E7F6"/>
        </w:rPr>
        <w:t>示</w:t>
      </w:r>
      <w:r>
        <w:rPr>
          <w:color w:val="E0E7F6"/>
        </w:rPr>
        <w:t>例</w:t>
      </w:r>
      <w:r>
        <w:rPr>
          <w:color w:val="E0E7F6"/>
        </w:rPr>
        <w:t>图</w:t>
      </w:r>
      <w:r>
        <w:rPr>
          <w:color w:val="E0E7F6"/>
        </w:rPr>
        <w:t>示</w:t>
      </w:r>
      <w:r>
        <w:rPr>
          <w:color w:val="E0E7F6"/>
        </w:rPr>
        <w:t>例</w:t>
      </w:r>
      <w:r>
        <w:rPr>
          <w:color w:val="E0E7F6"/>
        </w:rPr>
        <w:t>图</w:t>
      </w:r>
      <w:r>
        <w:rPr>
          <w:color w:val="E0E7F6"/>
        </w:rPr>
        <w:t>示</w:t>
      </w:r>
      <w:r>
        <w:rPr>
          <w:color w:val="DFE6F5"/>
        </w:rPr>
        <w:t>例</w:t>
      </w:r>
      <w:r>
        <w:rPr>
          <w:color w:val="DFE6F5"/>
        </w:rPr>
        <w:t>图</w:t>
      </w:r>
      <w:r>
        <w:rPr>
          <w:color w:val="DFE5F4"/>
        </w:rPr>
        <w:t>示</w:t>
      </w:r>
      <w:r>
        <w:rPr>
          <w:color w:val="DEE5F4"/>
        </w:rPr>
        <w:t>例</w:t>
      </w:r>
      <w:r>
        <w:rPr>
          <w:color w:val="DEE6F4"/>
        </w:rPr>
        <w:t>图</w:t>
      </w:r>
      <w:r>
        <w:rPr>
          <w:color w:val="DBE5F4"/>
        </w:rPr>
        <w:t>示</w:t>
      </w:r>
      <w:r>
        <w:rPr>
          <w:color w:val="D9E3F3"/>
        </w:rPr>
        <w:t>例</w:t>
      </w:r>
      <w:r>
        <w:rPr>
          <w:color w:val="D7DFF3"/>
        </w:rPr>
        <w:t>图</w:t>
      </w:r>
      <w:r>
        <w:rPr>
          <w:color w:val="D5DDF2"/>
        </w:rPr>
        <w:t>示</w:t>
      </w:r>
      <w:r>
        <w:rPr>
          <w:color w:val="D4DCF0"/>
        </w:rPr>
        <w:t>例</w:t>
      </w:r>
      <w:r>
        <w:rPr>
          <w:color w:val="D0DBEE"/>
        </w:rPr>
        <w:t>图</w:t>
      </w:r>
      <w:r>
        <w:rPr>
          <w:color w:val="CBDAEC"/>
        </w:rPr>
        <w:t>示</w:t>
      </w:r>
      <w:r>
        <w:rPr>
          <w:color w:val="C6D3E9"/>
        </w:rPr>
        <w:t>例</w:t>
      </w:r>
      <w:r>
        <w:rPr>
          <w:color w:val="C2D0E5"/>
        </w:rPr>
        <w:t>图</w:t>
      </w:r>
      <w:r>
        <w:rPr>
          <w:color w:val="B3C5DD"/>
        </w:rPr>
        <w:t>示</w:t>
      </w:r>
      <w:r>
        <w:rPr>
          <w:color w:val="B7CAE0"/>
        </w:rPr>
        <w:t>例</w:t>
      </w:r>
      <w:r>
        <w:rPr>
          <w:color w:val="A8BBD5"/>
        </w:rPr>
        <w:t>图</w:t>
      </w:r>
      <w:r>
        <w:rPr>
          <w:color w:val="8E9BAA"/>
        </w:rPr>
        <w:t>示</w:t>
      </w:r>
      <w:r>
        <w:rPr>
          <w:color w:val="909395"/>
        </w:rPr>
        <w:t>例</w:t>
      </w:r>
      <w:r>
        <w:rPr>
          <w:color w:val="959895"/>
        </w:rPr>
        <w:t>图</w:t>
      </w:r>
      <w:r>
        <w:rPr>
          <w:color w:val="90928E"/>
        </w:rPr>
        <w:t>示</w:t>
      </w:r>
      <w:r>
        <w:rPr>
          <w:color w:val="9AA2A2"/>
        </w:rPr>
        <w:t>例</w:t>
      </w:r>
      <w:r>
        <w:rPr>
          <w:color w:val="BFD2DD"/>
        </w:rPr>
        <w:t>图</w:t>
      </w:r>
      <w:r>
        <w:rPr>
          <w:color w:val="BED3DF"/>
        </w:rPr>
        <w:t>示</w:t>
      </w:r>
      <w:r>
        <w:rPr>
          <w:color w:val="B1C4CE"/>
        </w:rPr>
        <w:t>例</w:t>
      </w:r>
      <w:r>
        <w:rPr>
          <w:color w:val="A7A7A5"/>
        </w:rPr>
        <w:t>图</w:t>
      </w:r>
      <w:r>
        <w:rPr>
          <w:color w:val="BBB6B6"/>
        </w:rPr>
        <w:t>示</w:t>
      </w:r>
      <w:r>
        <w:rPr>
          <w:color w:val="BCB7B7"/>
        </w:rPr>
        <w:t>例</w:t>
      </w:r>
      <w:r>
        <w:rPr>
          <w:color w:val="BAB5B5"/>
        </w:rPr>
        <w:t>图</w:t>
      </w:r>
      <w:r>
        <w:rPr>
          <w:color w:val="BAB1B1"/>
        </w:rPr>
        <w:t>示</w:t>
      </w:r>
      <w:r>
        <w:rPr>
          <w:color w:val="BAAEAB"/>
        </w:rPr>
        <w:t>例</w:t>
      </w:r>
      <w:r>
        <w:rPr>
          <w:color w:val="B7ABA8"/>
        </w:rPr>
        <w:t>图</w:t>
      </w:r>
      <w:r>
        <w:rPr>
          <w:color w:val="B7A8A1"/>
        </w:rPr>
        <w:t>示</w:t>
      </w:r>
      <w:r>
        <w:rPr>
          <w:color w:val="B7A69C"/>
        </w:rPr>
        <w:t>例</w:t>
      </w:r>
      <w:r>
        <w:rPr>
          <w:color w:val="B39F95"/>
        </w:rPr>
        <w:t>图</w:t>
      </w:r>
      <w:r>
        <w:rPr>
          <w:color w:val="AD9685"/>
        </w:rPr>
        <w:t>示</w:t>
      </w:r>
      <w:r>
        <w:rPr>
          <w:color w:val="A88E7F"/>
        </w:rPr>
        <w:t>例</w:t>
      </w:r>
      <w:r>
        <w:rPr>
          <w:color w:val="B1A3A2"/>
        </w:rPr>
        <w:t>图</w:t>
      </w:r>
      <w:r>
        <w:rPr>
          <w:color w:val="B8ACAC"/>
        </w:rPr>
        <w:t>示</w:t>
      </w:r>
      <w:r>
        <w:rPr>
          <w:color w:val="BEB3AE"/>
        </w:rPr>
        <w:t>例</w:t>
      </w:r>
      <w:r>
        <w:rPr>
          <w:color w:val="C3B8B2"/>
        </w:rPr>
        <w:t>图</w:t>
      </w:r>
      <w:r>
        <w:rPr>
          <w:color w:val="C8BAB4"/>
        </w:rPr>
        <w:t>示</w:t>
      </w:r>
      <w:r>
        <w:rPr>
          <w:color w:val="CDBEB9"/>
        </w:rPr>
        <w:t>例</w:t>
      </w:r>
      <w:r>
        <w:rPr>
          <w:color w:val="D2C3BE"/>
        </w:rPr>
        <w:t>图</w:t>
      </w:r>
      <w:r>
        <w:rPr>
          <w:color w:val="D6C5C0"/>
        </w:rPr>
        <w:t>示</w:t>
      </w:r>
      <w:r>
        <w:rPr>
          <w:color w:val="D9CBC7"/>
        </w:rPr>
        <w:t>例</w:t>
      </w:r>
      <w:r>
        <w:rPr>
          <w:color w:val="D8D2CD"/>
        </w:rPr>
        <w:t>图</w:t>
      </w:r>
      <w:r>
        <w:rPr>
          <w:color w:val="D7D2CD"/>
        </w:rPr>
        <w:t>示</w:t>
      </w:r>
      <w:r>
        <w:rPr>
          <w:color w:val="D6D1CD"/>
        </w:rPr>
        <w:t>例</w:t>
      </w:r>
      <w:r>
        <w:rPr>
          <w:color w:val="D5D0CC"/>
        </w:rPr>
        <w:t>图</w:t>
      </w:r>
      <w:r>
        <w:rPr>
          <w:color w:val="D4CFCA"/>
        </w:rPr>
        <w:t>示</w:t>
      </w:r>
      <w:r>
        <w:rPr>
          <w:color w:val="D4CBC8"/>
        </w:rPr>
        <w:t>例</w:t>
      </w:r>
      <w:r>
        <w:rPr>
          <w:color w:val="D1C8C2"/>
        </w:rPr>
        <w:t>图</w:t>
      </w:r>
      <w:r>
        <w:rPr>
          <w:color w:val="CDC3BD"/>
        </w:rPr>
        <w:t>示</w:t>
      </w:r>
      <w:r>
        <w:rPr>
          <w:color w:val="BEA99E"/>
        </w:rPr>
        <w:t>例</w:t>
      </w:r>
      <w:r>
        <w:rPr>
          <w:color w:val="C4ABA1"/>
        </w:rPr>
        <w:t>图</w:t>
      </w:r>
      <w:r>
        <w:rPr>
          <w:color w:val="D0BEB6"/>
        </w:rPr>
        <w:t>示</w:t>
      </w:r>
      <w:r>
        <w:rPr>
          <w:color w:val="D4C8C0"/>
        </w:rPr>
        <w:t>例</w:t>
      </w:r>
      <w:r>
        <w:rPr>
          <w:color w:val="D8D2CC"/>
        </w:rPr>
        <w:t>图</w:t>
      </w:r>
      <w:r>
        <w:rPr>
          <w:color w:val="DBD6D2"/>
        </w:rPr>
        <w:t>示</w:t>
      </w:r>
      <w:r>
        <w:rPr>
          <w:color w:val="DED9D8"/>
        </w:rPr>
        <w:t>例</w:t>
      </w:r>
      <w:r>
        <w:rPr>
          <w:color w:val="E1DCDB"/>
        </w:rPr>
        <w:t>图</w:t>
      </w:r>
      <w:r>
        <w:rPr>
          <w:color w:val="DFDAD9"/>
        </w:rPr>
        <w:t>示</w:t>
      </w:r>
      <w:r>
        <w:rPr>
          <w:color w:val="DAD5D1"/>
        </w:rPr>
        <w:t>例</w:t>
      </w:r>
      <w:r>
        <w:rPr>
          <w:color w:val="D6CFCC"/>
        </w:rPr>
        <w:t>图</w:t>
      </w:r>
      <w:r>
        <w:rPr>
          <w:color w:val="CEC6C2"/>
        </w:rPr>
        <w:t>示</w:t>
      </w:r>
      <w:r>
        <w:rPr>
          <w:color w:val="C4BEB9"/>
        </w:rPr>
        <w:t>例</w:t>
      </w:r>
      <w:r>
        <w:rPr>
          <w:color w:val="BFB7B1"/>
        </w:rPr>
        <w:t>图</w:t>
      </w:r>
      <w:r>
        <w:rPr>
          <w:color w:val="BFB9B3"/>
        </w:rPr>
        <w:t>示</w:t>
      </w:r>
      <w:r>
        <w:rPr>
          <w:color w:val="C1BDB9"/>
        </w:rPr>
        <w:t>例</w:t>
      </w:r>
      <w:r>
        <w:rPr>
          <w:color w:val="DAE5EF"/>
        </w:rPr>
        <w:t>图</w:t>
      </w:r>
      <w:r>
        <w:rPr>
          <w:color w:val="D7E0E9"/>
        </w:rPr>
        <w:t>示</w:t>
      </w:r>
      <w:r>
        <w:rPr>
          <w:color w:val="CCCFCF"/>
        </w:rPr>
        <w:t>例</w:t>
      </w:r>
      <w:r>
        <w:rPr>
          <w:color w:val="CDCFCF"/>
        </w:rPr>
        <w:t>图</w:t>
      </w:r>
      <w:r>
        <w:rPr>
          <w:color w:val="D2D5D3"/>
        </w:rPr>
        <w:t>示</w:t>
      </w:r>
      <w:r>
        <w:rPr>
          <w:color w:val="D1D4D2"/>
        </w:rPr>
        <w:t>例</w:t>
      </w:r>
      <w:r>
        <w:rPr>
          <w:color w:val="D0D3D1"/>
        </w:rPr>
        <w:t>图</w:t>
      </w:r>
      <w:r>
        <w:rPr>
          <w:color w:val="D4D7D5"/>
        </w:rPr>
        <w:t>示</w:t>
      </w:r>
      <w:r>
        <w:rPr>
          <w:color w:val="D4D7D5"/>
        </w:rPr>
        <w:t>例</w:t>
      </w:r>
      <w:r>
        <w:rPr>
          <w:color w:val="D1D4D2"/>
        </w:rPr>
        <w:t>图</w:t>
      </w:r>
      <w:r>
        <w:rPr>
          <w:color w:val="D4D7D5"/>
        </w:rPr>
        <w:t>示</w:t>
      </w:r>
      <w:r>
        <w:rPr>
          <w:color w:val="D5D8D6"/>
        </w:rPr>
        <w:t>例</w:t>
      </w:r>
      <w:r>
        <w:rPr>
          <w:color w:val="D1D4D2"/>
        </w:rPr>
        <w:t>图</w:t>
      </w:r>
      <w:r>
        <w:rPr>
          <w:color w:val="D2D5D3"/>
        </w:rPr>
        <w:t>示</w:t>
      </w:r>
      <w:r>
        <w:rPr>
          <w:color w:val="D4D7D5"/>
        </w:rPr>
        <w:t>例</w:t>
      </w:r>
      <w:r>
        <w:rPr>
          <w:color w:val="D2D5D3"/>
        </w:rPr>
        <w:t>图</w:t>
      </w:r>
      <w:r>
        <w:rPr>
          <w:color w:val="D1D4D2"/>
        </w:rPr>
        <w:t>示</w:t>
      </w:r>
      <w:r>
        <w:rPr>
          <w:color w:val="D5D8D6"/>
        </w:rPr>
        <w:t>例</w:t>
      </w:r>
      <w:r>
        <w:rPr>
          <w:color w:val="D6D9D7"/>
        </w:rPr>
        <w:t>图</w:t>
      </w:r>
      <w:r>
        <w:rPr>
          <w:color w:val="D2D5D3"/>
        </w:rPr>
        <w:t>示</w:t>
      </w:r>
      <w:r>
        <w:rPr>
          <w:color w:val="D5D8D6"/>
        </w:rPr>
        <w:t>例</w:t>
      </w:r>
      <w:r>
        <w:rPr>
          <w:color w:val="D5D8D6"/>
        </w:rPr>
        <w:t>图</w:t>
      </w:r>
      <w:r>
        <w:rPr>
          <w:color w:val="D4D7D5"/>
        </w:rPr>
        <w:t>示</w:t>
      </w:r>
      <w:r>
        <w:rPr>
          <w:color w:val="D3D6D4"/>
        </w:rPr>
        <w:t>例</w:t>
      </w:r>
      <w:r>
        <w:rPr>
          <w:color w:val="D5D8D6"/>
        </w:rPr>
        <w:t>图</w:t>
      </w:r>
    </w:p>
    <w:p>
      <w:r/>
      <w:r>
        <w:rPr>
          <w:color w:val="E0E7F6"/>
        </w:rPr>
        <w:t>示</w:t>
      </w:r>
      <w:r>
        <w:rPr>
          <w:color w:val="E0E7F6"/>
        </w:rPr>
        <w:t>例</w:t>
      </w:r>
      <w:r>
        <w:rPr>
          <w:color w:val="E0E7F6"/>
        </w:rPr>
        <w:t>图</w:t>
      </w:r>
      <w:r>
        <w:rPr>
          <w:color w:val="E0E7F6"/>
        </w:rPr>
        <w:t>示</w:t>
      </w:r>
      <w:r>
        <w:rPr>
          <w:color w:val="E1E8F7"/>
        </w:rPr>
        <w:t>例</w:t>
      </w:r>
      <w:r>
        <w:rPr>
          <w:color w:val="E0E7F6"/>
        </w:rPr>
        <w:t>图</w:t>
      </w:r>
      <w:r>
        <w:rPr>
          <w:color w:val="E0E7F6"/>
        </w:rPr>
        <w:t>示</w:t>
      </w:r>
      <w:r>
        <w:rPr>
          <w:color w:val="E0E7F6"/>
        </w:rPr>
        <w:t>例</w:t>
      </w:r>
      <w:r>
        <w:rPr>
          <w:color w:val="E0E7F6"/>
        </w:rPr>
        <w:t>图</w:t>
      </w:r>
      <w:r>
        <w:rPr>
          <w:color w:val="E0E7F6"/>
        </w:rPr>
        <w:t>示</w:t>
      </w:r>
      <w:r>
        <w:rPr>
          <w:color w:val="E0E7F6"/>
        </w:rPr>
        <w:t>例</w:t>
      </w:r>
      <w:r>
        <w:rPr>
          <w:color w:val="E0E7F6"/>
        </w:rPr>
        <w:t>图</w:t>
      </w:r>
      <w:r>
        <w:rPr>
          <w:color w:val="E0E7F6"/>
        </w:rPr>
        <w:t>示</w:t>
      </w:r>
      <w:r>
        <w:rPr>
          <w:color w:val="DFE6F5"/>
        </w:rPr>
        <w:t>例</w:t>
      </w:r>
      <w:r>
        <w:rPr>
          <w:color w:val="DFE6F5"/>
        </w:rPr>
        <w:t>图</w:t>
      </w:r>
      <w:r>
        <w:rPr>
          <w:color w:val="DFE6F5"/>
        </w:rPr>
        <w:t>示</w:t>
      </w:r>
      <w:r>
        <w:rPr>
          <w:color w:val="DEE5F4"/>
        </w:rPr>
        <w:t>例</w:t>
      </w:r>
      <w:r>
        <w:rPr>
          <w:color w:val="DEE5F4"/>
        </w:rPr>
        <w:t>图</w:t>
      </w:r>
      <w:r>
        <w:rPr>
          <w:color w:val="DDE4F3"/>
        </w:rPr>
        <w:t>示</w:t>
      </w:r>
      <w:r>
        <w:rPr>
          <w:color w:val="D9E3F3"/>
        </w:rPr>
        <w:t>例</w:t>
      </w:r>
      <w:r>
        <w:rPr>
          <w:color w:val="D8E2F4"/>
        </w:rPr>
        <w:t>图</w:t>
      </w:r>
      <w:r>
        <w:rPr>
          <w:color w:val="D7DFF3"/>
        </w:rPr>
        <w:t>示</w:t>
      </w:r>
      <w:r>
        <w:rPr>
          <w:color w:val="D4DCF0"/>
        </w:rPr>
        <w:t>例</w:t>
      </w:r>
      <w:r>
        <w:rPr>
          <w:color w:val="D0DBEE"/>
        </w:rPr>
        <w:t>图</w:t>
      </w:r>
      <w:r>
        <w:rPr>
          <w:color w:val="CAD9EB"/>
        </w:rPr>
        <w:t>示</w:t>
      </w:r>
      <w:r>
        <w:rPr>
          <w:color w:val="C6D4E9"/>
        </w:rPr>
        <w:t>例</w:t>
      </w:r>
      <w:r>
        <w:rPr>
          <w:color w:val="C4D1E7"/>
        </w:rPr>
        <w:t>图</w:t>
      </w:r>
      <w:r>
        <w:rPr>
          <w:color w:val="B3C5DF"/>
        </w:rPr>
        <w:t>示</w:t>
      </w:r>
      <w:r>
        <w:rPr>
          <w:color w:val="B6C8DF"/>
        </w:rPr>
        <w:t>例</w:t>
      </w:r>
      <w:r>
        <w:rPr>
          <w:color w:val="A8BCD6"/>
        </w:rPr>
        <w:t>图</w:t>
      </w:r>
      <w:r>
        <w:rPr>
          <w:color w:val="8D99A5"/>
        </w:rPr>
        <w:t>示</w:t>
      </w:r>
      <w:r>
        <w:rPr>
          <w:color w:val="909390"/>
        </w:rPr>
        <w:t>例</w:t>
      </w:r>
      <w:r>
        <w:rPr>
          <w:color w:val="929591"/>
        </w:rPr>
        <w:t>图</w:t>
      </w:r>
      <w:r>
        <w:rPr>
          <w:color w:val="939793"/>
        </w:rPr>
        <w:t>示</w:t>
      </w:r>
      <w:r>
        <w:rPr>
          <w:color w:val="B6CAD2"/>
        </w:rPr>
        <w:t>例</w:t>
      </w:r>
      <w:r>
        <w:rPr>
          <w:color w:val="C4D7E1"/>
        </w:rPr>
        <w:t>图</w:t>
      </w:r>
      <w:r>
        <w:rPr>
          <w:color w:val="B6CCD8"/>
        </w:rPr>
        <w:t>示</w:t>
      </w:r>
      <w:r>
        <w:rPr>
          <w:color w:val="B4C6CF"/>
        </w:rPr>
        <w:t>例</w:t>
      </w:r>
      <w:r>
        <w:rPr>
          <w:color w:val="B2AFAD"/>
        </w:rPr>
        <w:t>图</w:t>
      </w:r>
      <w:r>
        <w:rPr>
          <w:color w:val="BCB7B7"/>
        </w:rPr>
        <w:t>示</w:t>
      </w:r>
      <w:r>
        <w:rPr>
          <w:color w:val="BBB3B3"/>
        </w:rPr>
        <w:t>例</w:t>
      </w:r>
      <w:r>
        <w:rPr>
          <w:color w:val="BAB1B2"/>
        </w:rPr>
        <w:t>图</w:t>
      </w:r>
      <w:r>
        <w:rPr>
          <w:color w:val="BBAFB0"/>
        </w:rPr>
        <w:t>示</w:t>
      </w:r>
      <w:r>
        <w:rPr>
          <w:color w:val="BAAEAC"/>
        </w:rPr>
        <w:t>例</w:t>
      </w:r>
      <w:r>
        <w:rPr>
          <w:color w:val="B8ACA9"/>
        </w:rPr>
        <w:t>图</w:t>
      </w:r>
      <w:r>
        <w:rPr>
          <w:color w:val="B7A8A2"/>
        </w:rPr>
        <w:t>示</w:t>
      </w:r>
      <w:r>
        <w:rPr>
          <w:color w:val="B6A69B"/>
        </w:rPr>
        <w:t>例</w:t>
      </w:r>
      <w:r>
        <w:rPr>
          <w:color w:val="B3A195"/>
        </w:rPr>
        <w:t>图</w:t>
      </w:r>
      <w:r>
        <w:rPr>
          <w:color w:val="AF9888"/>
        </w:rPr>
        <w:t>示</w:t>
      </w:r>
      <w:r>
        <w:rPr>
          <w:color w:val="A99181"/>
        </w:rPr>
        <w:t>例</w:t>
      </w:r>
      <w:r>
        <w:rPr>
          <w:color w:val="B0A19E"/>
        </w:rPr>
        <w:t>图</w:t>
      </w:r>
      <w:r>
        <w:rPr>
          <w:color w:val="B7ACAC"/>
        </w:rPr>
        <w:t>示</w:t>
      </w:r>
      <w:r>
        <w:rPr>
          <w:color w:val="BCB0AD"/>
        </w:rPr>
        <w:t>例</w:t>
      </w:r>
      <w:r>
        <w:rPr>
          <w:color w:val="C2B7B1"/>
        </w:rPr>
        <w:t>图</w:t>
      </w:r>
      <w:r>
        <w:rPr>
          <w:color w:val="C7BCB6"/>
        </w:rPr>
        <w:t>示</w:t>
      </w:r>
      <w:r>
        <w:rPr>
          <w:color w:val="CCC1BB"/>
        </w:rPr>
        <w:t>例</w:t>
      </w:r>
      <w:r>
        <w:rPr>
          <w:color w:val="D1C5BF"/>
        </w:rPr>
        <w:t>图</w:t>
      </w:r>
      <w:r>
        <w:rPr>
          <w:color w:val="D5C5BE"/>
        </w:rPr>
        <w:t>示</w:t>
      </w:r>
      <w:r>
        <w:rPr>
          <w:color w:val="D7C8C5"/>
        </w:rPr>
        <w:t>例</w:t>
      </w:r>
      <w:r>
        <w:rPr>
          <w:color w:val="D7CFCC"/>
        </w:rPr>
        <w:t>图</w:t>
      </w:r>
      <w:r>
        <w:rPr>
          <w:color w:val="D6D1CD"/>
        </w:rPr>
        <w:t>示</w:t>
      </w:r>
      <w:r>
        <w:rPr>
          <w:color w:val="D5D1CD"/>
        </w:rPr>
        <w:t>例</w:t>
      </w:r>
      <w:r>
        <w:rPr>
          <w:color w:val="D5D0CC"/>
        </w:rPr>
        <w:t>图</w:t>
      </w:r>
      <w:r>
        <w:rPr>
          <w:color w:val="D5CFCA"/>
        </w:rPr>
        <w:t>示</w:t>
      </w:r>
      <w:r>
        <w:rPr>
          <w:color w:val="D3CEC9"/>
        </w:rPr>
        <w:t>例</w:t>
      </w:r>
      <w:r>
        <w:rPr>
          <w:color w:val="D2C9C5"/>
        </w:rPr>
        <w:t>图</w:t>
      </w:r>
      <w:r>
        <w:rPr>
          <w:color w:val="CEC4BF"/>
        </w:rPr>
        <w:t>示</w:t>
      </w:r>
      <w:r>
        <w:rPr>
          <w:color w:val="C1B0A5"/>
        </w:rPr>
        <w:t>例</w:t>
      </w:r>
      <w:r>
        <w:rPr>
          <w:color w:val="C3AB9F"/>
        </w:rPr>
        <w:t>图</w:t>
      </w:r>
      <w:r>
        <w:rPr>
          <w:color w:val="CFBEB6"/>
        </w:rPr>
        <w:t>示</w:t>
      </w:r>
      <w:r>
        <w:rPr>
          <w:color w:val="D4C8C0"/>
        </w:rPr>
        <w:t>例</w:t>
      </w:r>
      <w:r>
        <w:rPr>
          <w:color w:val="D8D2CC"/>
        </w:rPr>
        <w:t>图</w:t>
      </w:r>
      <w:r>
        <w:rPr>
          <w:color w:val="DBD7D2"/>
        </w:rPr>
        <w:t>示</w:t>
      </w:r>
      <w:r>
        <w:rPr>
          <w:color w:val="DFDAD9"/>
        </w:rPr>
        <w:t>例</w:t>
      </w:r>
      <w:r>
        <w:rPr>
          <w:color w:val="E1DCDC"/>
        </w:rPr>
        <w:t>图</w:t>
      </w:r>
      <w:r>
        <w:rPr>
          <w:color w:val="DED9D8"/>
        </w:rPr>
        <w:t>示</w:t>
      </w:r>
      <w:r>
        <w:rPr>
          <w:color w:val="DAD5D1"/>
        </w:rPr>
        <w:t>例</w:t>
      </w:r>
      <w:r>
        <w:rPr>
          <w:color w:val="D6CFCC"/>
        </w:rPr>
        <w:t>图</w:t>
      </w:r>
      <w:r>
        <w:rPr>
          <w:color w:val="CEC5C2"/>
        </w:rPr>
        <w:t>示</w:t>
      </w:r>
      <w:r>
        <w:rPr>
          <w:color w:val="C3BDB8"/>
        </w:rPr>
        <w:t>例</w:t>
      </w:r>
      <w:r>
        <w:rPr>
          <w:color w:val="BFB7B1"/>
        </w:rPr>
        <w:t>图</w:t>
      </w:r>
      <w:r>
        <w:rPr>
          <w:color w:val="C1B9B3"/>
        </w:rPr>
        <w:t>示</w:t>
      </w:r>
      <w:r>
        <w:rPr>
          <w:color w:val="BFBBB7"/>
        </w:rPr>
        <w:t>例</w:t>
      </w:r>
      <w:r>
        <w:rPr>
          <w:color w:val="D5E1EB"/>
        </w:rPr>
        <w:t>图</w:t>
      </w:r>
      <w:r>
        <w:rPr>
          <w:color w:val="D4E1EB"/>
        </w:rPr>
        <w:t>示</w:t>
      </w:r>
      <w:r>
        <w:rPr>
          <w:color w:val="CCD1D1"/>
        </w:rPr>
        <w:t>例</w:t>
      </w:r>
      <w:r>
        <w:rPr>
          <w:color w:val="CED1CE"/>
        </w:rPr>
        <w:t>图</w:t>
      </w:r>
      <w:r>
        <w:rPr>
          <w:color w:val="D1D4D4"/>
        </w:rPr>
        <w:t>示</w:t>
      </w:r>
      <w:r>
        <w:rPr>
          <w:color w:val="D0D3D1"/>
        </w:rPr>
        <w:t>例</w:t>
      </w:r>
      <w:r>
        <w:rPr>
          <w:color w:val="D0D3D1"/>
        </w:rPr>
        <w:t>图</w:t>
      </w:r>
      <w:r>
        <w:rPr>
          <w:color w:val="D5D8D6"/>
        </w:rPr>
        <w:t>示</w:t>
      </w:r>
      <w:r>
        <w:rPr>
          <w:color w:val="D3D6D4"/>
        </w:rPr>
        <w:t>例</w:t>
      </w:r>
      <w:r>
        <w:rPr>
          <w:color w:val="D0D3D1"/>
        </w:rPr>
        <w:t>图</w:t>
      </w:r>
      <w:r>
        <w:rPr>
          <w:color w:val="D4D7D5"/>
        </w:rPr>
        <w:t>示</w:t>
      </w:r>
      <w:r>
        <w:rPr>
          <w:color w:val="D4D7D5"/>
        </w:rPr>
        <w:t>例</w:t>
      </w:r>
      <w:r>
        <w:rPr>
          <w:color w:val="D2D5D3"/>
        </w:rPr>
        <w:t>图</w:t>
      </w:r>
      <w:r>
        <w:rPr>
          <w:color w:val="D3D6D4"/>
        </w:rPr>
        <w:t>示</w:t>
      </w:r>
      <w:r>
        <w:rPr>
          <w:color w:val="D4D7D5"/>
        </w:rPr>
        <w:t>例</w:t>
      </w:r>
      <w:r>
        <w:rPr>
          <w:color w:val="D3D6D4"/>
        </w:rPr>
        <w:t>图</w:t>
      </w:r>
      <w:r>
        <w:rPr>
          <w:color w:val="D1D4D2"/>
        </w:rPr>
        <w:t>示</w:t>
      </w:r>
      <w:r>
        <w:rPr>
          <w:color w:val="D6D9D7"/>
        </w:rPr>
        <w:t>例</w:t>
      </w:r>
      <w:r>
        <w:rPr>
          <w:color w:val="D5D8D6"/>
        </w:rPr>
        <w:t>图</w:t>
      </w:r>
      <w:r>
        <w:rPr>
          <w:color w:val="D1D4D2"/>
        </w:rPr>
        <w:t>示</w:t>
      </w:r>
      <w:r>
        <w:rPr>
          <w:color w:val="D5D8D6"/>
        </w:rPr>
        <w:t>例</w:t>
      </w:r>
      <w:r>
        <w:rPr>
          <w:color w:val="D6D9D7"/>
        </w:rPr>
        <w:t>图</w:t>
      </w:r>
      <w:r>
        <w:rPr>
          <w:color w:val="D3D6D4"/>
        </w:rPr>
        <w:t>示</w:t>
      </w:r>
      <w:r>
        <w:rPr>
          <w:color w:val="D4D7D5"/>
        </w:rPr>
        <w:t>例</w:t>
      </w:r>
      <w:r>
        <w:rPr>
          <w:color w:val="D6D9D7"/>
        </w:rPr>
        <w:t>图</w:t>
      </w:r>
    </w:p>
    <w:p>
      <w:r/>
      <w:r>
        <w:rPr>
          <w:color w:val="E0E7F6"/>
        </w:rPr>
        <w:t>示</w:t>
      </w:r>
      <w:r>
        <w:rPr>
          <w:color w:val="E0E7F6"/>
        </w:rPr>
        <w:t>例</w:t>
      </w:r>
      <w:r>
        <w:rPr>
          <w:color w:val="E0E7F6"/>
        </w:rPr>
        <w:t>图</w:t>
      </w:r>
      <w:r>
        <w:rPr>
          <w:color w:val="E0E7F6"/>
        </w:rPr>
        <w:t>示</w:t>
      </w:r>
      <w:r>
        <w:rPr>
          <w:color w:val="E1E8F7"/>
        </w:rPr>
        <w:t>例</w:t>
      </w:r>
      <w:r>
        <w:rPr>
          <w:color w:val="E0E7F6"/>
        </w:rPr>
        <w:t>图</w:t>
      </w:r>
      <w:r>
        <w:rPr>
          <w:color w:val="E0E7F6"/>
        </w:rPr>
        <w:t>示</w:t>
      </w:r>
      <w:r>
        <w:rPr>
          <w:color w:val="E0E7F6"/>
        </w:rPr>
        <w:t>例</w:t>
      </w:r>
      <w:r>
        <w:rPr>
          <w:color w:val="E0E7F6"/>
        </w:rPr>
        <w:t>图</w:t>
      </w:r>
      <w:r>
        <w:rPr>
          <w:color w:val="E0E7F6"/>
        </w:rPr>
        <w:t>示</w:t>
      </w:r>
      <w:r>
        <w:rPr>
          <w:color w:val="E0E7F6"/>
        </w:rPr>
        <w:t>例</w:t>
      </w:r>
      <w:r>
        <w:rPr>
          <w:color w:val="E0E7F6"/>
        </w:rPr>
        <w:t>图</w:t>
      </w:r>
      <w:r>
        <w:rPr>
          <w:color w:val="DFE6F5"/>
        </w:rPr>
        <w:t>示</w:t>
      </w:r>
      <w:r>
        <w:rPr>
          <w:color w:val="DFE6F5"/>
        </w:rPr>
        <w:t>例</w:t>
      </w:r>
      <w:r>
        <w:rPr>
          <w:color w:val="DFE6F5"/>
        </w:rPr>
        <w:t>图</w:t>
      </w:r>
      <w:r>
        <w:rPr>
          <w:color w:val="DFE6F5"/>
        </w:rPr>
        <w:t>示</w:t>
      </w:r>
      <w:r>
        <w:rPr>
          <w:color w:val="DEE5F4"/>
        </w:rPr>
        <w:t>例</w:t>
      </w:r>
      <w:r>
        <w:rPr>
          <w:color w:val="DEE5F4"/>
        </w:rPr>
        <w:t>图</w:t>
      </w:r>
      <w:r>
        <w:rPr>
          <w:color w:val="DDE4F3"/>
        </w:rPr>
        <w:t>示</w:t>
      </w:r>
      <w:r>
        <w:rPr>
          <w:color w:val="DBE5F4"/>
        </w:rPr>
        <w:t>例</w:t>
      </w:r>
      <w:r>
        <w:rPr>
          <w:color w:val="DAE4F5"/>
        </w:rPr>
        <w:t>图</w:t>
      </w:r>
      <w:r>
        <w:rPr>
          <w:color w:val="D7DFF3"/>
        </w:rPr>
        <w:t>示</w:t>
      </w:r>
      <w:r>
        <w:rPr>
          <w:color w:val="D3DCEF"/>
        </w:rPr>
        <w:t>例</w:t>
      </w:r>
      <w:r>
        <w:rPr>
          <w:color w:val="CDDBEC"/>
        </w:rPr>
        <w:t>图</w:t>
      </w:r>
      <w:r>
        <w:rPr>
          <w:color w:val="C9D7EB"/>
        </w:rPr>
        <w:t>示</w:t>
      </w:r>
      <w:r>
        <w:rPr>
          <w:color w:val="C7D4EA"/>
        </w:rPr>
        <w:t>例</w:t>
      </w:r>
      <w:r>
        <w:rPr>
          <w:color w:val="C7D3E9"/>
        </w:rPr>
        <w:t>图</w:t>
      </w:r>
      <w:r>
        <w:rPr>
          <w:color w:val="B6C6E0"/>
        </w:rPr>
        <w:t>示</w:t>
      </w:r>
      <w:r>
        <w:rPr>
          <w:color w:val="B5C8DE"/>
        </w:rPr>
        <w:t>例</w:t>
      </w:r>
      <w:r>
        <w:rPr>
          <w:color w:val="A5B9D5"/>
        </w:rPr>
        <w:t>图</w:t>
      </w:r>
      <w:r>
        <w:rPr>
          <w:color w:val="8C97A1"/>
        </w:rPr>
        <w:t>示</w:t>
      </w:r>
      <w:r>
        <w:rPr>
          <w:color w:val="90928D"/>
        </w:rPr>
        <w:t>例</w:t>
      </w:r>
      <w:r>
        <w:rPr>
          <w:color w:val="91918D"/>
        </w:rPr>
        <w:t>图</w:t>
      </w:r>
      <w:r>
        <w:rPr>
          <w:color w:val="9CA4A4"/>
        </w:rPr>
        <w:t>示</w:t>
      </w:r>
      <w:r>
        <w:rPr>
          <w:color w:val="D2E2ED"/>
        </w:rPr>
        <w:t>例</w:t>
      </w:r>
      <w:r>
        <w:rPr>
          <w:color w:val="D1E1EB"/>
        </w:rPr>
        <w:t>图</w:t>
      </w:r>
      <w:r>
        <w:rPr>
          <w:color w:val="C0D6E1"/>
        </w:rPr>
        <w:t>示</w:t>
      </w:r>
      <w:r>
        <w:rPr>
          <w:color w:val="C0CBD1"/>
        </w:rPr>
        <w:t>例</w:t>
      </w:r>
      <w:r>
        <w:rPr>
          <w:color w:val="B8B2B0"/>
        </w:rPr>
        <w:t>图</w:t>
      </w:r>
      <w:r>
        <w:rPr>
          <w:color w:val="BBB5B5"/>
        </w:rPr>
        <w:t>示</w:t>
      </w:r>
      <w:r>
        <w:rPr>
          <w:color w:val="BAB2B2"/>
        </w:rPr>
        <w:t>例</w:t>
      </w:r>
      <w:r>
        <w:rPr>
          <w:color w:val="BBB0B1"/>
        </w:rPr>
        <w:t>图</w:t>
      </w:r>
      <w:r>
        <w:rPr>
          <w:color w:val="BBAFB0"/>
        </w:rPr>
        <w:t>示</w:t>
      </w:r>
      <w:r>
        <w:rPr>
          <w:color w:val="BAAEAB"/>
        </w:rPr>
        <w:t>例</w:t>
      </w:r>
      <w:r>
        <w:rPr>
          <w:color w:val="B8ACA8"/>
        </w:rPr>
        <w:t>图</w:t>
      </w:r>
      <w:r>
        <w:rPr>
          <w:color w:val="B7A8A1"/>
        </w:rPr>
        <w:t>示</w:t>
      </w:r>
      <w:r>
        <w:rPr>
          <w:color w:val="B6A59B"/>
        </w:rPr>
        <w:t>例</w:t>
      </w:r>
      <w:r>
        <w:rPr>
          <w:color w:val="B39F96"/>
        </w:rPr>
        <w:t>图</w:t>
      </w:r>
      <w:r>
        <w:rPr>
          <w:color w:val="B0998A"/>
        </w:rPr>
        <w:t>示</w:t>
      </w:r>
      <w:r>
        <w:rPr>
          <w:color w:val="A99281"/>
        </w:rPr>
        <w:t>例</w:t>
      </w:r>
      <w:r>
        <w:rPr>
          <w:color w:val="AF9F98"/>
        </w:rPr>
        <w:t>图</w:t>
      </w:r>
      <w:r>
        <w:rPr>
          <w:color w:val="B6AAAA"/>
        </w:rPr>
        <w:t>示</w:t>
      </w:r>
      <w:r>
        <w:rPr>
          <w:color w:val="BAAEAC"/>
        </w:rPr>
        <w:t>例</w:t>
      </w:r>
      <w:r>
        <w:rPr>
          <w:color w:val="C0B5AF"/>
        </w:rPr>
        <w:t>图</w:t>
      </w:r>
      <w:r>
        <w:rPr>
          <w:color w:val="C6BBB5"/>
        </w:rPr>
        <w:t>示</w:t>
      </w:r>
      <w:r>
        <w:rPr>
          <w:color w:val="CCC1BB"/>
        </w:rPr>
        <w:t>例</w:t>
      </w:r>
      <w:r>
        <w:rPr>
          <w:color w:val="D0C5BF"/>
        </w:rPr>
        <w:t>图</w:t>
      </w:r>
      <w:r>
        <w:rPr>
          <w:color w:val="D3C7C1"/>
        </w:rPr>
        <w:t>示</w:t>
      </w:r>
      <w:r>
        <w:rPr>
          <w:color w:val="D7C9C5"/>
        </w:rPr>
        <w:t>例</w:t>
      </w:r>
      <w:r>
        <w:rPr>
          <w:color w:val="D7CECB"/>
        </w:rPr>
        <w:t>图</w:t>
      </w:r>
      <w:r>
        <w:rPr>
          <w:color w:val="D6D1CD"/>
        </w:rPr>
        <w:t>示</w:t>
      </w:r>
      <w:r>
        <w:rPr>
          <w:color w:val="D6D1CD"/>
        </w:rPr>
        <w:t>例</w:t>
      </w:r>
      <w:r>
        <w:rPr>
          <w:color w:val="D6D1CD"/>
        </w:rPr>
        <w:t>图</w:t>
      </w:r>
      <w:r>
        <w:rPr>
          <w:color w:val="D6CFCB"/>
        </w:rPr>
        <w:t>示</w:t>
      </w:r>
      <w:r>
        <w:rPr>
          <w:color w:val="D5CFC8"/>
        </w:rPr>
        <w:t>例</w:t>
      </w:r>
      <w:r>
        <w:rPr>
          <w:color w:val="D2CAC5"/>
        </w:rPr>
        <w:t>图</w:t>
      </w:r>
      <w:r>
        <w:rPr>
          <w:color w:val="CEC6C2"/>
        </w:rPr>
        <w:t>示</w:t>
      </w:r>
      <w:r>
        <w:rPr>
          <w:color w:val="C4B8AE"/>
        </w:rPr>
        <w:t>例</w:t>
      </w:r>
      <w:r>
        <w:rPr>
          <w:color w:val="C2AA9E"/>
        </w:rPr>
        <w:t>图</w:t>
      </w:r>
      <w:r>
        <w:rPr>
          <w:color w:val="CEBEB4"/>
        </w:rPr>
        <w:t>示</w:t>
      </w:r>
      <w:r>
        <w:rPr>
          <w:color w:val="D2C5C0"/>
        </w:rPr>
        <w:t>例</w:t>
      </w:r>
      <w:r>
        <w:rPr>
          <w:color w:val="D8D0CC"/>
        </w:rPr>
        <w:t>图</w:t>
      </w:r>
      <w:r>
        <w:rPr>
          <w:color w:val="DBD6D2"/>
        </w:rPr>
        <w:t>示</w:t>
      </w:r>
      <w:r>
        <w:rPr>
          <w:color w:val="DFDAD9"/>
        </w:rPr>
        <w:t>例</w:t>
      </w:r>
      <w:r>
        <w:rPr>
          <w:color w:val="E2DDDC"/>
        </w:rPr>
        <w:t>图</w:t>
      </w:r>
      <w:r>
        <w:rPr>
          <w:color w:val="DED9D9"/>
        </w:rPr>
        <w:t>示</w:t>
      </w:r>
      <w:r>
        <w:rPr>
          <w:color w:val="DAD5D2"/>
        </w:rPr>
        <w:t>例</w:t>
      </w:r>
      <w:r>
        <w:rPr>
          <w:color w:val="D5D0CC"/>
        </w:rPr>
        <w:t>图</w:t>
      </w:r>
      <w:r>
        <w:rPr>
          <w:color w:val="CDC5C0"/>
        </w:rPr>
        <w:t>示</w:t>
      </w:r>
      <w:r>
        <w:rPr>
          <w:color w:val="C2BAB5"/>
        </w:rPr>
        <w:t>例</w:t>
      </w:r>
      <w:r>
        <w:rPr>
          <w:color w:val="BEB6B2"/>
        </w:rPr>
        <w:t>图</w:t>
      </w:r>
      <w:r>
        <w:rPr>
          <w:color w:val="C1B8B3"/>
        </w:rPr>
        <w:t>示</w:t>
      </w:r>
      <w:r>
        <w:rPr>
          <w:color w:val="C0B8B5"/>
        </w:rPr>
        <w:t>例</w:t>
      </w:r>
      <w:r>
        <w:rPr>
          <w:color w:val="DDE6EE"/>
        </w:rPr>
        <w:t>图</w:t>
      </w:r>
      <w:r>
        <w:rPr>
          <w:color w:val="D3E1EC"/>
        </w:rPr>
        <w:t>示</w:t>
      </w:r>
      <w:r>
        <w:rPr>
          <w:color w:val="C6CED1"/>
        </w:rPr>
        <w:t>例</w:t>
      </w:r>
      <w:r>
        <w:rPr>
          <w:color w:val="CDD0CE"/>
        </w:rPr>
        <w:t>图</w:t>
      </w:r>
      <w:r>
        <w:rPr>
          <w:color w:val="D2D5D3"/>
        </w:rPr>
        <w:t>示</w:t>
      </w:r>
      <w:r>
        <w:rPr>
          <w:color w:val="CFD2D0"/>
        </w:rPr>
        <w:t>例</w:t>
      </w:r>
      <w:r>
        <w:rPr>
          <w:color w:val="D1D4D2"/>
        </w:rPr>
        <w:t>图</w:t>
      </w:r>
      <w:r>
        <w:rPr>
          <w:color w:val="D4D7D5"/>
        </w:rPr>
        <w:t>示</w:t>
      </w:r>
      <w:r>
        <w:rPr>
          <w:color w:val="D3D6D4"/>
        </w:rPr>
        <w:t>例</w:t>
      </w:r>
      <w:r>
        <w:rPr>
          <w:color w:val="D1D4D2"/>
        </w:rPr>
        <w:t>图</w:t>
      </w:r>
      <w:r>
        <w:rPr>
          <w:color w:val="D4D7D5"/>
        </w:rPr>
        <w:t>示</w:t>
      </w:r>
      <w:r>
        <w:rPr>
          <w:color w:val="D4D7D5"/>
        </w:rPr>
        <w:t>例</w:t>
      </w:r>
      <w:r>
        <w:rPr>
          <w:color w:val="D1D4D2"/>
        </w:rPr>
        <w:t>图</w:t>
      </w:r>
      <w:r>
        <w:rPr>
          <w:color w:val="D3D6D4"/>
        </w:rPr>
        <w:t>示</w:t>
      </w:r>
      <w:r>
        <w:rPr>
          <w:color w:val="D4D7D5"/>
        </w:rPr>
        <w:t>例</w:t>
      </w:r>
      <w:r>
        <w:rPr>
          <w:color w:val="D2D5D3"/>
        </w:rPr>
        <w:t>图</w:t>
      </w:r>
      <w:r>
        <w:rPr>
          <w:color w:val="D3D6D4"/>
        </w:rPr>
        <w:t>示</w:t>
      </w:r>
      <w:r>
        <w:rPr>
          <w:color w:val="D5D8D6"/>
        </w:rPr>
        <w:t>例</w:t>
      </w:r>
      <w:r>
        <w:rPr>
          <w:color w:val="D5D8D6"/>
        </w:rPr>
        <w:t>图</w:t>
      </w:r>
      <w:r>
        <w:rPr>
          <w:color w:val="D3D6D4"/>
        </w:rPr>
        <w:t>示</w:t>
      </w:r>
      <w:r>
        <w:rPr>
          <w:color w:val="D5D8D6"/>
        </w:rPr>
        <w:t>例</w:t>
      </w:r>
      <w:r>
        <w:rPr>
          <w:color w:val="D7DAD8"/>
        </w:rPr>
        <w:t>图</w:t>
      </w:r>
      <w:r>
        <w:rPr>
          <w:color w:val="D4D7D5"/>
        </w:rPr>
        <w:t>示</w:t>
      </w:r>
      <w:r>
        <w:rPr>
          <w:color w:val="D5D8D6"/>
        </w:rPr>
        <w:t>例</w:t>
      </w:r>
      <w:r>
        <w:rPr>
          <w:color w:val="D6D9D7"/>
        </w:rPr>
        <w:t>图</w:t>
      </w:r>
    </w:p>
    <w:p>
      <w:r/>
      <w:r>
        <w:rPr>
          <w:color w:val="E1E8F7"/>
        </w:rPr>
        <w:t>示</w:t>
      </w:r>
      <w:r>
        <w:rPr>
          <w:color w:val="E0E7F6"/>
        </w:rPr>
        <w:t>例</w:t>
      </w:r>
      <w:r>
        <w:rPr>
          <w:color w:val="E0E7F6"/>
        </w:rPr>
        <w:t>图</w:t>
      </w:r>
      <w:r>
        <w:rPr>
          <w:color w:val="E0E7F6"/>
        </w:rPr>
        <w:t>示</w:t>
      </w:r>
      <w:r>
        <w:rPr>
          <w:color w:val="E1E8F7"/>
        </w:rPr>
        <w:t>例</w:t>
      </w:r>
      <w:r>
        <w:rPr>
          <w:color w:val="E0E7F6"/>
        </w:rPr>
        <w:t>图</w:t>
      </w:r>
      <w:r>
        <w:rPr>
          <w:color w:val="E0E7F6"/>
        </w:rPr>
        <w:t>示</w:t>
      </w:r>
      <w:r>
        <w:rPr>
          <w:color w:val="E0E7F6"/>
        </w:rPr>
        <w:t>例</w:t>
      </w:r>
      <w:r>
        <w:rPr>
          <w:color w:val="E0E7F6"/>
        </w:rPr>
        <w:t>图</w:t>
      </w:r>
      <w:r>
        <w:rPr>
          <w:color w:val="E0E7F6"/>
        </w:rPr>
        <w:t>示</w:t>
      </w:r>
      <w:r>
        <w:rPr>
          <w:color w:val="E0E7F6"/>
        </w:rPr>
        <w:t>例</w:t>
      </w:r>
      <w:r>
        <w:rPr>
          <w:color w:val="DFE6F5"/>
        </w:rPr>
        <w:t>图</w:t>
      </w:r>
      <w:r>
        <w:rPr>
          <w:color w:val="DFE6F5"/>
        </w:rPr>
        <w:t>示</w:t>
      </w:r>
      <w:r>
        <w:rPr>
          <w:color w:val="DFE6F5"/>
        </w:rPr>
        <w:t>例</w:t>
      </w:r>
      <w:r>
        <w:rPr>
          <w:color w:val="DFE6F5"/>
        </w:rPr>
        <w:t>图</w:t>
      </w:r>
      <w:r>
        <w:rPr>
          <w:color w:val="DFE6F5"/>
        </w:rPr>
        <w:t>示</w:t>
      </w:r>
      <w:r>
        <w:rPr>
          <w:color w:val="DFE6F5"/>
        </w:rPr>
        <w:t>例</w:t>
      </w:r>
      <w:r>
        <w:rPr>
          <w:color w:val="DEE5F4"/>
        </w:rPr>
        <w:t>图</w:t>
      </w:r>
      <w:r>
        <w:rPr>
          <w:color w:val="DDE5F3"/>
        </w:rPr>
        <w:t>示</w:t>
      </w:r>
      <w:r>
        <w:rPr>
          <w:color w:val="DBE5F4"/>
        </w:rPr>
        <w:t>例</w:t>
      </w:r>
      <w:r>
        <w:rPr>
          <w:color w:val="D9E3F4"/>
        </w:rPr>
        <w:t>图</w:t>
      </w:r>
      <w:r>
        <w:rPr>
          <w:color w:val="D5DDF1"/>
        </w:rPr>
        <w:t>示</w:t>
      </w:r>
      <w:r>
        <w:rPr>
          <w:color w:val="D2DBEF"/>
        </w:rPr>
        <w:t>例</w:t>
      </w:r>
      <w:r>
        <w:rPr>
          <w:color w:val="CFDCED"/>
        </w:rPr>
        <w:t>图</w:t>
      </w:r>
      <w:r>
        <w:rPr>
          <w:color w:val="C9D7EB"/>
        </w:rPr>
        <w:t>示</w:t>
      </w:r>
      <w:r>
        <w:rPr>
          <w:color w:val="C7D4EB"/>
        </w:rPr>
        <w:t>例</w:t>
      </w:r>
      <w:r>
        <w:rPr>
          <w:color w:val="C6D3E9"/>
        </w:rPr>
        <w:t>图</w:t>
      </w:r>
      <w:r>
        <w:rPr>
          <w:color w:val="B5C5DF"/>
        </w:rPr>
        <w:t>示</w:t>
      </w:r>
      <w:r>
        <w:rPr>
          <w:color w:val="B5C6DF"/>
        </w:rPr>
        <w:t>例</w:t>
      </w:r>
      <w:r>
        <w:rPr>
          <w:color w:val="A3B7D3"/>
        </w:rPr>
        <w:t>图</w:t>
      </w:r>
      <w:r>
        <w:rPr>
          <w:color w:val="8A939C"/>
        </w:rPr>
        <w:t>示</w:t>
      </w:r>
      <w:r>
        <w:rPr>
          <w:color w:val="90928E"/>
        </w:rPr>
        <w:t>例</w:t>
      </w:r>
      <w:r>
        <w:rPr>
          <w:color w:val="8F8F8B"/>
        </w:rPr>
        <w:t>图</w:t>
      </w:r>
      <w:r>
        <w:rPr>
          <w:color w:val="929696"/>
        </w:rPr>
        <w:t>示</w:t>
      </w:r>
      <w:r>
        <w:rPr>
          <w:color w:val="C3D6E1"/>
        </w:rPr>
        <w:t>例</w:t>
      </w:r>
      <w:r>
        <w:rPr>
          <w:color w:val="C4D9E3"/>
        </w:rPr>
        <w:t>图</w:t>
      </w:r>
      <w:r>
        <w:rPr>
          <w:color w:val="C8DAE4"/>
        </w:rPr>
        <w:t>示</w:t>
      </w:r>
      <w:r>
        <w:rPr>
          <w:color w:val="BDC2C8"/>
        </w:rPr>
        <w:t>例</w:t>
      </w:r>
      <w:r>
        <w:rPr>
          <w:color w:val="B9B1B1"/>
        </w:rPr>
        <w:t>图</w:t>
      </w:r>
      <w:r>
        <w:rPr>
          <w:color w:val="BAB4B4"/>
        </w:rPr>
        <w:t>示</w:t>
      </w:r>
      <w:r>
        <w:rPr>
          <w:color w:val="BBB1B1"/>
        </w:rPr>
        <w:t>例</w:t>
      </w:r>
      <w:r>
        <w:rPr>
          <w:color w:val="BCB0B0"/>
        </w:rPr>
        <w:t>图</w:t>
      </w:r>
      <w:r>
        <w:rPr>
          <w:color w:val="BBAFAF"/>
        </w:rPr>
        <w:t>示</w:t>
      </w:r>
      <w:r>
        <w:rPr>
          <w:color w:val="BAAEAC"/>
        </w:rPr>
        <w:t>例</w:t>
      </w:r>
      <w:r>
        <w:rPr>
          <w:color w:val="B8ACA8"/>
        </w:rPr>
        <w:t>图</w:t>
      </w:r>
      <w:r>
        <w:rPr>
          <w:color w:val="B7A8A1"/>
        </w:rPr>
        <w:t>示</w:t>
      </w:r>
      <w:r>
        <w:rPr>
          <w:color w:val="B6A69B"/>
        </w:rPr>
        <w:t>例</w:t>
      </w:r>
      <w:r>
        <w:rPr>
          <w:color w:val="B3A196"/>
        </w:rPr>
        <w:t>图</w:t>
      </w:r>
      <w:r>
        <w:rPr>
          <w:color w:val="B09A8B"/>
        </w:rPr>
        <w:t>示</w:t>
      </w:r>
      <w:r>
        <w:rPr>
          <w:color w:val="AA9381"/>
        </w:rPr>
        <w:t>例</w:t>
      </w:r>
      <w:r>
        <w:rPr>
          <w:color w:val="AE9D96"/>
        </w:rPr>
        <w:t>图</w:t>
      </w:r>
      <w:r>
        <w:rPr>
          <w:color w:val="B6AAAA"/>
        </w:rPr>
        <w:t>示</w:t>
      </w:r>
      <w:r>
        <w:rPr>
          <w:color w:val="B8ACAA"/>
        </w:rPr>
        <w:t>例</w:t>
      </w:r>
      <w:r>
        <w:rPr>
          <w:color w:val="BDB2AE"/>
        </w:rPr>
        <w:t>图</w:t>
      </w:r>
      <w:r>
        <w:rPr>
          <w:color w:val="C5B9B4"/>
        </w:rPr>
        <w:t>示</w:t>
      </w:r>
      <w:r>
        <w:rPr>
          <w:color w:val="CBC0BA"/>
        </w:rPr>
        <w:t>例</w:t>
      </w:r>
      <w:r>
        <w:rPr>
          <w:color w:val="D0C5BF"/>
        </w:rPr>
        <w:t>图</w:t>
      </w:r>
      <w:r>
        <w:rPr>
          <w:color w:val="D3C8C3"/>
        </w:rPr>
        <w:t>示</w:t>
      </w:r>
      <w:r>
        <w:rPr>
          <w:color w:val="D6CBC7"/>
        </w:rPr>
        <w:t>例</w:t>
      </w:r>
      <w:r>
        <w:rPr>
          <w:color w:val="D8CDC9"/>
        </w:rPr>
        <w:t>图</w:t>
      </w:r>
      <w:r>
        <w:rPr>
          <w:color w:val="D7D1CD"/>
        </w:rPr>
        <w:t>示</w:t>
      </w:r>
      <w:r>
        <w:rPr>
          <w:color w:val="D7D3CF"/>
        </w:rPr>
        <w:t>例</w:t>
      </w:r>
      <w:r>
        <w:rPr>
          <w:color w:val="D7D2CE"/>
        </w:rPr>
        <w:t>图</w:t>
      </w:r>
      <w:r>
        <w:rPr>
          <w:color w:val="D6D1CC"/>
        </w:rPr>
        <w:t>示</w:t>
      </w:r>
      <w:r>
        <w:rPr>
          <w:color w:val="D5CFCA"/>
        </w:rPr>
        <w:t>例</w:t>
      </w:r>
      <w:r>
        <w:rPr>
          <w:color w:val="D2CCC7"/>
        </w:rPr>
        <w:t>图</w:t>
      </w:r>
      <w:r>
        <w:rPr>
          <w:color w:val="CEC8C3"/>
        </w:rPr>
        <w:t>示</w:t>
      </w:r>
      <w:r>
        <w:rPr>
          <w:color w:val="C7BBB4"/>
        </w:rPr>
        <w:t>例</w:t>
      </w:r>
      <w:r>
        <w:rPr>
          <w:color w:val="C0AB9F"/>
        </w:rPr>
        <w:t>图</w:t>
      </w:r>
      <w:r>
        <w:rPr>
          <w:color w:val="CDBBB2"/>
        </w:rPr>
        <w:t>示</w:t>
      </w:r>
      <w:r>
        <w:rPr>
          <w:color w:val="D2C5C0"/>
        </w:rPr>
        <w:t>例</w:t>
      </w:r>
      <w:r>
        <w:rPr>
          <w:color w:val="D8CFCA"/>
        </w:rPr>
        <w:t>图</w:t>
      </w:r>
      <w:r>
        <w:rPr>
          <w:color w:val="DCD6D2"/>
        </w:rPr>
        <w:t>示</w:t>
      </w:r>
      <w:r>
        <w:rPr>
          <w:color w:val="E0DBDA"/>
        </w:rPr>
        <w:t>例</w:t>
      </w:r>
      <w:r>
        <w:rPr>
          <w:color w:val="E2DDDC"/>
        </w:rPr>
        <w:t>图</w:t>
      </w:r>
      <w:r>
        <w:rPr>
          <w:color w:val="DED9D8"/>
        </w:rPr>
        <w:t>示</w:t>
      </w:r>
      <w:r>
        <w:rPr>
          <w:color w:val="DAD5D1"/>
        </w:rPr>
        <w:t>例</w:t>
      </w:r>
      <w:r>
        <w:rPr>
          <w:color w:val="D5D0CB"/>
        </w:rPr>
        <w:t>图</w:t>
      </w:r>
      <w:r>
        <w:rPr>
          <w:color w:val="CBC6C1"/>
        </w:rPr>
        <w:t>示</w:t>
      </w:r>
      <w:r>
        <w:rPr>
          <w:color w:val="C1BBB6"/>
        </w:rPr>
        <w:t>例</w:t>
      </w:r>
      <w:r>
        <w:rPr>
          <w:color w:val="C0B6B2"/>
        </w:rPr>
        <w:t>图</w:t>
      </w:r>
      <w:r>
        <w:rPr>
          <w:color w:val="C3B9B5"/>
        </w:rPr>
        <w:t>示</w:t>
      </w:r>
      <w:r>
        <w:rPr>
          <w:color w:val="BEB5B2"/>
        </w:rPr>
        <w:t>例</w:t>
      </w:r>
      <w:r>
        <w:rPr>
          <w:color w:val="DFE7EF"/>
        </w:rPr>
        <w:t>图</w:t>
      </w:r>
      <w:r>
        <w:rPr>
          <w:color w:val="DBE7F1"/>
        </w:rPr>
        <w:t>示</w:t>
      </w:r>
      <w:r>
        <w:rPr>
          <w:color w:val="C7D0D5"/>
        </w:rPr>
        <w:t>例</w:t>
      </w:r>
      <w:r>
        <w:rPr>
          <w:color w:val="CDD0CE"/>
        </w:rPr>
        <w:t>图</w:t>
      </w:r>
      <w:r>
        <w:rPr>
          <w:color w:val="D2D5D3"/>
        </w:rPr>
        <w:t>示</w:t>
      </w:r>
      <w:r>
        <w:rPr>
          <w:color w:val="D0D3D1"/>
        </w:rPr>
        <w:t>例</w:t>
      </w:r>
      <w:r>
        <w:rPr>
          <w:color w:val="D2D5D3"/>
        </w:rPr>
        <w:t>图</w:t>
      </w:r>
      <w:r>
        <w:rPr>
          <w:color w:val="D4D7D5"/>
        </w:rPr>
        <w:t>示</w:t>
      </w:r>
      <w:r>
        <w:rPr>
          <w:color w:val="D1D4D2"/>
        </w:rPr>
        <w:t>例</w:t>
      </w:r>
      <w:r>
        <w:rPr>
          <w:color w:val="D0D3D1"/>
        </w:rPr>
        <w:t>图</w:t>
      </w:r>
      <w:r>
        <w:rPr>
          <w:color w:val="D4D7D5"/>
        </w:rPr>
        <w:t>示</w:t>
      </w:r>
      <w:r>
        <w:rPr>
          <w:color w:val="D3D6D4"/>
        </w:rPr>
        <w:t>例</w:t>
      </w:r>
      <w:r>
        <w:rPr>
          <w:color w:val="D1D4D2"/>
        </w:rPr>
        <w:t>图</w:t>
      </w:r>
      <w:r>
        <w:rPr>
          <w:color w:val="D4D7D5"/>
        </w:rPr>
        <w:t>示</w:t>
      </w:r>
      <w:r>
        <w:rPr>
          <w:color w:val="D4D7D5"/>
        </w:rPr>
        <w:t>例</w:t>
      </w:r>
      <w:r>
        <w:rPr>
          <w:color w:val="D2D5D3"/>
        </w:rPr>
        <w:t>图</w:t>
      </w:r>
      <w:r>
        <w:rPr>
          <w:color w:val="D3D6D4"/>
        </w:rPr>
        <w:t>示</w:t>
      </w:r>
      <w:r>
        <w:rPr>
          <w:color w:val="D5D8D6"/>
        </w:rPr>
        <w:t>例</w:t>
      </w:r>
      <w:r>
        <w:rPr>
          <w:color w:val="D4D7D5"/>
        </w:rPr>
        <w:t>图</w:t>
      </w:r>
      <w:r>
        <w:rPr>
          <w:color w:val="D2D5D3"/>
        </w:rPr>
        <w:t>示</w:t>
      </w:r>
      <w:r>
        <w:rPr>
          <w:color w:val="D6D9D7"/>
        </w:rPr>
        <w:t>例</w:t>
      </w:r>
      <w:r>
        <w:rPr>
          <w:color w:val="D6D9D7"/>
        </w:rPr>
        <w:t>图</w:t>
      </w:r>
      <w:r>
        <w:rPr>
          <w:color w:val="D3D6D4"/>
        </w:rPr>
        <w:t>示</w:t>
      </w:r>
      <w:r>
        <w:rPr>
          <w:color w:val="D6D9D7"/>
        </w:rPr>
        <w:t>例</w:t>
      </w:r>
      <w:r>
        <w:rPr>
          <w:color w:val="D7DAD8"/>
        </w:rPr>
        <w:t>图</w:t>
      </w:r>
    </w:p>
    <w:p>
      <w:r/>
      <w:r>
        <w:rPr>
          <w:color w:val="E0E7F6"/>
        </w:rPr>
        <w:t>示</w:t>
      </w:r>
      <w:r>
        <w:rPr>
          <w:color w:val="E0E7F6"/>
        </w:rPr>
        <w:t>例</w:t>
      </w:r>
      <w:r>
        <w:rPr>
          <w:color w:val="E0E7F6"/>
        </w:rPr>
        <w:t>图</w:t>
      </w:r>
      <w:r>
        <w:rPr>
          <w:color w:val="E0E7F6"/>
        </w:rPr>
        <w:t>示</w:t>
      </w:r>
      <w:r>
        <w:rPr>
          <w:color w:val="E0E7F6"/>
        </w:rPr>
        <w:t>例</w:t>
      </w:r>
      <w:r>
        <w:rPr>
          <w:color w:val="E0E7F6"/>
        </w:rPr>
        <w:t>图</w:t>
      </w:r>
      <w:r>
        <w:rPr>
          <w:color w:val="E0E7F6"/>
        </w:rPr>
        <w:t>示</w:t>
      </w:r>
      <w:r>
        <w:rPr>
          <w:color w:val="E0E7F6"/>
        </w:rPr>
        <w:t>例</w:t>
      </w:r>
      <w:r>
        <w:rPr>
          <w:color w:val="E0E7F6"/>
        </w:rPr>
        <w:t>图</w:t>
      </w:r>
      <w:r>
        <w:rPr>
          <w:color w:val="E0E7F6"/>
        </w:rPr>
        <w:t>示</w:t>
      </w:r>
      <w:r>
        <w:rPr>
          <w:color w:val="DFE6F5"/>
        </w:rPr>
        <w:t>例</w:t>
      </w:r>
      <w:r>
        <w:rPr>
          <w:color w:val="DFE6F5"/>
        </w:rPr>
        <w:t>图</w:t>
      </w:r>
      <w:r>
        <w:rPr>
          <w:color w:val="DFE6F5"/>
        </w:rPr>
        <w:t>示</w:t>
      </w:r>
      <w:r>
        <w:rPr>
          <w:color w:val="DFE6F5"/>
        </w:rPr>
        <w:t>例</w:t>
      </w:r>
      <w:r>
        <w:rPr>
          <w:color w:val="DFE6F5"/>
        </w:rPr>
        <w:t>图</w:t>
      </w:r>
      <w:r>
        <w:rPr>
          <w:color w:val="DFE6F5"/>
        </w:rPr>
        <w:t>示</w:t>
      </w:r>
      <w:r>
        <w:rPr>
          <w:color w:val="DFE6F5"/>
        </w:rPr>
        <w:t>例</w:t>
      </w:r>
      <w:r>
        <w:rPr>
          <w:color w:val="DEE5F4"/>
        </w:rPr>
        <w:t>图</w:t>
      </w:r>
      <w:r>
        <w:rPr>
          <w:color w:val="DDE5F3"/>
        </w:rPr>
        <w:t>示</w:t>
      </w:r>
      <w:r>
        <w:rPr>
          <w:color w:val="DAE5F4"/>
        </w:rPr>
        <w:t>例</w:t>
      </w:r>
      <w:r>
        <w:rPr>
          <w:color w:val="D7DFF3"/>
        </w:rPr>
        <w:t>图</w:t>
      </w:r>
      <w:r>
        <w:rPr>
          <w:color w:val="D6DEF2"/>
        </w:rPr>
        <w:t>示</w:t>
      </w:r>
      <w:r>
        <w:rPr>
          <w:color w:val="D4DCF0"/>
        </w:rPr>
        <w:t>例</w:t>
      </w:r>
      <w:r>
        <w:rPr>
          <w:color w:val="D0DBEE"/>
        </w:rPr>
        <w:t>图</w:t>
      </w:r>
      <w:r>
        <w:rPr>
          <w:color w:val="CBD8EC"/>
        </w:rPr>
        <w:t>示</w:t>
      </w:r>
      <w:r>
        <w:rPr>
          <w:color w:val="C8D5EB"/>
        </w:rPr>
        <w:t>例</w:t>
      </w:r>
      <w:r>
        <w:rPr>
          <w:color w:val="C4D2E7"/>
        </w:rPr>
        <w:t>图</w:t>
      </w:r>
      <w:r>
        <w:rPr>
          <w:color w:val="B3C6DE"/>
        </w:rPr>
        <w:t>示</w:t>
      </w:r>
      <w:r>
        <w:rPr>
          <w:color w:val="B3C5DF"/>
        </w:rPr>
        <w:t>例</w:t>
      </w:r>
      <w:r>
        <w:rPr>
          <w:color w:val="A4B9D6"/>
        </w:rPr>
        <w:t>图</w:t>
      </w:r>
      <w:r>
        <w:rPr>
          <w:color w:val="8F98A2"/>
        </w:rPr>
        <w:t>示</w:t>
      </w:r>
      <w:r>
        <w:rPr>
          <w:color w:val="8D8D89"/>
        </w:rPr>
        <w:t>例</w:t>
      </w:r>
      <w:r>
        <w:rPr>
          <w:color w:val="8C8A88"/>
        </w:rPr>
        <w:t>图</w:t>
      </w:r>
      <w:r>
        <w:rPr>
          <w:color w:val="898C89"/>
        </w:rPr>
        <w:t>示</w:t>
      </w:r>
      <w:r>
        <w:rPr>
          <w:color w:val="BCCED7"/>
        </w:rPr>
        <w:t>例</w:t>
      </w:r>
      <w:r>
        <w:rPr>
          <w:color w:val="C8DBE5"/>
        </w:rPr>
        <w:t>图</w:t>
      </w:r>
      <w:r>
        <w:rPr>
          <w:color w:val="C8D9E4"/>
        </w:rPr>
        <w:t>示</w:t>
      </w:r>
      <w:r>
        <w:rPr>
          <w:color w:val="B7B4B5"/>
        </w:rPr>
        <w:t>例</w:t>
      </w:r>
      <w:r>
        <w:rPr>
          <w:color w:val="BBB2B0"/>
        </w:rPr>
        <w:t>图</w:t>
      </w:r>
      <w:r>
        <w:rPr>
          <w:color w:val="BAB4B4"/>
        </w:rPr>
        <w:t>示</w:t>
      </w:r>
      <w:r>
        <w:rPr>
          <w:color w:val="BBB1B0"/>
        </w:rPr>
        <w:t>例</w:t>
      </w:r>
      <w:r>
        <w:rPr>
          <w:color w:val="BCAEAD"/>
        </w:rPr>
        <w:t>图</w:t>
      </w:r>
      <w:r>
        <w:rPr>
          <w:color w:val="BBADAD"/>
        </w:rPr>
        <w:t>示</w:t>
      </w:r>
      <w:r>
        <w:rPr>
          <w:color w:val="B9ACAB"/>
        </w:rPr>
        <w:t>例</w:t>
      </w:r>
      <w:r>
        <w:rPr>
          <w:color w:val="B8ACA7"/>
        </w:rPr>
        <w:t>图</w:t>
      </w:r>
      <w:r>
        <w:rPr>
          <w:color w:val="B7A8A1"/>
        </w:rPr>
        <w:t>示</w:t>
      </w:r>
      <w:r>
        <w:rPr>
          <w:color w:val="B5A59B"/>
        </w:rPr>
        <w:t>例</w:t>
      </w:r>
      <w:r>
        <w:rPr>
          <w:color w:val="B2A095"/>
        </w:rPr>
        <w:t>图</w:t>
      </w:r>
      <w:r>
        <w:rPr>
          <w:color w:val="AF9A8C"/>
        </w:rPr>
        <w:t>示</w:t>
      </w:r>
      <w:r>
        <w:rPr>
          <w:color w:val="AA9382"/>
        </w:rPr>
        <w:t>例</w:t>
      </w:r>
      <w:r>
        <w:rPr>
          <w:color w:val="AC9A90"/>
        </w:rPr>
        <w:t>图</w:t>
      </w:r>
      <w:r>
        <w:rPr>
          <w:color w:val="B6AAAA"/>
        </w:rPr>
        <w:t>示</w:t>
      </w:r>
      <w:r>
        <w:rPr>
          <w:color w:val="B7ABAB"/>
        </w:rPr>
        <w:t>例</w:t>
      </w:r>
      <w:r>
        <w:rPr>
          <w:color w:val="BBB0AD"/>
        </w:rPr>
        <w:t>图</w:t>
      </w:r>
      <w:r>
        <w:rPr>
          <w:color w:val="C3B8B2"/>
        </w:rPr>
        <w:t>示</w:t>
      </w:r>
      <w:r>
        <w:rPr>
          <w:color w:val="C8BEB8"/>
        </w:rPr>
        <w:t>例</w:t>
      </w:r>
      <w:r>
        <w:rPr>
          <w:color w:val="CFC4BE"/>
        </w:rPr>
        <w:t>图</w:t>
      </w:r>
      <w:r>
        <w:rPr>
          <w:color w:val="D4C8C4"/>
        </w:rPr>
        <w:t>示</w:t>
      </w:r>
      <w:r>
        <w:rPr>
          <w:color w:val="D6CAC7"/>
        </w:rPr>
        <w:t>例</w:t>
      </w:r>
      <w:r>
        <w:rPr>
          <w:color w:val="D7CDC9"/>
        </w:rPr>
        <w:t>图</w:t>
      </w:r>
      <w:r>
        <w:rPr>
          <w:color w:val="D7D1CD"/>
        </w:rPr>
        <w:t>示</w:t>
      </w:r>
      <w:r>
        <w:rPr>
          <w:color w:val="D7D2CF"/>
        </w:rPr>
        <w:t>例</w:t>
      </w:r>
      <w:r>
        <w:rPr>
          <w:color w:val="D8D3CF"/>
        </w:rPr>
        <w:t>图</w:t>
      </w:r>
      <w:r>
        <w:rPr>
          <w:color w:val="D7D1CC"/>
        </w:rPr>
        <w:t>示</w:t>
      </w:r>
      <w:r>
        <w:rPr>
          <w:color w:val="D5CFCA"/>
        </w:rPr>
        <w:t>例</w:t>
      </w:r>
      <w:r>
        <w:rPr>
          <w:color w:val="D3CDC8"/>
        </w:rPr>
        <w:t>图</w:t>
      </w:r>
      <w:r>
        <w:rPr>
          <w:color w:val="CFC7C4"/>
        </w:rPr>
        <w:t>示</w:t>
      </w:r>
      <w:r>
        <w:rPr>
          <w:color w:val="C9BEB9"/>
        </w:rPr>
        <w:t>例</w:t>
      </w:r>
      <w:r>
        <w:rPr>
          <w:color w:val="C0ABA2"/>
        </w:rPr>
        <w:t>图</w:t>
      </w:r>
      <w:r>
        <w:rPr>
          <w:color w:val="CBB9B0"/>
        </w:rPr>
        <w:t>示</w:t>
      </w:r>
      <w:r>
        <w:rPr>
          <w:color w:val="D3C7C1"/>
        </w:rPr>
        <w:t>例</w:t>
      </w:r>
      <w:r>
        <w:rPr>
          <w:color w:val="D9CFCA"/>
        </w:rPr>
        <w:t>图</w:t>
      </w:r>
      <w:r>
        <w:rPr>
          <w:color w:val="DCD6D3"/>
        </w:rPr>
        <w:t>示</w:t>
      </w:r>
      <w:r>
        <w:rPr>
          <w:color w:val="E2DCDA"/>
        </w:rPr>
        <w:t>例</w:t>
      </w:r>
      <w:r>
        <w:rPr>
          <w:color w:val="E2DDDC"/>
        </w:rPr>
        <w:t>图</w:t>
      </w:r>
      <w:r>
        <w:rPr>
          <w:color w:val="DED9D6"/>
        </w:rPr>
        <w:t>示</w:t>
      </w:r>
      <w:r>
        <w:rPr>
          <w:color w:val="DAD5D1"/>
        </w:rPr>
        <w:t>例</w:t>
      </w:r>
      <w:r>
        <w:rPr>
          <w:color w:val="D4D0CB"/>
        </w:rPr>
        <w:t>图</w:t>
      </w:r>
      <w:r>
        <w:rPr>
          <w:color w:val="CAC5C0"/>
        </w:rPr>
        <w:t>示</w:t>
      </w:r>
      <w:r>
        <w:rPr>
          <w:color w:val="C1B9B6"/>
        </w:rPr>
        <w:t>例</w:t>
      </w:r>
      <w:r>
        <w:rPr>
          <w:color w:val="C0B6B2"/>
        </w:rPr>
        <w:t>图</w:t>
      </w:r>
      <w:r>
        <w:rPr>
          <w:color w:val="C3B6B3"/>
        </w:rPr>
        <w:t>示</w:t>
      </w:r>
      <w:r>
        <w:rPr>
          <w:color w:val="C0B8B3"/>
        </w:rPr>
        <w:t>例</w:t>
      </w:r>
      <w:r>
        <w:rPr>
          <w:color w:val="D5E4EE"/>
        </w:rPr>
        <w:t>图</w:t>
      </w:r>
      <w:r>
        <w:rPr>
          <w:color w:val="D5E4EF"/>
        </w:rPr>
        <w:t>示</w:t>
      </w:r>
      <w:r>
        <w:rPr>
          <w:color w:val="CBD5D9"/>
        </w:rPr>
        <w:t>例</w:t>
      </w:r>
      <w:r>
        <w:rPr>
          <w:color w:val="CDCFCD"/>
        </w:rPr>
        <w:t>图</w:t>
      </w:r>
      <w:r>
        <w:rPr>
          <w:color w:val="D1D4D2"/>
        </w:rPr>
        <w:t>示</w:t>
      </w:r>
      <w:r>
        <w:rPr>
          <w:color w:val="CFD2D0"/>
        </w:rPr>
        <w:t>例</w:t>
      </w:r>
      <w:r>
        <w:rPr>
          <w:color w:val="D2D5D3"/>
        </w:rPr>
        <w:t>图</w:t>
      </w:r>
      <w:r>
        <w:rPr>
          <w:color w:val="D4D7D5"/>
        </w:rPr>
        <w:t>示</w:t>
      </w:r>
      <w:r>
        <w:rPr>
          <w:color w:val="D2D5D3"/>
        </w:rPr>
        <w:t>例</w:t>
      </w:r>
      <w:r>
        <w:rPr>
          <w:color w:val="D2D5D3"/>
        </w:rPr>
        <w:t>图</w:t>
      </w:r>
      <w:r>
        <w:rPr>
          <w:color w:val="D4D7D5"/>
        </w:rPr>
        <w:t>示</w:t>
      </w:r>
      <w:r>
        <w:rPr>
          <w:color w:val="D4D7D5"/>
        </w:rPr>
        <w:t>例</w:t>
      </w:r>
      <w:r>
        <w:rPr>
          <w:color w:val="D1D4D2"/>
        </w:rPr>
        <w:t>图</w:t>
      </w:r>
      <w:r>
        <w:rPr>
          <w:color w:val="D5D8D6"/>
        </w:rPr>
        <w:t>示</w:t>
      </w:r>
      <w:r>
        <w:rPr>
          <w:color w:val="D5D8D6"/>
        </w:rPr>
        <w:t>例</w:t>
      </w:r>
      <w:r>
        <w:rPr>
          <w:color w:val="D0D3D1"/>
        </w:rPr>
        <w:t>图</w:t>
      </w:r>
      <w:r>
        <w:rPr>
          <w:color w:val="D3D6D4"/>
        </w:rPr>
        <w:t>示</w:t>
      </w:r>
      <w:r>
        <w:rPr>
          <w:color w:val="D5D8D6"/>
        </w:rPr>
        <w:t>例</w:t>
      </w:r>
      <w:r>
        <w:rPr>
          <w:color w:val="D3D6D4"/>
        </w:rPr>
        <w:t>图</w:t>
      </w:r>
      <w:r>
        <w:rPr>
          <w:color w:val="D3D6D4"/>
        </w:rPr>
        <w:t>示</w:t>
      </w:r>
      <w:r>
        <w:rPr>
          <w:color w:val="D6D9D7"/>
        </w:rPr>
        <w:t>例</w:t>
      </w:r>
      <w:r>
        <w:rPr>
          <w:color w:val="D6D9D7"/>
        </w:rPr>
        <w:t>图</w:t>
      </w:r>
      <w:r>
        <w:rPr>
          <w:color w:val="D4D7D5"/>
        </w:rPr>
        <w:t>示</w:t>
      </w:r>
      <w:r>
        <w:rPr>
          <w:color w:val="D7DAD8"/>
        </w:rPr>
        <w:t>例</w:t>
      </w:r>
      <w:r>
        <w:rPr>
          <w:color w:val="D7DAD8"/>
        </w:rPr>
        <w:t>图</w:t>
      </w:r>
    </w:p>
    <w:p>
      <w:r/>
      <w:r>
        <w:rPr>
          <w:color w:val="E0E7F6"/>
        </w:rPr>
        <w:t>示</w:t>
      </w:r>
      <w:r>
        <w:rPr>
          <w:color w:val="E0E7F6"/>
        </w:rPr>
        <w:t>例</w:t>
      </w:r>
      <w:r>
        <w:rPr>
          <w:color w:val="E0E7F6"/>
        </w:rPr>
        <w:t>图</w:t>
      </w:r>
      <w:r>
        <w:rPr>
          <w:color w:val="E0E7F6"/>
        </w:rPr>
        <w:t>示</w:t>
      </w:r>
      <w:r>
        <w:rPr>
          <w:color w:val="E1E8F7"/>
        </w:rPr>
        <w:t>例</w:t>
      </w:r>
      <w:r>
        <w:rPr>
          <w:color w:val="E0E7F6"/>
        </w:rPr>
        <w:t>图</w:t>
      </w:r>
      <w:r>
        <w:rPr>
          <w:color w:val="E0E7F6"/>
        </w:rPr>
        <w:t>示</w:t>
      </w:r>
      <w:r>
        <w:rPr>
          <w:color w:val="E0E7F6"/>
        </w:rPr>
        <w:t>例</w:t>
      </w:r>
      <w:r>
        <w:rPr>
          <w:color w:val="E0E7F6"/>
        </w:rPr>
        <w:t>图</w:t>
      </w:r>
      <w:r>
        <w:rPr>
          <w:color w:val="E0E7F6"/>
        </w:rPr>
        <w:t>示</w:t>
      </w:r>
      <w:r>
        <w:rPr>
          <w:color w:val="E0E7F6"/>
        </w:rPr>
        <w:t>例</w:t>
      </w:r>
      <w:r>
        <w:rPr>
          <w:color w:val="E0E7F6"/>
        </w:rPr>
        <w:t>图</w:t>
      </w:r>
      <w:r>
        <w:rPr>
          <w:color w:val="DFE6F5"/>
        </w:rPr>
        <w:t>示</w:t>
      </w:r>
      <w:r>
        <w:rPr>
          <w:color w:val="DFE6F5"/>
        </w:rPr>
        <w:t>例</w:t>
      </w:r>
      <w:r>
        <w:rPr>
          <w:color w:val="DFE6F5"/>
        </w:rPr>
        <w:t>图</w:t>
      </w:r>
      <w:r>
        <w:rPr>
          <w:color w:val="DFE6F5"/>
        </w:rPr>
        <w:t>示</w:t>
      </w:r>
      <w:r>
        <w:rPr>
          <w:color w:val="DEE5F4"/>
        </w:rPr>
        <w:t>例</w:t>
      </w:r>
      <w:r>
        <w:rPr>
          <w:color w:val="DEE6F4"/>
        </w:rPr>
        <w:t>图</w:t>
      </w:r>
      <w:r>
        <w:rPr>
          <w:color w:val="DDE7F3"/>
        </w:rPr>
        <w:t>示</w:t>
      </w:r>
      <w:r>
        <w:rPr>
          <w:color w:val="DBE4F3"/>
        </w:rPr>
        <w:t>例</w:t>
      </w:r>
      <w:r>
        <w:rPr>
          <w:color w:val="D8E0F4"/>
        </w:rPr>
        <w:t>图</w:t>
      </w:r>
      <w:r>
        <w:rPr>
          <w:color w:val="D7DFF3"/>
        </w:rPr>
        <w:t>示</w:t>
      </w:r>
      <w:r>
        <w:rPr>
          <w:color w:val="D4DFF1"/>
        </w:rPr>
        <w:t>例</w:t>
      </w:r>
      <w:r>
        <w:rPr>
          <w:color w:val="D0DBEE"/>
        </w:rPr>
        <w:t>图</w:t>
      </w:r>
      <w:r>
        <w:rPr>
          <w:color w:val="CCDBED"/>
        </w:rPr>
        <w:t>示</w:t>
      </w:r>
      <w:r>
        <w:rPr>
          <w:color w:val="C7D4EA"/>
        </w:rPr>
        <w:t>例</w:t>
      </w:r>
      <w:r>
        <w:rPr>
          <w:color w:val="C3D1E7"/>
        </w:rPr>
        <w:t>图</w:t>
      </w:r>
      <w:r>
        <w:rPr>
          <w:color w:val="B3C7DF"/>
        </w:rPr>
        <w:t>示</w:t>
      </w:r>
      <w:r>
        <w:rPr>
          <w:color w:val="B1C4DE"/>
        </w:rPr>
        <w:t>例</w:t>
      </w:r>
      <w:r>
        <w:rPr>
          <w:color w:val="A5BAD7"/>
        </w:rPr>
        <w:t>图</w:t>
      </w:r>
      <w:r>
        <w:rPr>
          <w:color w:val="99A5B4"/>
        </w:rPr>
        <w:t>示</w:t>
      </w:r>
      <w:r>
        <w:rPr>
          <w:color w:val="8B8987"/>
        </w:rPr>
        <w:t>例</w:t>
      </w:r>
      <w:r>
        <w:rPr>
          <w:color w:val="888684"/>
        </w:rPr>
        <w:t>图</w:t>
      </w:r>
      <w:r>
        <w:rPr>
          <w:color w:val="888E8E"/>
        </w:rPr>
        <w:t>示</w:t>
      </w:r>
      <w:r>
        <w:rPr>
          <w:color w:val="BBCFDC"/>
        </w:rPr>
        <w:t>例</w:t>
      </w:r>
      <w:r>
        <w:rPr>
          <w:color w:val="D1E1EB"/>
        </w:rPr>
        <w:t>图</w:t>
      </w:r>
      <w:r>
        <w:rPr>
          <w:color w:val="CED9E3"/>
        </w:rPr>
        <w:t>示</w:t>
      </w:r>
      <w:r>
        <w:rPr>
          <w:color w:val="B2A8A4"/>
        </w:rPr>
        <w:t>例</w:t>
      </w:r>
      <w:r>
        <w:rPr>
          <w:color w:val="BCB4B1"/>
        </w:rPr>
        <w:t>图</w:t>
      </w:r>
      <w:r>
        <w:rPr>
          <w:color w:val="BCB4B1"/>
        </w:rPr>
        <w:t>示</w:t>
      </w:r>
      <w:r>
        <w:rPr>
          <w:color w:val="BCB1B0"/>
        </w:rPr>
        <w:t>例</w:t>
      </w:r>
      <w:r>
        <w:rPr>
          <w:color w:val="BCB0AE"/>
        </w:rPr>
        <w:t>图</w:t>
      </w:r>
      <w:r>
        <w:rPr>
          <w:color w:val="BAAEAC"/>
        </w:rPr>
        <w:t>示</w:t>
      </w:r>
      <w:r>
        <w:rPr>
          <w:color w:val="B9ACAB"/>
        </w:rPr>
        <w:t>例</w:t>
      </w:r>
      <w:r>
        <w:rPr>
          <w:color w:val="B8AAA7"/>
        </w:rPr>
        <w:t>图</w:t>
      </w:r>
      <w:r>
        <w:rPr>
          <w:color w:val="B6A8A0"/>
        </w:rPr>
        <w:t>示</w:t>
      </w:r>
      <w:r>
        <w:rPr>
          <w:color w:val="B5A599"/>
        </w:rPr>
        <w:t>例</w:t>
      </w:r>
      <w:r>
        <w:rPr>
          <w:color w:val="B39F96"/>
        </w:rPr>
        <w:t>图</w:t>
      </w:r>
      <w:r>
        <w:rPr>
          <w:color w:val="AF9A8D"/>
        </w:rPr>
        <w:t>示</w:t>
      </w:r>
      <w:r>
        <w:rPr>
          <w:color w:val="AB9584"/>
        </w:rPr>
        <w:t>例</w:t>
      </w:r>
      <w:r>
        <w:rPr>
          <w:color w:val="AA9689"/>
        </w:rPr>
        <w:t>图</w:t>
      </w:r>
      <w:r>
        <w:rPr>
          <w:color w:val="B6AAAA"/>
        </w:rPr>
        <w:t>示</w:t>
      </w:r>
      <w:r>
        <w:rPr>
          <w:color w:val="B7ABAC"/>
        </w:rPr>
        <w:t>例</w:t>
      </w:r>
      <w:r>
        <w:rPr>
          <w:color w:val="BAAEAC"/>
        </w:rPr>
        <w:t>图</w:t>
      </w:r>
      <w:r>
        <w:rPr>
          <w:color w:val="C0B5B0"/>
        </w:rPr>
        <w:t>示</w:t>
      </w:r>
      <w:r>
        <w:rPr>
          <w:color w:val="C7BCB6"/>
        </w:rPr>
        <w:t>例</w:t>
      </w:r>
      <w:r>
        <w:rPr>
          <w:color w:val="CEC3BD"/>
        </w:rPr>
        <w:t>图</w:t>
      </w:r>
      <w:r>
        <w:rPr>
          <w:color w:val="D3C8C3"/>
        </w:rPr>
        <w:t>示</w:t>
      </w:r>
      <w:r>
        <w:rPr>
          <w:color w:val="D6CAC7"/>
        </w:rPr>
        <w:t>例</w:t>
      </w:r>
      <w:r>
        <w:rPr>
          <w:color w:val="D7CDC9"/>
        </w:rPr>
        <w:t>图</w:t>
      </w:r>
      <w:r>
        <w:rPr>
          <w:color w:val="D7D1CD"/>
        </w:rPr>
        <w:t>示</w:t>
      </w:r>
      <w:r>
        <w:rPr>
          <w:color w:val="D8D2CE"/>
        </w:rPr>
        <w:t>例</w:t>
      </w:r>
      <w:r>
        <w:rPr>
          <w:color w:val="D8D3CF"/>
        </w:rPr>
        <w:t>图</w:t>
      </w:r>
      <w:r>
        <w:rPr>
          <w:color w:val="D7D2CD"/>
        </w:rPr>
        <w:t>示</w:t>
      </w:r>
      <w:r>
        <w:rPr>
          <w:color w:val="D5CFCA"/>
        </w:rPr>
        <w:t>例</w:t>
      </w:r>
      <w:r>
        <w:rPr>
          <w:color w:val="D4CDC9"/>
        </w:rPr>
        <w:t>图</w:t>
      </w:r>
      <w:r>
        <w:rPr>
          <w:color w:val="CFCAC5"/>
        </w:rPr>
        <w:t>示</w:t>
      </w:r>
      <w:r>
        <w:rPr>
          <w:color w:val="C9C3BD"/>
        </w:rPr>
        <w:t>例</w:t>
      </w:r>
      <w:r>
        <w:rPr>
          <w:color w:val="C1ACA3"/>
        </w:rPr>
        <w:t>图</w:t>
      </w:r>
      <w:r>
        <w:rPr>
          <w:color w:val="CAB6AD"/>
        </w:rPr>
        <w:t>示</w:t>
      </w:r>
      <w:r>
        <w:rPr>
          <w:color w:val="D3C7BF"/>
        </w:rPr>
        <w:t>例</w:t>
      </w:r>
      <w:r>
        <w:rPr>
          <w:color w:val="D9D1CB"/>
        </w:rPr>
        <w:t>图</w:t>
      </w:r>
      <w:r>
        <w:rPr>
          <w:color w:val="DCD7D3"/>
        </w:rPr>
        <w:t>示</w:t>
      </w:r>
      <w:r>
        <w:rPr>
          <w:color w:val="E2DDDC"/>
        </w:rPr>
        <w:t>例</w:t>
      </w:r>
      <w:r>
        <w:rPr>
          <w:color w:val="E2DDDC"/>
        </w:rPr>
        <w:t>图</w:t>
      </w:r>
      <w:r>
        <w:rPr>
          <w:color w:val="DED9D8"/>
        </w:rPr>
        <w:t>示</w:t>
      </w:r>
      <w:r>
        <w:rPr>
          <w:color w:val="DAD5D2"/>
        </w:rPr>
        <w:t>例</w:t>
      </w:r>
      <w:r>
        <w:rPr>
          <w:color w:val="D5CFCB"/>
        </w:rPr>
        <w:t>图</w:t>
      </w:r>
      <w:r>
        <w:rPr>
          <w:color w:val="CAC4BF"/>
        </w:rPr>
        <w:t>示</w:t>
      </w:r>
      <w:r>
        <w:rPr>
          <w:color w:val="C1B9B5"/>
        </w:rPr>
        <w:t>例</w:t>
      </w:r>
      <w:r>
        <w:rPr>
          <w:color w:val="C1B6B3"/>
        </w:rPr>
        <w:t>图</w:t>
      </w:r>
      <w:r>
        <w:rPr>
          <w:color w:val="C2B7B3"/>
        </w:rPr>
        <w:t>示</w:t>
      </w:r>
      <w:r>
        <w:rPr>
          <w:color w:val="C0B9B5"/>
        </w:rPr>
        <w:t>例</w:t>
      </w:r>
      <w:r>
        <w:rPr>
          <w:color w:val="E2EAF2"/>
        </w:rPr>
        <w:t>图</w:t>
      </w:r>
      <w:r>
        <w:rPr>
          <w:color w:val="DBE7F0"/>
        </w:rPr>
        <w:t>示</w:t>
      </w:r>
      <w:r>
        <w:rPr>
          <w:color w:val="CED9DE"/>
        </w:rPr>
        <w:t>例</w:t>
      </w:r>
      <w:r>
        <w:rPr>
          <w:color w:val="CCCFCD"/>
        </w:rPr>
        <w:t>图</w:t>
      </w:r>
      <w:r>
        <w:rPr>
          <w:color w:val="D1D4D2"/>
        </w:rPr>
        <w:t>示</w:t>
      </w:r>
      <w:r>
        <w:rPr>
          <w:color w:val="CED1CF"/>
        </w:rPr>
        <w:t>例</w:t>
      </w:r>
      <w:r>
        <w:rPr>
          <w:color w:val="D1D4D2"/>
        </w:rPr>
        <w:t>图</w:t>
      </w:r>
      <w:r>
        <w:rPr>
          <w:color w:val="D4D7D5"/>
        </w:rPr>
        <w:t>示</w:t>
      </w:r>
      <w:r>
        <w:rPr>
          <w:color w:val="D1D4D2"/>
        </w:rPr>
        <w:t>例</w:t>
      </w:r>
      <w:r>
        <w:rPr>
          <w:color w:val="D3D6D4"/>
        </w:rPr>
        <w:t>图</w:t>
      </w:r>
      <w:r>
        <w:rPr>
          <w:color w:val="D5D8D6"/>
        </w:rPr>
        <w:t>示</w:t>
      </w:r>
      <w:r>
        <w:rPr>
          <w:color w:val="D3D6D4"/>
        </w:rPr>
        <w:t>例</w:t>
      </w:r>
      <w:r>
        <w:rPr>
          <w:color w:val="D1D4D2"/>
        </w:rPr>
        <w:t>图</w:t>
      </w:r>
      <w:r>
        <w:rPr>
          <w:color w:val="D4D7D5"/>
        </w:rPr>
        <w:t>示</w:t>
      </w:r>
      <w:r>
        <w:rPr>
          <w:color w:val="D4D7D5"/>
        </w:rPr>
        <w:t>例</w:t>
      </w:r>
      <w:r>
        <w:rPr>
          <w:color w:val="D2D5D3"/>
        </w:rPr>
        <w:t>图</w:t>
      </w:r>
      <w:r>
        <w:rPr>
          <w:color w:val="D4D7D5"/>
        </w:rPr>
        <w:t>示</w:t>
      </w:r>
      <w:r>
        <w:rPr>
          <w:color w:val="D6D9D7"/>
        </w:rPr>
        <w:t>例</w:t>
      </w:r>
      <w:r>
        <w:rPr>
          <w:color w:val="D3D6D4"/>
        </w:rPr>
        <w:t>图</w:t>
      </w:r>
      <w:r>
        <w:rPr>
          <w:color w:val="D3D6D4"/>
        </w:rPr>
        <w:t>示</w:t>
      </w:r>
      <w:r>
        <w:rPr>
          <w:color w:val="D6D9D7"/>
        </w:rPr>
        <w:t>例</w:t>
      </w:r>
      <w:r>
        <w:rPr>
          <w:color w:val="D5D8D6"/>
        </w:rPr>
        <w:t>图</w:t>
      </w:r>
      <w:r>
        <w:rPr>
          <w:color w:val="D2D5D3"/>
        </w:rPr>
        <w:t>示</w:t>
      </w:r>
      <w:r>
        <w:rPr>
          <w:color w:val="D6D9D7"/>
        </w:rPr>
        <w:t>例</w:t>
      </w:r>
      <w:r>
        <w:rPr>
          <w:color w:val="D7DAD8"/>
        </w:rPr>
        <w:t>图</w:t>
      </w:r>
    </w:p>
    <w:p>
      <w:r/>
      <w:r>
        <w:rPr>
          <w:color w:val="E0E7F6"/>
        </w:rPr>
        <w:t>示</w:t>
      </w:r>
      <w:r>
        <w:rPr>
          <w:color w:val="E1E8F7"/>
        </w:rPr>
        <w:t>例</w:t>
      </w:r>
      <w:r>
        <w:rPr>
          <w:color w:val="E1E8F7"/>
        </w:rPr>
        <w:t>图</w:t>
      </w:r>
      <w:r>
        <w:rPr>
          <w:color w:val="E1E8F7"/>
        </w:rPr>
        <w:t>示</w:t>
      </w:r>
      <w:r>
        <w:rPr>
          <w:color w:val="E1E8F7"/>
        </w:rPr>
        <w:t>例</w:t>
      </w:r>
      <w:r>
        <w:rPr>
          <w:color w:val="E1E8F7"/>
        </w:rPr>
        <w:t>图</w:t>
      </w:r>
      <w:r>
        <w:rPr>
          <w:color w:val="E0E7F6"/>
        </w:rPr>
        <w:t>示</w:t>
      </w:r>
      <w:r>
        <w:rPr>
          <w:color w:val="E0E7F6"/>
        </w:rPr>
        <w:t>例</w:t>
      </w:r>
      <w:r>
        <w:rPr>
          <w:color w:val="E0E7F6"/>
        </w:rPr>
        <w:t>图</w:t>
      </w:r>
      <w:r>
        <w:rPr>
          <w:color w:val="E0E7F6"/>
        </w:rPr>
        <w:t>示</w:t>
      </w:r>
      <w:r>
        <w:rPr>
          <w:color w:val="E0E7F6"/>
        </w:rPr>
        <w:t>例</w:t>
      </w:r>
      <w:r>
        <w:rPr>
          <w:color w:val="E0E7F6"/>
        </w:rPr>
        <w:t>图</w:t>
      </w:r>
      <w:r>
        <w:rPr>
          <w:color w:val="DFE6F5"/>
        </w:rPr>
        <w:t>示</w:t>
      </w:r>
      <w:r>
        <w:rPr>
          <w:color w:val="DFE6F5"/>
        </w:rPr>
        <w:t>例</w:t>
      </w:r>
      <w:r>
        <w:rPr>
          <w:color w:val="DFE6F5"/>
        </w:rPr>
        <w:t>图</w:t>
      </w:r>
      <w:r>
        <w:rPr>
          <w:color w:val="DFE6F5"/>
        </w:rPr>
        <w:t>示</w:t>
      </w:r>
      <w:r>
        <w:rPr>
          <w:color w:val="DEE5F4"/>
        </w:rPr>
        <w:t>例</w:t>
      </w:r>
      <w:r>
        <w:rPr>
          <w:color w:val="DEE5F4"/>
        </w:rPr>
        <w:t>图</w:t>
      </w:r>
      <w:r>
        <w:rPr>
          <w:color w:val="DDE5F4"/>
        </w:rPr>
        <w:t>示</w:t>
      </w:r>
      <w:r>
        <w:rPr>
          <w:color w:val="DDE4F3"/>
        </w:rPr>
        <w:t>例</w:t>
      </w:r>
      <w:r>
        <w:rPr>
          <w:color w:val="DAE3F4"/>
        </w:rPr>
        <w:t>图</w:t>
      </w:r>
      <w:r>
        <w:rPr>
          <w:color w:val="D7DFF3"/>
        </w:rPr>
        <w:t>示</w:t>
      </w:r>
      <w:r>
        <w:rPr>
          <w:color w:val="D4DDF0"/>
        </w:rPr>
        <w:t>例</w:t>
      </w:r>
      <w:r>
        <w:rPr>
          <w:color w:val="D0DBEE"/>
        </w:rPr>
        <w:t>图</w:t>
      </w:r>
      <w:r>
        <w:rPr>
          <w:color w:val="CBDAEC"/>
        </w:rPr>
        <w:t>示</w:t>
      </w:r>
      <w:r>
        <w:rPr>
          <w:color w:val="C8D5EB"/>
        </w:rPr>
        <w:t>例</w:t>
      </w:r>
      <w:r>
        <w:rPr>
          <w:color w:val="C4D1E7"/>
        </w:rPr>
        <w:t>图</w:t>
      </w:r>
      <w:r>
        <w:rPr>
          <w:color w:val="B4C8E0"/>
        </w:rPr>
        <w:t>示</w:t>
      </w:r>
      <w:r>
        <w:rPr>
          <w:color w:val="B3C7DF"/>
        </w:rPr>
        <w:t>例</w:t>
      </w:r>
      <w:r>
        <w:rPr>
          <w:color w:val="A6B9D6"/>
        </w:rPr>
        <w:t>图</w:t>
      </w:r>
      <w:r>
        <w:rPr>
          <w:color w:val="A1B2C7"/>
        </w:rPr>
        <w:t>示</w:t>
      </w:r>
      <w:r>
        <w:rPr>
          <w:color w:val="868886"/>
        </w:rPr>
        <w:t>例</w:t>
      </w:r>
      <w:r>
        <w:rPr>
          <w:color w:val="807E7B"/>
        </w:rPr>
        <w:t>图</w:t>
      </w:r>
      <w:r>
        <w:rPr>
          <w:color w:val="909CA1"/>
        </w:rPr>
        <w:t>示</w:t>
      </w:r>
      <w:r>
        <w:rPr>
          <w:color w:val="BDD1E0"/>
        </w:rPr>
        <w:t>例</w:t>
      </w:r>
      <w:r>
        <w:rPr>
          <w:color w:val="D0E1EB"/>
        </w:rPr>
        <w:t>图</w:t>
      </w:r>
      <w:r>
        <w:rPr>
          <w:color w:val="BECCD2"/>
        </w:rPr>
        <w:t>示</w:t>
      </w:r>
      <w:r>
        <w:rPr>
          <w:color w:val="B0A69F"/>
        </w:rPr>
        <w:t>例</w:t>
      </w:r>
      <w:r>
        <w:rPr>
          <w:color w:val="BEB3B0"/>
        </w:rPr>
        <w:t>图</w:t>
      </w:r>
      <w:r>
        <w:rPr>
          <w:color w:val="BEB3B0"/>
        </w:rPr>
        <w:t>示</w:t>
      </w:r>
      <w:r>
        <w:rPr>
          <w:color w:val="BDB1AF"/>
        </w:rPr>
        <w:t>例</w:t>
      </w:r>
      <w:r>
        <w:rPr>
          <w:color w:val="BBAFAD"/>
        </w:rPr>
        <w:t>图</w:t>
      </w:r>
      <w:r>
        <w:rPr>
          <w:color w:val="BAAEAC"/>
        </w:rPr>
        <w:t>示</w:t>
      </w:r>
      <w:r>
        <w:rPr>
          <w:color w:val="B9ACAA"/>
        </w:rPr>
        <w:t>例</w:t>
      </w:r>
      <w:r>
        <w:rPr>
          <w:color w:val="B8AAA6"/>
        </w:rPr>
        <w:t>图</w:t>
      </w:r>
      <w:r>
        <w:rPr>
          <w:color w:val="B7A8A1"/>
        </w:rPr>
        <w:t>示</w:t>
      </w:r>
      <w:r>
        <w:rPr>
          <w:color w:val="B6A59B"/>
        </w:rPr>
        <w:t>例</w:t>
      </w:r>
      <w:r>
        <w:rPr>
          <w:color w:val="B3A196"/>
        </w:rPr>
        <w:t>图</w:t>
      </w:r>
      <w:r>
        <w:rPr>
          <w:color w:val="AF9A8D"/>
        </w:rPr>
        <w:t>示</w:t>
      </w:r>
      <w:r>
        <w:rPr>
          <w:color w:val="AB9685"/>
        </w:rPr>
        <w:t>例</w:t>
      </w:r>
      <w:r>
        <w:rPr>
          <w:color w:val="A99486"/>
        </w:rPr>
        <w:t>图</w:t>
      </w:r>
      <w:r>
        <w:rPr>
          <w:color w:val="B6AAA7"/>
        </w:rPr>
        <w:t>示</w:t>
      </w:r>
      <w:r>
        <w:rPr>
          <w:color w:val="B7A9AB"/>
        </w:rPr>
        <w:t>例</w:t>
      </w:r>
      <w:r>
        <w:rPr>
          <w:color w:val="B9ACAB"/>
        </w:rPr>
        <w:t>图</w:t>
      </w:r>
      <w:r>
        <w:rPr>
          <w:color w:val="BEB0AD"/>
        </w:rPr>
        <w:t>示</w:t>
      </w:r>
      <w:r>
        <w:rPr>
          <w:color w:val="C5B8B3"/>
        </w:rPr>
        <w:t>例</w:t>
      </w:r>
      <w:r>
        <w:rPr>
          <w:color w:val="CCC1BB"/>
        </w:rPr>
        <w:t>图</w:t>
      </w:r>
      <w:r>
        <w:rPr>
          <w:color w:val="D3C8C3"/>
        </w:rPr>
        <w:t>示</w:t>
      </w:r>
      <w:r>
        <w:rPr>
          <w:color w:val="D6CBC8"/>
        </w:rPr>
        <w:t>例</w:t>
      </w:r>
      <w:r>
        <w:rPr>
          <w:color w:val="D6CECB"/>
        </w:rPr>
        <w:t>图</w:t>
      </w:r>
      <w:r>
        <w:rPr>
          <w:color w:val="D8D2CE"/>
        </w:rPr>
        <w:t>示</w:t>
      </w:r>
      <w:r>
        <w:rPr>
          <w:color w:val="D8D3CF"/>
        </w:rPr>
        <w:t>例</w:t>
      </w:r>
      <w:r>
        <w:rPr>
          <w:color w:val="D8D3CF"/>
        </w:rPr>
        <w:t>图</w:t>
      </w:r>
      <w:r>
        <w:rPr>
          <w:color w:val="D7D2CD"/>
        </w:rPr>
        <w:t>示</w:t>
      </w:r>
      <w:r>
        <w:rPr>
          <w:color w:val="D6CFCB"/>
        </w:rPr>
        <w:t>例</w:t>
      </w:r>
      <w:r>
        <w:rPr>
          <w:color w:val="D4CDC9"/>
        </w:rPr>
        <w:t>图</w:t>
      </w:r>
      <w:r>
        <w:rPr>
          <w:color w:val="D0CAC5"/>
        </w:rPr>
        <w:t>示</w:t>
      </w:r>
      <w:r>
        <w:rPr>
          <w:color w:val="CCC2BE"/>
        </w:rPr>
        <w:t>例</w:t>
      </w:r>
      <w:r>
        <w:rPr>
          <w:color w:val="C3B1A8"/>
        </w:rPr>
        <w:t>图</w:t>
      </w:r>
      <w:r>
        <w:rPr>
          <w:color w:val="C8B4AC"/>
        </w:rPr>
        <w:t>示</w:t>
      </w:r>
      <w:r>
        <w:rPr>
          <w:color w:val="D3C8C1"/>
        </w:rPr>
        <w:t>例</w:t>
      </w:r>
      <w:r>
        <w:rPr>
          <w:color w:val="D9D0CB"/>
        </w:rPr>
        <w:t>图</w:t>
      </w:r>
      <w:r>
        <w:rPr>
          <w:color w:val="DDD7D3"/>
        </w:rPr>
        <w:t>示</w:t>
      </w:r>
      <w:r>
        <w:rPr>
          <w:color w:val="E2DCDC"/>
        </w:rPr>
        <w:t>例</w:t>
      </w:r>
      <w:r>
        <w:rPr>
          <w:color w:val="E2DDDC"/>
        </w:rPr>
        <w:t>图</w:t>
      </w:r>
      <w:r>
        <w:rPr>
          <w:color w:val="DEDAD8"/>
        </w:rPr>
        <w:t>示</w:t>
      </w:r>
      <w:r>
        <w:rPr>
          <w:color w:val="D9D6D3"/>
        </w:rPr>
        <w:t>例</w:t>
      </w:r>
      <w:r>
        <w:rPr>
          <w:color w:val="D4CDCA"/>
        </w:rPr>
        <w:t>图</w:t>
      </w:r>
      <w:r>
        <w:rPr>
          <w:color w:val="CAC2BE"/>
        </w:rPr>
        <w:t>示</w:t>
      </w:r>
      <w:r>
        <w:rPr>
          <w:color w:val="C1B9B3"/>
        </w:rPr>
        <w:t>例</w:t>
      </w:r>
      <w:r>
        <w:rPr>
          <w:color w:val="C1B8B2"/>
        </w:rPr>
        <w:t>图</w:t>
      </w:r>
      <w:r>
        <w:rPr>
          <w:color w:val="C3B8B1"/>
        </w:rPr>
        <w:t>示</w:t>
      </w:r>
      <w:r>
        <w:rPr>
          <w:color w:val="BEB9B6"/>
        </w:rPr>
        <w:t>例</w:t>
      </w:r>
      <w:r>
        <w:rPr>
          <w:color w:val="D7E4ED"/>
        </w:rPr>
        <w:t>图</w:t>
      </w:r>
      <w:r>
        <w:rPr>
          <w:color w:val="D0E0EA"/>
        </w:rPr>
        <w:t>示</w:t>
      </w:r>
      <w:r>
        <w:rPr>
          <w:color w:val="CFDCE4"/>
        </w:rPr>
        <w:t>例</w:t>
      </w:r>
      <w:r>
        <w:rPr>
          <w:color w:val="CED0D0"/>
        </w:rPr>
        <w:t>图</w:t>
      </w:r>
      <w:r>
        <w:rPr>
          <w:color w:val="D1D4D2"/>
        </w:rPr>
        <w:t>示</w:t>
      </w:r>
      <w:r>
        <w:rPr>
          <w:color w:val="CED1CF"/>
        </w:rPr>
        <w:t>例</w:t>
      </w:r>
      <w:r>
        <w:rPr>
          <w:color w:val="D2D5D3"/>
        </w:rPr>
        <w:t>图</w:t>
      </w:r>
      <w:r>
        <w:rPr>
          <w:color w:val="D4D7D5"/>
        </w:rPr>
        <w:t>示</w:t>
      </w:r>
      <w:r>
        <w:rPr>
          <w:color w:val="D1D4D2"/>
        </w:rPr>
        <w:t>例</w:t>
      </w:r>
      <w:r>
        <w:rPr>
          <w:color w:val="D3D6D4"/>
        </w:rPr>
        <w:t>图</w:t>
      </w:r>
      <w:r>
        <w:rPr>
          <w:color w:val="D5D8D6"/>
        </w:rPr>
        <w:t>示</w:t>
      </w:r>
      <w:r>
        <w:rPr>
          <w:color w:val="D3D6D4"/>
        </w:rPr>
        <w:t>例</w:t>
      </w:r>
      <w:r>
        <w:rPr>
          <w:color w:val="D1D4D2"/>
        </w:rPr>
        <w:t>图</w:t>
      </w:r>
      <w:r>
        <w:rPr>
          <w:color w:val="D4D7D5"/>
        </w:rPr>
        <w:t>示</w:t>
      </w:r>
      <w:r>
        <w:rPr>
          <w:color w:val="D4D7D5"/>
        </w:rPr>
        <w:t>例</w:t>
      </w:r>
      <w:r>
        <w:rPr>
          <w:color w:val="D0D3D1"/>
        </w:rPr>
        <w:t>图</w:t>
      </w:r>
      <w:r>
        <w:rPr>
          <w:color w:val="D4D7D5"/>
        </w:rPr>
        <w:t>示</w:t>
      </w:r>
      <w:r>
        <w:rPr>
          <w:color w:val="D6D9D7"/>
        </w:rPr>
        <w:t>例</w:t>
      </w:r>
      <w:r>
        <w:rPr>
          <w:color w:val="D3D6D4"/>
        </w:rPr>
        <w:t>图</w:t>
      </w:r>
      <w:r>
        <w:rPr>
          <w:color w:val="D4D7D5"/>
        </w:rPr>
        <w:t>示</w:t>
      </w:r>
      <w:r>
        <w:rPr>
          <w:color w:val="D6D9D7"/>
        </w:rPr>
        <w:t>例</w:t>
      </w:r>
      <w:r>
        <w:rPr>
          <w:color w:val="D5D8D6"/>
        </w:rPr>
        <w:t>图</w:t>
      </w:r>
      <w:r>
        <w:rPr>
          <w:color w:val="D3D6D4"/>
        </w:rPr>
        <w:t>示</w:t>
      </w:r>
      <w:r>
        <w:rPr>
          <w:color w:val="D6D9D7"/>
        </w:rPr>
        <w:t>例</w:t>
      </w:r>
      <w:r>
        <w:rPr>
          <w:color w:val="D7DAD8"/>
        </w:rPr>
        <w:t>图</w:t>
      </w:r>
    </w:p>
    <w:p>
      <w:r/>
      <w:r>
        <w:rPr>
          <w:color w:val="E0E7F6"/>
        </w:rPr>
        <w:t>示</w:t>
      </w:r>
      <w:r>
        <w:rPr>
          <w:color w:val="E1E8F7"/>
        </w:rPr>
        <w:t>例</w:t>
      </w:r>
      <w:r>
        <w:rPr>
          <w:color w:val="E1E8F7"/>
        </w:rPr>
        <w:t>图</w:t>
      </w:r>
      <w:r>
        <w:rPr>
          <w:color w:val="E0E7F6"/>
        </w:rPr>
        <w:t>示</w:t>
      </w:r>
      <w:r>
        <w:rPr>
          <w:color w:val="E0E7F6"/>
        </w:rPr>
        <w:t>例</w:t>
      </w:r>
      <w:r>
        <w:rPr>
          <w:color w:val="E1E8F7"/>
        </w:rPr>
        <w:t>图</w:t>
      </w:r>
      <w:r>
        <w:rPr>
          <w:color w:val="E1E8F7"/>
        </w:rPr>
        <w:t>示</w:t>
      </w:r>
      <w:r>
        <w:rPr>
          <w:color w:val="E0E7F6"/>
        </w:rPr>
        <w:t>例</w:t>
      </w:r>
      <w:r>
        <w:rPr>
          <w:color w:val="E0E7F6"/>
        </w:rPr>
        <w:t>图</w:t>
      </w:r>
      <w:r>
        <w:rPr>
          <w:color w:val="E0E7F6"/>
        </w:rPr>
        <w:t>示</w:t>
      </w:r>
      <w:r>
        <w:rPr>
          <w:color w:val="E0E7F6"/>
        </w:rPr>
        <w:t>例</w:t>
      </w:r>
      <w:r>
        <w:rPr>
          <w:color w:val="E0E7F6"/>
        </w:rPr>
        <w:t>图</w:t>
      </w:r>
      <w:r>
        <w:rPr>
          <w:color w:val="E0E7F6"/>
        </w:rPr>
        <w:t>示</w:t>
      </w:r>
      <w:r>
        <w:rPr>
          <w:color w:val="DFE6F5"/>
        </w:rPr>
        <w:t>例</w:t>
      </w:r>
      <w:r>
        <w:rPr>
          <w:color w:val="DFE6F5"/>
        </w:rPr>
        <w:t>图</w:t>
      </w:r>
      <w:r>
        <w:rPr>
          <w:color w:val="DFE6F5"/>
        </w:rPr>
        <w:t>示</w:t>
      </w:r>
      <w:r>
        <w:rPr>
          <w:color w:val="DEE5F4"/>
        </w:rPr>
        <w:t>例</w:t>
      </w:r>
      <w:r>
        <w:rPr>
          <w:color w:val="DEE5F4"/>
        </w:rPr>
        <w:t>图</w:t>
      </w:r>
      <w:r>
        <w:rPr>
          <w:color w:val="DDE5F4"/>
        </w:rPr>
        <w:t>示</w:t>
      </w:r>
      <w:r>
        <w:rPr>
          <w:color w:val="DDE5F3"/>
        </w:rPr>
        <w:t>例</w:t>
      </w:r>
      <w:r>
        <w:rPr>
          <w:color w:val="DBE3F3"/>
        </w:rPr>
        <w:t>图</w:t>
      </w:r>
      <w:r>
        <w:rPr>
          <w:color w:val="D7E0F2"/>
        </w:rPr>
        <w:t>示</w:t>
      </w:r>
      <w:r>
        <w:rPr>
          <w:color w:val="D4DCF0"/>
        </w:rPr>
        <w:t>例</w:t>
      </w:r>
      <w:r>
        <w:rPr>
          <w:color w:val="D0DCED"/>
        </w:rPr>
        <w:t>图</w:t>
      </w:r>
      <w:r>
        <w:rPr>
          <w:color w:val="CBDAEC"/>
        </w:rPr>
        <w:t>示</w:t>
      </w:r>
      <w:r>
        <w:rPr>
          <w:color w:val="C9D5EB"/>
        </w:rPr>
        <w:t>例</w:t>
      </w:r>
      <w:r>
        <w:rPr>
          <w:color w:val="C4D1E8"/>
        </w:rPr>
        <w:t>图</w:t>
      </w:r>
      <w:r>
        <w:rPr>
          <w:color w:val="B3C6E0"/>
        </w:rPr>
        <w:t>示</w:t>
      </w:r>
      <w:r>
        <w:rPr>
          <w:color w:val="B6C9E0"/>
        </w:rPr>
        <w:t>例</w:t>
      </w:r>
      <w:r>
        <w:rPr>
          <w:color w:val="A6B9D4"/>
        </w:rPr>
        <w:t>图</w:t>
      </w:r>
      <w:r>
        <w:rPr>
          <w:color w:val="A6B9D3"/>
        </w:rPr>
        <w:t>示</w:t>
      </w:r>
      <w:r>
        <w:rPr>
          <w:color w:val="888B8E"/>
        </w:rPr>
        <w:t>例</w:t>
      </w:r>
      <w:r>
        <w:rPr>
          <w:color w:val="7D7B78"/>
        </w:rPr>
        <w:t>图</w:t>
      </w:r>
      <w:r>
        <w:rPr>
          <w:color w:val="9EACB5"/>
        </w:rPr>
        <w:t>示</w:t>
      </w:r>
      <w:r>
        <w:rPr>
          <w:color w:val="BED1E0"/>
        </w:rPr>
        <w:t>例</w:t>
      </w:r>
      <w:r>
        <w:rPr>
          <w:color w:val="C8DAE5"/>
        </w:rPr>
        <w:t>图</w:t>
      </w:r>
      <w:r>
        <w:rPr>
          <w:color w:val="BEC6CE"/>
        </w:rPr>
        <w:t>示</w:t>
      </w:r>
      <w:r>
        <w:rPr>
          <w:color w:val="B6ABA4"/>
        </w:rPr>
        <w:t>例</w:t>
      </w:r>
      <w:r>
        <w:rPr>
          <w:color w:val="BEB2AF"/>
        </w:rPr>
        <w:t>图</w:t>
      </w:r>
      <w:r>
        <w:rPr>
          <w:color w:val="BEB2B0"/>
        </w:rPr>
        <w:t>示</w:t>
      </w:r>
      <w:r>
        <w:rPr>
          <w:color w:val="BCB1B0"/>
        </w:rPr>
        <w:t>例</w:t>
      </w:r>
      <w:r>
        <w:rPr>
          <w:color w:val="BAAEAC"/>
        </w:rPr>
        <w:t>图</w:t>
      </w:r>
      <w:r>
        <w:rPr>
          <w:color w:val="BAAEAC"/>
        </w:rPr>
        <w:t>示</w:t>
      </w:r>
      <w:r>
        <w:rPr>
          <w:color w:val="B9ACAA"/>
        </w:rPr>
        <w:t>例</w:t>
      </w:r>
      <w:r>
        <w:rPr>
          <w:color w:val="B8AAA6"/>
        </w:rPr>
        <w:t>图</w:t>
      </w:r>
      <w:r>
        <w:rPr>
          <w:color w:val="B8A8A1"/>
        </w:rPr>
        <w:t>示</w:t>
      </w:r>
      <w:r>
        <w:rPr>
          <w:color w:val="B6A59B"/>
        </w:rPr>
        <w:t>例</w:t>
      </w:r>
      <w:r>
        <w:rPr>
          <w:color w:val="B3A196"/>
        </w:rPr>
        <w:t>图</w:t>
      </w:r>
      <w:r>
        <w:rPr>
          <w:color w:val="AF9A8E"/>
        </w:rPr>
        <w:t>示</w:t>
      </w:r>
      <w:r>
        <w:rPr>
          <w:color w:val="AB9687"/>
        </w:rPr>
        <w:t>例</w:t>
      </w:r>
      <w:r>
        <w:rPr>
          <w:color w:val="A99282"/>
        </w:rPr>
        <w:t>图</w:t>
      </w:r>
      <w:r>
        <w:rPr>
          <w:color w:val="B4A6A3"/>
        </w:rPr>
        <w:t>示</w:t>
      </w:r>
      <w:r>
        <w:rPr>
          <w:color w:val="B8A9A9"/>
        </w:rPr>
        <w:t>例</w:t>
      </w:r>
      <w:r>
        <w:rPr>
          <w:color w:val="B8ACAA"/>
        </w:rPr>
        <w:t>图</w:t>
      </w:r>
      <w:r>
        <w:rPr>
          <w:color w:val="BCAEAB"/>
        </w:rPr>
        <w:t>示</w:t>
      </w:r>
      <w:r>
        <w:rPr>
          <w:color w:val="C3B3AF"/>
        </w:rPr>
        <w:t>例</w:t>
      </w:r>
      <w:r>
        <w:rPr>
          <w:color w:val="C9BEB8"/>
        </w:rPr>
        <w:t>图</w:t>
      </w:r>
      <w:r>
        <w:rPr>
          <w:color w:val="D2C8C2"/>
        </w:rPr>
        <w:t>示</w:t>
      </w:r>
      <w:r>
        <w:rPr>
          <w:color w:val="D5CCC7"/>
        </w:rPr>
        <w:t>例</w:t>
      </w:r>
      <w:r>
        <w:rPr>
          <w:color w:val="D6CFCB"/>
        </w:rPr>
        <w:t>图</w:t>
      </w:r>
      <w:r>
        <w:rPr>
          <w:color w:val="D8D3CF"/>
        </w:rPr>
        <w:t>示</w:t>
      </w:r>
      <w:r>
        <w:rPr>
          <w:color w:val="D9D5D1"/>
        </w:rPr>
        <w:t>例</w:t>
      </w:r>
      <w:r>
        <w:rPr>
          <w:color w:val="D8D3CF"/>
        </w:rPr>
        <w:t>图</w:t>
      </w:r>
      <w:r>
        <w:rPr>
          <w:color w:val="D8D2CD"/>
        </w:rPr>
        <w:t>示</w:t>
      </w:r>
      <w:r>
        <w:rPr>
          <w:color w:val="D6CFCB"/>
        </w:rPr>
        <w:t>例</w:t>
      </w:r>
      <w:r>
        <w:rPr>
          <w:color w:val="D4CDC9"/>
        </w:rPr>
        <w:t>图</w:t>
      </w:r>
      <w:r>
        <w:rPr>
          <w:color w:val="D1CBC6"/>
        </w:rPr>
        <w:t>示</w:t>
      </w:r>
      <w:r>
        <w:rPr>
          <w:color w:val="CEC4C0"/>
        </w:rPr>
        <w:t>例</w:t>
      </w:r>
      <w:r>
        <w:rPr>
          <w:color w:val="C4B6AF"/>
        </w:rPr>
        <w:t>图</w:t>
      </w:r>
      <w:r>
        <w:rPr>
          <w:color w:val="C8B4AC"/>
        </w:rPr>
        <w:t>示</w:t>
      </w:r>
      <w:r>
        <w:rPr>
          <w:color w:val="D3C7C1"/>
        </w:rPr>
        <w:t>例</w:t>
      </w:r>
      <w:r>
        <w:rPr>
          <w:color w:val="D9D0CB"/>
        </w:rPr>
        <w:t>图</w:t>
      </w:r>
      <w:r>
        <w:rPr>
          <w:color w:val="DDD7D4"/>
        </w:rPr>
        <w:t>示</w:t>
      </w:r>
      <w:r>
        <w:rPr>
          <w:color w:val="E2DDDC"/>
        </w:rPr>
        <w:t>例</w:t>
      </w:r>
      <w:r>
        <w:rPr>
          <w:color w:val="E2DDDC"/>
        </w:rPr>
        <w:t>图</w:t>
      </w:r>
      <w:r>
        <w:rPr>
          <w:color w:val="DCD9D4"/>
        </w:rPr>
        <w:t>示</w:t>
      </w:r>
      <w:r>
        <w:rPr>
          <w:color w:val="D8D5D2"/>
        </w:rPr>
        <w:t>例</w:t>
      </w:r>
      <w:r>
        <w:rPr>
          <w:color w:val="D3CDC9"/>
        </w:rPr>
        <w:t>图</w:t>
      </w:r>
      <w:r>
        <w:rPr>
          <w:color w:val="C9C0BD"/>
        </w:rPr>
        <w:t>示</w:t>
      </w:r>
      <w:r>
        <w:rPr>
          <w:color w:val="C1B8B2"/>
        </w:rPr>
        <w:t>例</w:t>
      </w:r>
      <w:r>
        <w:rPr>
          <w:color w:val="C1B8B1"/>
        </w:rPr>
        <w:t>图</w:t>
      </w:r>
      <w:r>
        <w:rPr>
          <w:color w:val="C1B6AF"/>
        </w:rPr>
        <w:t>示</w:t>
      </w:r>
      <w:r>
        <w:rPr>
          <w:color w:val="BFBBB9"/>
        </w:rPr>
        <w:t>例</w:t>
      </w:r>
      <w:r>
        <w:rPr>
          <w:color w:val="CFDEE9"/>
        </w:rPr>
        <w:t>图</w:t>
      </w:r>
      <w:r>
        <w:rPr>
          <w:color w:val="D2E0E9"/>
        </w:rPr>
        <w:t>示</w:t>
      </w:r>
      <w:r>
        <w:rPr>
          <w:color w:val="DAE5EE"/>
        </w:rPr>
        <w:t>例</w:t>
      </w:r>
      <w:r>
        <w:rPr>
          <w:color w:val="CED2D2"/>
        </w:rPr>
        <w:t>图</w:t>
      </w:r>
      <w:r>
        <w:rPr>
          <w:color w:val="D1D4D2"/>
        </w:rPr>
        <w:t>示</w:t>
      </w:r>
      <w:r>
        <w:rPr>
          <w:color w:val="CED1CF"/>
        </w:rPr>
        <w:t>例</w:t>
      </w:r>
      <w:r>
        <w:rPr>
          <w:color w:val="D3D6D4"/>
        </w:rPr>
        <w:t>图</w:t>
      </w:r>
      <w:r>
        <w:rPr>
          <w:color w:val="D4D7D5"/>
        </w:rPr>
        <w:t>示</w:t>
      </w:r>
      <w:r>
        <w:rPr>
          <w:color w:val="D0D3D1"/>
        </w:rPr>
        <w:t>例</w:t>
      </w:r>
      <w:r>
        <w:rPr>
          <w:color w:val="D3D6D4"/>
        </w:rPr>
        <w:t>图</w:t>
      </w:r>
      <w:r>
        <w:rPr>
          <w:color w:val="D4D7D5"/>
        </w:rPr>
        <w:t>示</w:t>
      </w:r>
      <w:r>
        <w:rPr>
          <w:color w:val="D3D6D4"/>
        </w:rPr>
        <w:t>例</w:t>
      </w:r>
      <w:r>
        <w:rPr>
          <w:color w:val="D2D5D3"/>
        </w:rPr>
        <w:t>图</w:t>
      </w:r>
      <w:r>
        <w:rPr>
          <w:color w:val="D4D7D5"/>
        </w:rPr>
        <w:t>示</w:t>
      </w:r>
      <w:r>
        <w:rPr>
          <w:color w:val="D4D7D5"/>
        </w:rPr>
        <w:t>例</w:t>
      </w:r>
      <w:r>
        <w:rPr>
          <w:color w:val="D1D4D2"/>
        </w:rPr>
        <w:t>图</w:t>
      </w:r>
      <w:r>
        <w:rPr>
          <w:color w:val="D6D9D7"/>
        </w:rPr>
        <w:t>示</w:t>
      </w:r>
      <w:r>
        <w:rPr>
          <w:color w:val="D6D9D7"/>
        </w:rPr>
        <w:t>例</w:t>
      </w:r>
      <w:r>
        <w:rPr>
          <w:color w:val="D2D5D3"/>
        </w:rPr>
        <w:t>图</w:t>
      </w:r>
      <w:r>
        <w:rPr>
          <w:color w:val="D4D7D5"/>
        </w:rPr>
        <w:t>示</w:t>
      </w:r>
      <w:r>
        <w:rPr>
          <w:color w:val="D6D9D7"/>
        </w:rPr>
        <w:t>例</w:t>
      </w:r>
      <w:r>
        <w:rPr>
          <w:color w:val="D4D7D5"/>
        </w:rPr>
        <w:t>图</w:t>
      </w:r>
      <w:r>
        <w:rPr>
          <w:color w:val="D3D6D4"/>
        </w:rPr>
        <w:t>示</w:t>
      </w:r>
      <w:r>
        <w:rPr>
          <w:color w:val="D7DAD8"/>
        </w:rPr>
        <w:t>例</w:t>
      </w:r>
      <w:r>
        <w:rPr>
          <w:color w:val="D6D9D6"/>
        </w:rPr>
        <w:t>图</w:t>
      </w:r>
    </w:p>
    <w:p>
      <w:r/>
      <w:r>
        <w:rPr>
          <w:color w:val="DFE6F5"/>
        </w:rPr>
        <w:t>示</w:t>
      </w:r>
      <w:r>
        <w:rPr>
          <w:color w:val="E0E7F6"/>
        </w:rPr>
        <w:t>例</w:t>
      </w:r>
      <w:r>
        <w:rPr>
          <w:color w:val="E0E7F6"/>
        </w:rPr>
        <w:t>图</w:t>
      </w:r>
      <w:r>
        <w:rPr>
          <w:color w:val="E1E8F7"/>
        </w:rPr>
        <w:t>示</w:t>
      </w:r>
      <w:r>
        <w:rPr>
          <w:color w:val="E0E7F6"/>
        </w:rPr>
        <w:t>例</w:t>
      </w:r>
      <w:r>
        <w:rPr>
          <w:color w:val="E1E8F7"/>
        </w:rPr>
        <w:t>图</w:t>
      </w:r>
      <w:r>
        <w:rPr>
          <w:color w:val="E1E8F7"/>
        </w:rPr>
        <w:t>示</w:t>
      </w:r>
      <w:r>
        <w:rPr>
          <w:color w:val="E0E7F6"/>
        </w:rPr>
        <w:t>例</w:t>
      </w:r>
      <w:r>
        <w:rPr>
          <w:color w:val="E0E7F6"/>
        </w:rPr>
        <w:t>图</w:t>
      </w:r>
      <w:r>
        <w:rPr>
          <w:color w:val="E0E7F6"/>
        </w:rPr>
        <w:t>示</w:t>
      </w:r>
      <w:r>
        <w:rPr>
          <w:color w:val="E0E7F6"/>
        </w:rPr>
        <w:t>例</w:t>
      </w:r>
      <w:r>
        <w:rPr>
          <w:color w:val="E0E7F6"/>
        </w:rPr>
        <w:t>图</w:t>
      </w:r>
      <w:r>
        <w:rPr>
          <w:color w:val="E0E7F6"/>
        </w:rPr>
        <w:t>示</w:t>
      </w:r>
      <w:r>
        <w:rPr>
          <w:color w:val="E0E7F6"/>
        </w:rPr>
        <w:t>例</w:t>
      </w:r>
      <w:r>
        <w:rPr>
          <w:color w:val="DFE6F5"/>
        </w:rPr>
        <w:t>图</w:t>
      </w:r>
      <w:r>
        <w:rPr>
          <w:color w:val="DFE6F5"/>
        </w:rPr>
        <w:t>示</w:t>
      </w:r>
      <w:r>
        <w:rPr>
          <w:color w:val="DEE5F4"/>
        </w:rPr>
        <w:t>例</w:t>
      </w:r>
      <w:r>
        <w:rPr>
          <w:color w:val="DEE5F4"/>
        </w:rPr>
        <w:t>图</w:t>
      </w:r>
      <w:r>
        <w:rPr>
          <w:color w:val="DDE5F4"/>
        </w:rPr>
        <w:t>示</w:t>
      </w:r>
      <w:r>
        <w:rPr>
          <w:color w:val="DBE4F3"/>
        </w:rPr>
        <w:t>例</w:t>
      </w:r>
      <w:r>
        <w:rPr>
          <w:color w:val="D8E2F2"/>
        </w:rPr>
        <w:t>图</w:t>
      </w:r>
      <w:r>
        <w:rPr>
          <w:color w:val="D6DEF2"/>
        </w:rPr>
        <w:t>示</w:t>
      </w:r>
      <w:r>
        <w:rPr>
          <w:color w:val="D4DCF0"/>
        </w:rPr>
        <w:t>例</w:t>
      </w:r>
      <w:r>
        <w:rPr>
          <w:color w:val="D1DCEE"/>
        </w:rPr>
        <w:t>图</w:t>
      </w:r>
      <w:r>
        <w:rPr>
          <w:color w:val="CCD9ED"/>
        </w:rPr>
        <w:t>示</w:t>
      </w:r>
      <w:r>
        <w:rPr>
          <w:color w:val="C9D6EB"/>
        </w:rPr>
        <w:t>例</w:t>
      </w:r>
      <w:r>
        <w:rPr>
          <w:color w:val="C3D0E7"/>
        </w:rPr>
        <w:t>图</w:t>
      </w:r>
      <w:r>
        <w:rPr>
          <w:color w:val="B3C7DF"/>
        </w:rPr>
        <w:t>示</w:t>
      </w:r>
      <w:r>
        <w:rPr>
          <w:color w:val="B6C8E0"/>
        </w:rPr>
        <w:t>例</w:t>
      </w:r>
      <w:r>
        <w:rPr>
          <w:color w:val="A8BDD5"/>
        </w:rPr>
        <w:t>图</w:t>
      </w:r>
      <w:r>
        <w:rPr>
          <w:color w:val="AABCD6"/>
        </w:rPr>
        <w:t>示</w:t>
      </w:r>
      <w:r>
        <w:rPr>
          <w:color w:val="899098"/>
        </w:rPr>
        <w:t>例</w:t>
      </w:r>
      <w:r>
        <w:rPr>
          <w:color w:val="777773"/>
        </w:rPr>
        <w:t>图</w:t>
      </w:r>
      <w:r>
        <w:rPr>
          <w:color w:val="A5B6C2"/>
        </w:rPr>
        <w:t>示</w:t>
      </w:r>
      <w:r>
        <w:rPr>
          <w:color w:val="C3D3E3"/>
        </w:rPr>
        <w:t>例</w:t>
      </w:r>
      <w:r>
        <w:rPr>
          <w:color w:val="C5D4DF"/>
        </w:rPr>
        <w:t>图</w:t>
      </w:r>
      <w:r>
        <w:rPr>
          <w:color w:val="C3CBD1"/>
        </w:rPr>
        <w:t>示</w:t>
      </w:r>
      <w:r>
        <w:rPr>
          <w:color w:val="B7AEA6"/>
        </w:rPr>
        <w:t>例</w:t>
      </w:r>
      <w:r>
        <w:rPr>
          <w:color w:val="BDB3AF"/>
        </w:rPr>
        <w:t>图</w:t>
      </w:r>
      <w:r>
        <w:rPr>
          <w:color w:val="BEB2B0"/>
        </w:rPr>
        <w:t>示</w:t>
      </w:r>
      <w:r>
        <w:rPr>
          <w:color w:val="BCB0AE"/>
        </w:rPr>
        <w:t>例</w:t>
      </w:r>
      <w:r>
        <w:rPr>
          <w:color w:val="BBAFAC"/>
        </w:rPr>
        <w:t>图</w:t>
      </w:r>
      <w:r>
        <w:rPr>
          <w:color w:val="BAAEAB"/>
        </w:rPr>
        <w:t>示</w:t>
      </w:r>
      <w:r>
        <w:rPr>
          <w:color w:val="B8ADA9"/>
        </w:rPr>
        <w:t>例</w:t>
      </w:r>
      <w:r>
        <w:rPr>
          <w:color w:val="B8AAA4"/>
        </w:rPr>
        <w:t>图</w:t>
      </w:r>
      <w:r>
        <w:rPr>
          <w:color w:val="B8A8A0"/>
        </w:rPr>
        <w:t>示</w:t>
      </w:r>
      <w:r>
        <w:rPr>
          <w:color w:val="B6A69B"/>
        </w:rPr>
        <w:t>例</w:t>
      </w:r>
      <w:r>
        <w:rPr>
          <w:color w:val="B4A094"/>
        </w:rPr>
        <w:t>图</w:t>
      </w:r>
      <w:r>
        <w:rPr>
          <w:color w:val="B09B8F"/>
        </w:rPr>
        <w:t>示</w:t>
      </w:r>
      <w:r>
        <w:rPr>
          <w:color w:val="AC9788"/>
        </w:rPr>
        <w:t>例</w:t>
      </w:r>
      <w:r>
        <w:rPr>
          <w:color w:val="A89180"/>
        </w:rPr>
        <w:t>图</w:t>
      </w:r>
      <w:r>
        <w:rPr>
          <w:color w:val="B1A29B"/>
        </w:rPr>
        <w:t>示</w:t>
      </w:r>
      <w:r>
        <w:rPr>
          <w:color w:val="B8ACAA"/>
        </w:rPr>
        <w:t>例</w:t>
      </w:r>
      <w:r>
        <w:rPr>
          <w:color w:val="B8AAA9"/>
        </w:rPr>
        <w:t>图</w:t>
      </w:r>
      <w:r>
        <w:rPr>
          <w:color w:val="B9ACAA"/>
        </w:rPr>
        <w:t>示</w:t>
      </w:r>
      <w:r>
        <w:rPr>
          <w:color w:val="C0B1AB"/>
        </w:rPr>
        <w:t>例</w:t>
      </w:r>
      <w:r>
        <w:rPr>
          <w:color w:val="C7BBB4"/>
        </w:rPr>
        <w:t>图</w:t>
      </w:r>
      <w:r>
        <w:rPr>
          <w:color w:val="CFC6BF"/>
        </w:rPr>
        <w:t>示</w:t>
      </w:r>
      <w:r>
        <w:rPr>
          <w:color w:val="D3C9C4"/>
        </w:rPr>
        <w:t>例</w:t>
      </w:r>
      <w:r>
        <w:rPr>
          <w:color w:val="D5CFCB"/>
        </w:rPr>
        <w:t>图</w:t>
      </w:r>
      <w:r>
        <w:rPr>
          <w:color w:val="D7D2CE"/>
        </w:rPr>
        <w:t>示</w:t>
      </w:r>
      <w:r>
        <w:rPr>
          <w:color w:val="D9D5D3"/>
        </w:rPr>
        <w:t>例</w:t>
      </w:r>
      <w:r>
        <w:rPr>
          <w:color w:val="D9D4D0"/>
        </w:rPr>
        <w:t>图</w:t>
      </w:r>
      <w:r>
        <w:rPr>
          <w:color w:val="D9D3CE"/>
        </w:rPr>
        <w:t>示</w:t>
      </w:r>
      <w:r>
        <w:rPr>
          <w:color w:val="D6CFCB"/>
        </w:rPr>
        <w:t>例</w:t>
      </w:r>
      <w:r>
        <w:rPr>
          <w:color w:val="D4CDC9"/>
        </w:rPr>
        <w:t>图</w:t>
      </w:r>
      <w:r>
        <w:rPr>
          <w:color w:val="D3CDC8"/>
        </w:rPr>
        <w:t>示</w:t>
      </w:r>
      <w:r>
        <w:rPr>
          <w:color w:val="CEC6C2"/>
        </w:rPr>
        <w:t>例</w:t>
      </w:r>
      <w:r>
        <w:rPr>
          <w:color w:val="C6BAB2"/>
        </w:rPr>
        <w:t>图</w:t>
      </w:r>
      <w:r>
        <w:rPr>
          <w:color w:val="C7B4AC"/>
        </w:rPr>
        <w:t>示</w:t>
      </w:r>
      <w:r>
        <w:rPr>
          <w:color w:val="D1C3BD"/>
        </w:rPr>
        <w:t>例</w:t>
      </w:r>
      <w:r>
        <w:rPr>
          <w:color w:val="D7CEC8"/>
        </w:rPr>
        <w:t>图</w:t>
      </w:r>
      <w:r>
        <w:rPr>
          <w:color w:val="DDD8D4"/>
        </w:rPr>
        <w:t>示</w:t>
      </w:r>
      <w:r>
        <w:rPr>
          <w:color w:val="E2DDDC"/>
        </w:rPr>
        <w:t>例</w:t>
      </w:r>
      <w:r>
        <w:rPr>
          <w:color w:val="E2DDDC"/>
        </w:rPr>
        <w:t>图</w:t>
      </w:r>
      <w:r>
        <w:rPr>
          <w:color w:val="DDD8D4"/>
        </w:rPr>
        <w:t>示</w:t>
      </w:r>
      <w:r>
        <w:rPr>
          <w:color w:val="D9D4D0"/>
        </w:rPr>
        <w:t>例</w:t>
      </w:r>
      <w:r>
        <w:rPr>
          <w:color w:val="D3CDC9"/>
        </w:rPr>
        <w:t>图</w:t>
      </w:r>
      <w:r>
        <w:rPr>
          <w:color w:val="C8C0BC"/>
        </w:rPr>
        <w:t>示</w:t>
      </w:r>
      <w:r>
        <w:rPr>
          <w:color w:val="C1B8B2"/>
        </w:rPr>
        <w:t>例</w:t>
      </w:r>
      <w:r>
        <w:rPr>
          <w:color w:val="C1B7B0"/>
        </w:rPr>
        <w:t>图</w:t>
      </w:r>
      <w:r>
        <w:rPr>
          <w:color w:val="C0B5AC"/>
        </w:rPr>
        <w:t>示</w:t>
      </w:r>
      <w:r>
        <w:rPr>
          <w:color w:val="BCB7B3"/>
        </w:rPr>
        <w:t>例</w:t>
      </w:r>
      <w:r>
        <w:rPr>
          <w:color w:val="D0DCE7"/>
        </w:rPr>
        <w:t>图</w:t>
      </w:r>
      <w:r>
        <w:rPr>
          <w:color w:val="D2DDE8"/>
        </w:rPr>
        <w:t>示</w:t>
      </w:r>
      <w:r>
        <w:rPr>
          <w:color w:val="D0E1EA"/>
        </w:rPr>
        <w:t>例</w:t>
      </w:r>
      <w:r>
        <w:rPr>
          <w:color w:val="CCD2D4"/>
        </w:rPr>
        <w:t>图</w:t>
      </w:r>
      <w:r>
        <w:rPr>
          <w:color w:val="D0D3D1"/>
        </w:rPr>
        <w:t>示</w:t>
      </w:r>
      <w:r>
        <w:rPr>
          <w:color w:val="CDD0CE"/>
        </w:rPr>
        <w:t>例</w:t>
      </w:r>
      <w:r>
        <w:rPr>
          <w:color w:val="D3D6D4"/>
        </w:rPr>
        <w:t>图</w:t>
      </w:r>
      <w:r>
        <w:rPr>
          <w:color w:val="D4D7D5"/>
        </w:rPr>
        <w:t>示</w:t>
      </w:r>
      <w:r>
        <w:rPr>
          <w:color w:val="D1D4D2"/>
        </w:rPr>
        <w:t>例</w:t>
      </w:r>
      <w:r>
        <w:rPr>
          <w:color w:val="D3D6D4"/>
        </w:rPr>
        <w:t>图</w:t>
      </w:r>
      <w:r>
        <w:rPr>
          <w:color w:val="D4D7D5"/>
        </w:rPr>
        <w:t>示</w:t>
      </w:r>
      <w:r>
        <w:rPr>
          <w:color w:val="D2D5D3"/>
        </w:rPr>
        <w:t>例</w:t>
      </w:r>
      <w:r>
        <w:rPr>
          <w:color w:val="D1D4D2"/>
        </w:rPr>
        <w:t>图</w:t>
      </w:r>
      <w:r>
        <w:rPr>
          <w:color w:val="D4D7D5"/>
        </w:rPr>
        <w:t>示</w:t>
      </w:r>
      <w:r>
        <w:rPr>
          <w:color w:val="D3D6D4"/>
        </w:rPr>
        <w:t>例</w:t>
      </w:r>
      <w:r>
        <w:rPr>
          <w:color w:val="D1D4D2"/>
        </w:rPr>
        <w:t>图</w:t>
      </w:r>
      <w:r>
        <w:rPr>
          <w:color w:val="D5D8D6"/>
        </w:rPr>
        <w:t>示</w:t>
      </w:r>
      <w:r>
        <w:rPr>
          <w:color w:val="D6D9D7"/>
        </w:rPr>
        <w:t>例</w:t>
      </w:r>
      <w:r>
        <w:rPr>
          <w:color w:val="D0D3D1"/>
        </w:rPr>
        <w:t>图</w:t>
      </w:r>
      <w:r>
        <w:rPr>
          <w:color w:val="D5D8D6"/>
        </w:rPr>
        <w:t>示</w:t>
      </w:r>
      <w:r>
        <w:rPr>
          <w:color w:val="D6D9D7"/>
        </w:rPr>
        <w:t>例</w:t>
      </w:r>
      <w:r>
        <w:rPr>
          <w:color w:val="D4D7D5"/>
        </w:rPr>
        <w:t>图</w:t>
      </w:r>
      <w:r>
        <w:rPr>
          <w:color w:val="D4D7D5"/>
        </w:rPr>
        <w:t>示</w:t>
      </w:r>
      <w:r>
        <w:rPr>
          <w:color w:val="D6D9D7"/>
        </w:rPr>
        <w:t>例</w:t>
      </w:r>
      <w:r>
        <w:rPr>
          <w:color w:val="D6D9D7"/>
        </w:rPr>
        <w:t>图</w:t>
      </w:r>
    </w:p>
    <w:p>
      <w:r/>
      <w:r>
        <w:rPr>
          <w:color w:val="DFE6F5"/>
        </w:rPr>
        <w:t>示</w:t>
      </w:r>
      <w:r>
        <w:rPr>
          <w:color w:val="E0E7F6"/>
        </w:rPr>
        <w:t>例</w:t>
      </w:r>
      <w:r>
        <w:rPr>
          <w:color w:val="E0E7F6"/>
        </w:rPr>
        <w:t>图</w:t>
      </w:r>
      <w:r>
        <w:rPr>
          <w:color w:val="E0E7F6"/>
        </w:rPr>
        <w:t>示</w:t>
      </w:r>
      <w:r>
        <w:rPr>
          <w:color w:val="E0E7F6"/>
        </w:rPr>
        <w:t>例</w:t>
      </w:r>
      <w:r>
        <w:rPr>
          <w:color w:val="E0E7F6"/>
        </w:rPr>
        <w:t>图</w:t>
      </w:r>
      <w:r>
        <w:rPr>
          <w:color w:val="E0E7F6"/>
        </w:rPr>
        <w:t>示</w:t>
      </w:r>
      <w:r>
        <w:rPr>
          <w:color w:val="E0E7F6"/>
        </w:rPr>
        <w:t>例</w:t>
      </w:r>
      <w:r>
        <w:rPr>
          <w:color w:val="E0E7F6"/>
        </w:rPr>
        <w:t>图</w:t>
      </w:r>
      <w:r>
        <w:rPr>
          <w:color w:val="E0E7F6"/>
        </w:rPr>
        <w:t>示</w:t>
      </w:r>
      <w:r>
        <w:rPr>
          <w:color w:val="E0E7F6"/>
        </w:rPr>
        <w:t>例</w:t>
      </w:r>
      <w:r>
        <w:rPr>
          <w:color w:val="E0E7F6"/>
        </w:rPr>
        <w:t>图</w:t>
      </w:r>
      <w:r>
        <w:rPr>
          <w:color w:val="E0E7F6"/>
        </w:rPr>
        <w:t>示</w:t>
      </w:r>
      <w:r>
        <w:rPr>
          <w:color w:val="E0E7F6"/>
        </w:rPr>
        <w:t>例</w:t>
      </w:r>
      <w:r>
        <w:rPr>
          <w:color w:val="E0E6F5"/>
        </w:rPr>
        <w:t>图</w:t>
      </w:r>
      <w:r>
        <w:rPr>
          <w:color w:val="E0E6F5"/>
        </w:rPr>
        <w:t>示</w:t>
      </w:r>
      <w:r>
        <w:rPr>
          <w:color w:val="DFE5F4"/>
        </w:rPr>
        <w:t>例</w:t>
      </w:r>
      <w:r>
        <w:rPr>
          <w:color w:val="DEE5F4"/>
        </w:rPr>
        <w:t>图</w:t>
      </w:r>
      <w:r>
        <w:rPr>
          <w:color w:val="DEE5F4"/>
        </w:rPr>
        <w:t>示</w:t>
      </w:r>
      <w:r>
        <w:rPr>
          <w:color w:val="DBE5F5"/>
        </w:rPr>
        <w:t>例</w:t>
      </w:r>
      <w:r>
        <w:rPr>
          <w:color w:val="D9E3F3"/>
        </w:rPr>
        <w:t>图</w:t>
      </w:r>
      <w:r>
        <w:rPr>
          <w:color w:val="D7DFF3"/>
        </w:rPr>
        <w:t>示</w:t>
      </w:r>
      <w:r>
        <w:rPr>
          <w:color w:val="D4DDF1"/>
        </w:rPr>
        <w:t>例</w:t>
      </w:r>
      <w:r>
        <w:rPr>
          <w:color w:val="D1DCEE"/>
        </w:rPr>
        <w:t>图</w:t>
      </w:r>
      <w:r>
        <w:rPr>
          <w:color w:val="CCDBED"/>
        </w:rPr>
        <w:t>示</w:t>
      </w:r>
      <w:r>
        <w:rPr>
          <w:color w:val="C9D6EB"/>
        </w:rPr>
        <w:t>例</w:t>
      </w:r>
      <w:r>
        <w:rPr>
          <w:color w:val="C3D1E7"/>
        </w:rPr>
        <w:t>图</w:t>
      </w:r>
      <w:r>
        <w:rPr>
          <w:color w:val="B6C8DF"/>
        </w:rPr>
        <w:t>示</w:t>
      </w:r>
      <w:r>
        <w:rPr>
          <w:color w:val="B7C9E0"/>
        </w:rPr>
        <w:t>例</w:t>
      </w:r>
      <w:r>
        <w:rPr>
          <w:color w:val="ABBFD7"/>
        </w:rPr>
        <w:t>图</w:t>
      </w:r>
      <w:r>
        <w:rPr>
          <w:color w:val="A8BBD5"/>
        </w:rPr>
        <w:t>示</w:t>
      </w:r>
      <w:r>
        <w:rPr>
          <w:color w:val="8A949F"/>
        </w:rPr>
        <w:t>例</w:t>
      </w:r>
      <w:r>
        <w:rPr>
          <w:color w:val="767875"/>
        </w:rPr>
        <w:t>图</w:t>
      </w:r>
      <w:r>
        <w:rPr>
          <w:color w:val="B0C3D2"/>
        </w:rPr>
        <w:t>示</w:t>
      </w:r>
      <w:r>
        <w:rPr>
          <w:color w:val="C2D6E2"/>
        </w:rPr>
        <w:t>例</w:t>
      </w:r>
      <w:r>
        <w:rPr>
          <w:color w:val="C4D5E0"/>
        </w:rPr>
        <w:t>图</w:t>
      </w:r>
      <w:r>
        <w:rPr>
          <w:color w:val="C7CFD5"/>
        </w:rPr>
        <w:t>示</w:t>
      </w:r>
      <w:r>
        <w:rPr>
          <w:color w:val="B8AEA7"/>
        </w:rPr>
        <w:t>例</w:t>
      </w:r>
      <w:r>
        <w:rPr>
          <w:color w:val="BDB2AE"/>
        </w:rPr>
        <w:t>图</w:t>
      </w:r>
      <w:r>
        <w:rPr>
          <w:color w:val="BEB0AF"/>
        </w:rPr>
        <w:t>示</w:t>
      </w:r>
      <w:r>
        <w:rPr>
          <w:color w:val="BCB0AE"/>
        </w:rPr>
        <w:t>例</w:t>
      </w:r>
      <w:r>
        <w:rPr>
          <w:color w:val="BBAFAD"/>
        </w:rPr>
        <w:t>图</w:t>
      </w:r>
      <w:r>
        <w:rPr>
          <w:color w:val="BAAEAB"/>
        </w:rPr>
        <w:t>示</w:t>
      </w:r>
      <w:r>
        <w:rPr>
          <w:color w:val="B9ACA9"/>
        </w:rPr>
        <w:t>例</w:t>
      </w:r>
      <w:r>
        <w:rPr>
          <w:color w:val="B7A9A5"/>
        </w:rPr>
        <w:t>图</w:t>
      </w:r>
      <w:r>
        <w:rPr>
          <w:color w:val="B7A79E"/>
        </w:rPr>
        <w:t>示</w:t>
      </w:r>
      <w:r>
        <w:rPr>
          <w:color w:val="B6A59B"/>
        </w:rPr>
        <w:t>例</w:t>
      </w:r>
      <w:r>
        <w:rPr>
          <w:color w:val="B4A297"/>
        </w:rPr>
        <w:t>图</w:t>
      </w:r>
      <w:r>
        <w:rPr>
          <w:color w:val="B19C90"/>
        </w:rPr>
        <w:t>示</w:t>
      </w:r>
      <w:r>
        <w:rPr>
          <w:color w:val="AC9689"/>
        </w:rPr>
        <w:t>例</w:t>
      </w:r>
      <w:r>
        <w:rPr>
          <w:color w:val="A8917E"/>
        </w:rPr>
        <w:t>图</w:t>
      </w:r>
      <w:r>
        <w:rPr>
          <w:color w:val="AC9A90"/>
        </w:rPr>
        <w:t>示</w:t>
      </w:r>
      <w:r>
        <w:rPr>
          <w:color w:val="B8ADAC"/>
        </w:rPr>
        <w:t>例</w:t>
      </w:r>
      <w:r>
        <w:rPr>
          <w:color w:val="B7ABA9"/>
        </w:rPr>
        <w:t>图</w:t>
      </w:r>
      <w:r>
        <w:rPr>
          <w:color w:val="B8ACA9"/>
        </w:rPr>
        <w:t>示</w:t>
      </w:r>
      <w:r>
        <w:rPr>
          <w:color w:val="BEB0AD"/>
        </w:rPr>
        <w:t>例</w:t>
      </w:r>
      <w:r>
        <w:rPr>
          <w:color w:val="C6BDB6"/>
        </w:rPr>
        <w:t>图</w:t>
      </w:r>
      <w:r>
        <w:rPr>
          <w:color w:val="CDC4BD"/>
        </w:rPr>
        <w:t>示</w:t>
      </w:r>
      <w:r>
        <w:rPr>
          <w:color w:val="D2C9C4"/>
        </w:rPr>
        <w:t>例</w:t>
      </w:r>
      <w:r>
        <w:rPr>
          <w:color w:val="D5CDCA"/>
        </w:rPr>
        <w:t>图</w:t>
      </w:r>
      <w:r>
        <w:rPr>
          <w:color w:val="D7D1CC"/>
        </w:rPr>
        <w:t>示</w:t>
      </w:r>
      <w:r>
        <w:rPr>
          <w:color w:val="DAD4CF"/>
        </w:rPr>
        <w:t>例</w:t>
      </w:r>
      <w:r>
        <w:rPr>
          <w:color w:val="DAD5D1"/>
        </w:rPr>
        <w:t>图</w:t>
      </w:r>
      <w:r>
        <w:rPr>
          <w:color w:val="D9D4CF"/>
        </w:rPr>
        <w:t>示</w:t>
      </w:r>
      <w:r>
        <w:rPr>
          <w:color w:val="D7D1CC"/>
        </w:rPr>
        <w:t>例</w:t>
      </w:r>
      <w:r>
        <w:rPr>
          <w:color w:val="D6CFCB"/>
        </w:rPr>
        <w:t>图</w:t>
      </w:r>
      <w:r>
        <w:rPr>
          <w:color w:val="D3CDC8"/>
        </w:rPr>
        <w:t>示</w:t>
      </w:r>
      <w:r>
        <w:rPr>
          <w:color w:val="CFC6C3"/>
        </w:rPr>
        <w:t>例</w:t>
      </w:r>
      <w:r>
        <w:rPr>
          <w:color w:val="C7BCB6"/>
        </w:rPr>
        <w:t>图</w:t>
      </w:r>
      <w:r>
        <w:rPr>
          <w:color w:val="C7B3AB"/>
        </w:rPr>
        <w:t>示</w:t>
      </w:r>
      <w:r>
        <w:rPr>
          <w:color w:val="D0C1BA"/>
        </w:rPr>
        <w:t>例</w:t>
      </w:r>
      <w:r>
        <w:rPr>
          <w:color w:val="D7CCC6"/>
        </w:rPr>
        <w:t>图</w:t>
      </w:r>
      <w:r>
        <w:rPr>
          <w:color w:val="DDD8D4"/>
        </w:rPr>
        <w:t>示</w:t>
      </w:r>
      <w:r>
        <w:rPr>
          <w:color w:val="E1DEDC"/>
        </w:rPr>
        <w:t>例</w:t>
      </w:r>
      <w:r>
        <w:rPr>
          <w:color w:val="E2DDDC"/>
        </w:rPr>
        <w:t>图</w:t>
      </w:r>
      <w:r>
        <w:rPr>
          <w:color w:val="DDD8D5"/>
        </w:rPr>
        <w:t>示</w:t>
      </w:r>
      <w:r>
        <w:rPr>
          <w:color w:val="D8D3CF"/>
        </w:rPr>
        <w:t>例</w:t>
      </w:r>
      <w:r>
        <w:rPr>
          <w:color w:val="D2CCC7"/>
        </w:rPr>
        <w:t>图</w:t>
      </w:r>
      <w:r>
        <w:rPr>
          <w:color w:val="C6C0BB"/>
        </w:rPr>
        <w:t>示</w:t>
      </w:r>
      <w:r>
        <w:rPr>
          <w:color w:val="C1B8B1"/>
        </w:rPr>
        <w:t>例</w:t>
      </w:r>
      <w:r>
        <w:rPr>
          <w:color w:val="C1B6B0"/>
        </w:rPr>
        <w:t>图</w:t>
      </w:r>
      <w:r>
        <w:rPr>
          <w:color w:val="BFB3AB"/>
        </w:rPr>
        <w:t>示</w:t>
      </w:r>
      <w:r>
        <w:rPr>
          <w:color w:val="B5ADA8"/>
        </w:rPr>
        <w:t>例</w:t>
      </w:r>
      <w:r>
        <w:rPr>
          <w:color w:val="CBD9E3"/>
        </w:rPr>
        <w:t>图</w:t>
      </w:r>
      <w:r>
        <w:rPr>
          <w:color w:val="C8D9E3"/>
        </w:rPr>
        <w:t>示</w:t>
      </w:r>
      <w:r>
        <w:rPr>
          <w:color w:val="CEE0EA"/>
        </w:rPr>
        <w:t>例</w:t>
      </w:r>
      <w:r>
        <w:rPr>
          <w:color w:val="CED6D9"/>
        </w:rPr>
        <w:t>图</w:t>
      </w:r>
      <w:r>
        <w:rPr>
          <w:color w:val="CFD2D0"/>
        </w:rPr>
        <w:t>示</w:t>
      </w:r>
      <w:r>
        <w:rPr>
          <w:color w:val="CDD0CD"/>
        </w:rPr>
        <w:t>例</w:t>
      </w:r>
      <w:r>
        <w:rPr>
          <w:color w:val="D3D6D3"/>
        </w:rPr>
        <w:t>图</w:t>
      </w:r>
      <w:r>
        <w:rPr>
          <w:color w:val="D3D6D4"/>
        </w:rPr>
        <w:t>示</w:t>
      </w:r>
      <w:r>
        <w:rPr>
          <w:color w:val="D0D3D1"/>
        </w:rPr>
        <w:t>例</w:t>
      </w:r>
      <w:r>
        <w:rPr>
          <w:color w:val="D4D7D5"/>
        </w:rPr>
        <w:t>图</w:t>
      </w:r>
      <w:r>
        <w:rPr>
          <w:color w:val="D4D7D5"/>
        </w:rPr>
        <w:t>示</w:t>
      </w:r>
      <w:r>
        <w:rPr>
          <w:color w:val="D0D3D1"/>
        </w:rPr>
        <w:t>例</w:t>
      </w:r>
      <w:r>
        <w:rPr>
          <w:color w:val="D1D4D2"/>
        </w:rPr>
        <w:t>图</w:t>
      </w:r>
      <w:r>
        <w:rPr>
          <w:color w:val="D4D7D5"/>
        </w:rPr>
        <w:t>示</w:t>
      </w:r>
      <w:r>
        <w:rPr>
          <w:color w:val="D3D6D4"/>
        </w:rPr>
        <w:t>例</w:t>
      </w:r>
      <w:r>
        <w:rPr>
          <w:color w:val="D2D5D3"/>
        </w:rPr>
        <w:t>图</w:t>
      </w:r>
      <w:r>
        <w:rPr>
          <w:color w:val="D5D8D6"/>
        </w:rPr>
        <w:t>示</w:t>
      </w:r>
      <w:r>
        <w:rPr>
          <w:color w:val="D5D8D6"/>
        </w:rPr>
        <w:t>例</w:t>
      </w:r>
      <w:r>
        <w:rPr>
          <w:color w:val="D2D5D3"/>
        </w:rPr>
        <w:t>图</w:t>
      </w:r>
      <w:r>
        <w:rPr>
          <w:color w:val="D5D8D6"/>
        </w:rPr>
        <w:t>示</w:t>
      </w:r>
      <w:r>
        <w:rPr>
          <w:color w:val="D6D9D7"/>
        </w:rPr>
        <w:t>例</w:t>
      </w:r>
      <w:r>
        <w:rPr>
          <w:color w:val="D3D6D4"/>
        </w:rPr>
        <w:t>图</w:t>
      </w:r>
      <w:r>
        <w:rPr>
          <w:color w:val="D4D7D5"/>
        </w:rPr>
        <w:t>示</w:t>
      </w:r>
      <w:r>
        <w:rPr>
          <w:color w:val="D6D9D7"/>
        </w:rPr>
        <w:t>例</w:t>
      </w:r>
      <w:r>
        <w:rPr>
          <w:color w:val="D4D7D5"/>
        </w:rPr>
        <w:t>图</w:t>
      </w:r>
    </w:p>
    <w:p>
      <w:r/>
      <w:r>
        <w:rPr>
          <w:color w:val="DEE5F4"/>
        </w:rPr>
        <w:t>示</w:t>
      </w:r>
      <w:r>
        <w:rPr>
          <w:color w:val="DEE5F4"/>
        </w:rPr>
        <w:t>例</w:t>
      </w:r>
      <w:r>
        <w:rPr>
          <w:color w:val="DFE6F5"/>
        </w:rPr>
        <w:t>图</w:t>
      </w:r>
      <w:r>
        <w:rPr>
          <w:color w:val="DFE6F5"/>
        </w:rPr>
        <w:t>示</w:t>
      </w:r>
      <w:r>
        <w:rPr>
          <w:color w:val="DFE6F5"/>
        </w:rPr>
        <w:t>例</w:t>
      </w:r>
      <w:r>
        <w:rPr>
          <w:color w:val="DFE6F5"/>
        </w:rPr>
        <w:t>图</w:t>
      </w:r>
      <w:r>
        <w:rPr>
          <w:color w:val="DFE6F5"/>
        </w:rPr>
        <w:t>示</w:t>
      </w:r>
      <w:r>
        <w:rPr>
          <w:color w:val="E0E7F6"/>
        </w:rPr>
        <w:t>例</w:t>
      </w:r>
      <w:r>
        <w:rPr>
          <w:color w:val="E1E8F7"/>
        </w:rPr>
        <w:t>图</w:t>
      </w:r>
      <w:r>
        <w:rPr>
          <w:color w:val="E1E8F7"/>
        </w:rPr>
        <w:t>示</w:t>
      </w:r>
      <w:r>
        <w:rPr>
          <w:color w:val="E0E7F6"/>
        </w:rPr>
        <w:t>例</w:t>
      </w:r>
      <w:r>
        <w:rPr>
          <w:color w:val="E0E7F6"/>
        </w:rPr>
        <w:t>图</w:t>
      </w:r>
      <w:r>
        <w:rPr>
          <w:color w:val="DFE6F5"/>
        </w:rPr>
        <w:t>示</w:t>
      </w:r>
      <w:r>
        <w:rPr>
          <w:color w:val="DEE5F4"/>
        </w:rPr>
        <w:t>例</w:t>
      </w:r>
      <w:r>
        <w:rPr>
          <w:color w:val="DCE4F3"/>
        </w:rPr>
        <w:t>图</w:t>
      </w:r>
      <w:r>
        <w:rPr>
          <w:color w:val="DBE3F2"/>
        </w:rPr>
        <w:t>示</w:t>
      </w:r>
      <w:r>
        <w:rPr>
          <w:color w:val="DAE2F2"/>
        </w:rPr>
        <w:t>例</w:t>
      </w:r>
      <w:r>
        <w:rPr>
          <w:color w:val="DAE2F1"/>
        </w:rPr>
        <w:t>图</w:t>
      </w:r>
      <w:r>
        <w:rPr>
          <w:color w:val="D9E1F1"/>
        </w:rPr>
        <w:t>示</w:t>
      </w:r>
      <w:r>
        <w:rPr>
          <w:color w:val="D8E2F3"/>
        </w:rPr>
        <w:t>例</w:t>
      </w:r>
      <w:r>
        <w:rPr>
          <w:color w:val="D8E1F2"/>
        </w:rPr>
        <w:t>图</w:t>
      </w:r>
      <w:r>
        <w:rPr>
          <w:color w:val="D6E0F2"/>
        </w:rPr>
        <w:t>示</w:t>
      </w:r>
      <w:r>
        <w:rPr>
          <w:color w:val="D3DEF0"/>
        </w:rPr>
        <w:t>例</w:t>
      </w:r>
      <w:r>
        <w:rPr>
          <w:color w:val="CEDBEE"/>
        </w:rPr>
        <w:t>图</w:t>
      </w:r>
      <w:r>
        <w:rPr>
          <w:color w:val="CCDBED"/>
        </w:rPr>
        <w:t>示</w:t>
      </w:r>
      <w:r>
        <w:rPr>
          <w:color w:val="C9D6EB"/>
        </w:rPr>
        <w:t>例</w:t>
      </w:r>
      <w:r>
        <w:rPr>
          <w:color w:val="C3D1E7"/>
        </w:rPr>
        <w:t>图</w:t>
      </w:r>
      <w:r>
        <w:rPr>
          <w:color w:val="B7C8E0"/>
        </w:rPr>
        <w:t>示</w:t>
      </w:r>
      <w:r>
        <w:rPr>
          <w:color w:val="B8CAE2"/>
        </w:rPr>
        <w:t>例</w:t>
      </w:r>
      <w:r>
        <w:rPr>
          <w:color w:val="ACC0D8"/>
        </w:rPr>
        <w:t>图</w:t>
      </w:r>
      <w:r>
        <w:rPr>
          <w:color w:val="A3B7D2"/>
        </w:rPr>
        <w:t>示</w:t>
      </w:r>
      <w:r>
        <w:rPr>
          <w:color w:val="7F8895"/>
        </w:rPr>
        <w:t>例</w:t>
      </w:r>
      <w:r>
        <w:rPr>
          <w:color w:val="888F92"/>
        </w:rPr>
        <w:t>图</w:t>
      </w:r>
      <w:r>
        <w:rPr>
          <w:color w:val="BED3E1"/>
        </w:rPr>
        <w:t>示</w:t>
      </w:r>
      <w:r>
        <w:rPr>
          <w:color w:val="C0D2DC"/>
        </w:rPr>
        <w:t>例</w:t>
      </w:r>
      <w:r>
        <w:rPr>
          <w:color w:val="C7D8E3"/>
        </w:rPr>
        <w:t>图</w:t>
      </w:r>
      <w:r>
        <w:rPr>
          <w:color w:val="C5CDD3"/>
        </w:rPr>
        <w:t>示</w:t>
      </w:r>
      <w:r>
        <w:rPr>
          <w:color w:val="B7ACA5"/>
        </w:rPr>
        <w:t>例</w:t>
      </w:r>
      <w:r>
        <w:rPr>
          <w:color w:val="BDB2AE"/>
        </w:rPr>
        <w:t>图</w:t>
      </w:r>
      <w:r>
        <w:rPr>
          <w:color w:val="BDB1AE"/>
        </w:rPr>
        <w:t>示</w:t>
      </w:r>
      <w:r>
        <w:rPr>
          <w:color w:val="BCB0AE"/>
        </w:rPr>
        <w:t>例</w:t>
      </w:r>
      <w:r>
        <w:rPr>
          <w:color w:val="BCB0AD"/>
        </w:rPr>
        <w:t>图</w:t>
      </w:r>
      <w:r>
        <w:rPr>
          <w:color w:val="BAAEAB"/>
        </w:rPr>
        <w:t>示</w:t>
      </w:r>
      <w:r>
        <w:rPr>
          <w:color w:val="B9ACA9"/>
        </w:rPr>
        <w:t>例</w:t>
      </w:r>
      <w:r>
        <w:rPr>
          <w:color w:val="B7A9A5"/>
        </w:rPr>
        <w:t>图</w:t>
      </w:r>
      <w:r>
        <w:rPr>
          <w:color w:val="B6A79F"/>
        </w:rPr>
        <w:t>示</w:t>
      </w:r>
      <w:r>
        <w:rPr>
          <w:color w:val="B6A59B"/>
        </w:rPr>
        <w:t>例</w:t>
      </w:r>
      <w:r>
        <w:rPr>
          <w:color w:val="B4A297"/>
        </w:rPr>
        <w:t>图</w:t>
      </w:r>
      <w:r>
        <w:rPr>
          <w:color w:val="B19C91"/>
        </w:rPr>
        <w:t>示</w:t>
      </w:r>
      <w:r>
        <w:rPr>
          <w:color w:val="AD978A"/>
        </w:rPr>
        <w:t>例</w:t>
      </w:r>
      <w:r>
        <w:rPr>
          <w:color w:val="A99280"/>
        </w:rPr>
        <w:t>图</w:t>
      </w:r>
      <w:r>
        <w:rPr>
          <w:color w:val="A89182"/>
        </w:rPr>
        <w:t>示</w:t>
      </w:r>
      <w:r>
        <w:rPr>
          <w:color w:val="B6ACAB"/>
        </w:rPr>
        <w:t>例</w:t>
      </w:r>
      <w:r>
        <w:rPr>
          <w:color w:val="B7A9A8"/>
        </w:rPr>
        <w:t>图</w:t>
      </w:r>
      <w:r>
        <w:rPr>
          <w:color w:val="B7A9A8"/>
        </w:rPr>
        <w:t>示</w:t>
      </w:r>
      <w:r>
        <w:rPr>
          <w:color w:val="BDB2AE"/>
        </w:rPr>
        <w:t>例</w:t>
      </w:r>
      <w:r>
        <w:rPr>
          <w:color w:val="C5BCB6"/>
        </w:rPr>
        <w:t>图</w:t>
      </w:r>
      <w:r>
        <w:rPr>
          <w:color w:val="CDC4BD"/>
        </w:rPr>
        <w:t>示</w:t>
      </w:r>
      <w:r>
        <w:rPr>
          <w:color w:val="D2C9C4"/>
        </w:rPr>
        <w:t>例</w:t>
      </w:r>
      <w:r>
        <w:rPr>
          <w:color w:val="D5CCC8"/>
        </w:rPr>
        <w:t>图</w:t>
      </w:r>
      <w:r>
        <w:rPr>
          <w:color w:val="D7D1CC"/>
        </w:rPr>
        <w:t>示</w:t>
      </w:r>
      <w:r>
        <w:rPr>
          <w:color w:val="D9D4CF"/>
        </w:rPr>
        <w:t>例</w:t>
      </w:r>
      <w:r>
        <w:rPr>
          <w:color w:val="DAD5D1"/>
        </w:rPr>
        <w:t>图</w:t>
      </w:r>
      <w:r>
        <w:rPr>
          <w:color w:val="D9D4D0"/>
        </w:rPr>
        <w:t>示</w:t>
      </w:r>
      <w:r>
        <w:rPr>
          <w:color w:val="D8D2CE"/>
        </w:rPr>
        <w:t>例</w:t>
      </w:r>
      <w:r>
        <w:rPr>
          <w:color w:val="D6CFCB"/>
        </w:rPr>
        <w:t>图</w:t>
      </w:r>
      <w:r>
        <w:rPr>
          <w:color w:val="D3CDC8"/>
        </w:rPr>
        <w:t>示</w:t>
      </w:r>
      <w:r>
        <w:rPr>
          <w:color w:val="D0C8C3"/>
        </w:rPr>
        <w:t>例</w:t>
      </w:r>
      <w:r>
        <w:rPr>
          <w:color w:val="C9BEB9"/>
        </w:rPr>
        <w:t>图</w:t>
      </w:r>
      <w:r>
        <w:rPr>
          <w:color w:val="C7B3AB"/>
        </w:rPr>
        <w:t>示</w:t>
      </w:r>
      <w:r>
        <w:rPr>
          <w:color w:val="D0C2BA"/>
        </w:rPr>
        <w:t>例</w:t>
      </w:r>
      <w:r>
        <w:rPr>
          <w:color w:val="D9CEC9"/>
        </w:rPr>
        <w:t>图</w:t>
      </w:r>
      <w:r>
        <w:rPr>
          <w:color w:val="DDD7D4"/>
        </w:rPr>
        <w:t>示</w:t>
      </w:r>
      <w:r>
        <w:rPr>
          <w:color w:val="E1DFDD"/>
        </w:rPr>
        <w:t>例</w:t>
      </w:r>
      <w:r>
        <w:rPr>
          <w:color w:val="E1DEDC"/>
        </w:rPr>
        <w:t>图</w:t>
      </w:r>
      <w:r>
        <w:rPr>
          <w:color w:val="DDD8D5"/>
        </w:rPr>
        <w:t>示</w:t>
      </w:r>
      <w:r>
        <w:rPr>
          <w:color w:val="D8D3CF"/>
        </w:rPr>
        <w:t>例</w:t>
      </w:r>
      <w:r>
        <w:rPr>
          <w:color w:val="D1C9C6"/>
        </w:rPr>
        <w:t>图</w:t>
      </w:r>
      <w:r>
        <w:rPr>
          <w:color w:val="C5BBB7"/>
        </w:rPr>
        <w:t>示</w:t>
      </w:r>
      <w:r>
        <w:rPr>
          <w:color w:val="C1B7B1"/>
        </w:rPr>
        <w:t>例</w:t>
      </w:r>
      <w:r>
        <w:rPr>
          <w:color w:val="C1B6B0"/>
        </w:rPr>
        <w:t>图</w:t>
      </w:r>
      <w:r>
        <w:rPr>
          <w:color w:val="BDB2AB"/>
        </w:rPr>
        <w:t>示</w:t>
      </w:r>
      <w:r>
        <w:rPr>
          <w:color w:val="B4A9A3"/>
        </w:rPr>
        <w:t>例</w:t>
      </w:r>
      <w:r>
        <w:rPr>
          <w:color w:val="CBD9E2"/>
        </w:rPr>
        <w:t>图</w:t>
      </w:r>
      <w:r>
        <w:rPr>
          <w:color w:val="CBDBE4"/>
        </w:rPr>
        <w:t>示</w:t>
      </w:r>
      <w:r>
        <w:rPr>
          <w:color w:val="D2DFEA"/>
        </w:rPr>
        <w:t>例</w:t>
      </w:r>
      <w:r>
        <w:rPr>
          <w:color w:val="CBD4D7"/>
        </w:rPr>
        <w:t>图</w:t>
      </w:r>
      <w:r>
        <w:rPr>
          <w:color w:val="CED1CE"/>
        </w:rPr>
        <w:t>示</w:t>
      </w:r>
      <w:r>
        <w:rPr>
          <w:color w:val="CCCFCB"/>
        </w:rPr>
        <w:t>例</w:t>
      </w:r>
      <w:r>
        <w:rPr>
          <w:color w:val="D3D6D2"/>
        </w:rPr>
        <w:t>图</w:t>
      </w:r>
      <w:r>
        <w:rPr>
          <w:color w:val="D2D5D2"/>
        </w:rPr>
        <w:t>示</w:t>
      </w:r>
      <w:r>
        <w:rPr>
          <w:color w:val="D0D3D1"/>
        </w:rPr>
        <w:t>例</w:t>
      </w:r>
      <w:r>
        <w:rPr>
          <w:color w:val="D3D6D4"/>
        </w:rPr>
        <w:t>图</w:t>
      </w:r>
      <w:r>
        <w:rPr>
          <w:color w:val="D4D7D5"/>
        </w:rPr>
        <w:t>示</w:t>
      </w:r>
      <w:r>
        <w:rPr>
          <w:color w:val="D1D4D2"/>
        </w:rPr>
        <w:t>例</w:t>
      </w:r>
      <w:r>
        <w:rPr>
          <w:color w:val="D1D4D2"/>
        </w:rPr>
        <w:t>图</w:t>
      </w:r>
      <w:r>
        <w:rPr>
          <w:color w:val="D5D8D6"/>
        </w:rPr>
        <w:t>示</w:t>
      </w:r>
      <w:r>
        <w:rPr>
          <w:color w:val="D1D4D2"/>
        </w:rPr>
        <w:t>例</w:t>
      </w:r>
      <w:r>
        <w:rPr>
          <w:color w:val="D1D4D2"/>
        </w:rPr>
        <w:t>图</w:t>
      </w:r>
      <w:r>
        <w:rPr>
          <w:color w:val="D5D8D6"/>
        </w:rPr>
        <w:t>示</w:t>
      </w:r>
      <w:r>
        <w:rPr>
          <w:color w:val="D4D7D5"/>
        </w:rPr>
        <w:t>例</w:t>
      </w:r>
      <w:r>
        <w:rPr>
          <w:color w:val="D0D3D1"/>
        </w:rPr>
        <w:t>图</w:t>
      </w:r>
      <w:r>
        <w:rPr>
          <w:color w:val="D6D9D7"/>
        </w:rPr>
        <w:t>示</w:t>
      </w:r>
      <w:r>
        <w:rPr>
          <w:color w:val="D5D8D6"/>
        </w:rPr>
        <w:t>例</w:t>
      </w:r>
      <w:r>
        <w:rPr>
          <w:color w:val="D2D5D3"/>
        </w:rPr>
        <w:t>图</w:t>
      </w:r>
      <w:r>
        <w:rPr>
          <w:color w:val="D4D7D5"/>
        </w:rPr>
        <w:t>示</w:t>
      </w:r>
      <w:r>
        <w:rPr>
          <w:color w:val="D7DAD8"/>
        </w:rPr>
        <w:t>例</w:t>
      </w:r>
      <w:r>
        <w:rPr>
          <w:color w:val="D5D8D6"/>
        </w:rPr>
        <w:t>图</w:t>
      </w:r>
    </w:p>
    <w:p>
      <w:r/>
      <w:r>
        <w:rPr>
          <w:color w:val="DEE5F4"/>
        </w:rPr>
        <w:t>示</w:t>
      </w:r>
      <w:r>
        <w:rPr>
          <w:color w:val="DFE6F5"/>
        </w:rPr>
        <w:t>例</w:t>
      </w:r>
      <w:r>
        <w:rPr>
          <w:color w:val="E0E7F6"/>
        </w:rPr>
        <w:t>图</w:t>
      </w:r>
      <w:r>
        <w:rPr>
          <w:color w:val="E0E7F6"/>
        </w:rPr>
        <w:t>示</w:t>
      </w:r>
      <w:r>
        <w:rPr>
          <w:color w:val="E1E8F7"/>
        </w:rPr>
        <w:t>例</w:t>
      </w:r>
      <w:r>
        <w:rPr>
          <w:color w:val="E1E8F7"/>
        </w:rPr>
        <w:t>图</w:t>
      </w:r>
      <w:r>
        <w:rPr>
          <w:color w:val="E1E8F7"/>
        </w:rPr>
        <w:t>示</w:t>
      </w:r>
      <w:r>
        <w:rPr>
          <w:color w:val="E3E9F8"/>
        </w:rPr>
        <w:t>例</w:t>
      </w:r>
      <w:r>
        <w:rPr>
          <w:color w:val="E2E9F8"/>
        </w:rPr>
        <w:t>图</w:t>
      </w:r>
      <w:r>
        <w:rPr>
          <w:color w:val="DFE7F6"/>
        </w:rPr>
        <w:t>示</w:t>
      </w:r>
      <w:r>
        <w:rPr>
          <w:color w:val="DBE5F4"/>
        </w:rPr>
        <w:t>例</w:t>
      </w:r>
      <w:r>
        <w:rPr>
          <w:color w:val="DAE3F2"/>
        </w:rPr>
        <w:t>图</w:t>
      </w:r>
      <w:r>
        <w:rPr>
          <w:color w:val="DBE3F3"/>
        </w:rPr>
        <w:t>示</w:t>
      </w:r>
      <w:r>
        <w:rPr>
          <w:color w:val="DAE3F4"/>
        </w:rPr>
        <w:t>例</w:t>
      </w:r>
      <w:r>
        <w:rPr>
          <w:color w:val="D9E2F3"/>
        </w:rPr>
        <w:t>图</w:t>
      </w:r>
      <w:r>
        <w:rPr>
          <w:color w:val="DAE4F4"/>
        </w:rPr>
        <w:t>示</w:t>
      </w:r>
      <w:r>
        <w:rPr>
          <w:color w:val="DFE7F6"/>
        </w:rPr>
        <w:t>例</w:t>
      </w:r>
      <w:r>
        <w:rPr>
          <w:color w:val="E1E8F7"/>
        </w:rPr>
        <w:t>图</w:t>
      </w:r>
      <w:r>
        <w:rPr>
          <w:color w:val="E0E8F7"/>
        </w:rPr>
        <w:t>示</w:t>
      </w:r>
      <w:r>
        <w:rPr>
          <w:color w:val="DFE7F7"/>
        </w:rPr>
        <w:t>例</w:t>
      </w:r>
      <w:r>
        <w:rPr>
          <w:color w:val="DCE4F5"/>
        </w:rPr>
        <w:t>图</w:t>
      </w:r>
      <w:r>
        <w:rPr>
          <w:color w:val="D5DEF1"/>
        </w:rPr>
        <w:t>示</w:t>
      </w:r>
      <w:r>
        <w:rPr>
          <w:color w:val="D1DCEE"/>
        </w:rPr>
        <w:t>例</w:t>
      </w:r>
      <w:r>
        <w:rPr>
          <w:color w:val="CDDCEC"/>
        </w:rPr>
        <w:t>图</w:t>
      </w:r>
      <w:r>
        <w:rPr>
          <w:color w:val="CCDBED"/>
        </w:rPr>
        <w:t>示</w:t>
      </w:r>
      <w:r>
        <w:rPr>
          <w:color w:val="C8D5EB"/>
        </w:rPr>
        <w:t>例</w:t>
      </w:r>
      <w:r>
        <w:rPr>
          <w:color w:val="C2D0E6"/>
        </w:rPr>
        <w:t>图</w:t>
      </w:r>
      <w:r>
        <w:rPr>
          <w:color w:val="B6CAE2"/>
        </w:rPr>
        <w:t>示</w:t>
      </w:r>
      <w:r>
        <w:rPr>
          <w:color w:val="B6C7E2"/>
        </w:rPr>
        <w:t>例</w:t>
      </w:r>
      <w:r>
        <w:rPr>
          <w:color w:val="A9BBD7"/>
        </w:rPr>
        <w:t>图</w:t>
      </w:r>
      <w:r>
        <w:rPr>
          <w:color w:val="97AAC7"/>
        </w:rPr>
        <w:t>示</w:t>
      </w:r>
      <w:r>
        <w:rPr>
          <w:color w:val="7A828B"/>
        </w:rPr>
        <w:t>例</w:t>
      </w:r>
      <w:r>
        <w:rPr>
          <w:color w:val="B9C7D0"/>
        </w:rPr>
        <w:t>图</w:t>
      </w:r>
      <w:r>
        <w:rPr>
          <w:color w:val="D1E1EB"/>
        </w:rPr>
        <w:t>示</w:t>
      </w:r>
      <w:r>
        <w:rPr>
          <w:color w:val="C7D9E3"/>
        </w:rPr>
        <w:t>例</w:t>
      </w:r>
      <w:r>
        <w:rPr>
          <w:color w:val="C8D8E5"/>
        </w:rPr>
        <w:t>图</w:t>
      </w:r>
      <w:r>
        <w:rPr>
          <w:color w:val="C5CFD5"/>
        </w:rPr>
        <w:t>示</w:t>
      </w:r>
      <w:r>
        <w:rPr>
          <w:color w:val="B4A8A0"/>
        </w:rPr>
        <w:t>例</w:t>
      </w:r>
      <w:r>
        <w:rPr>
          <w:color w:val="BCB1AD"/>
        </w:rPr>
        <w:t>图</w:t>
      </w:r>
      <w:r>
        <w:rPr>
          <w:color w:val="BDB1AE"/>
        </w:rPr>
        <w:t>示</w:t>
      </w:r>
      <w:r>
        <w:rPr>
          <w:color w:val="BCB0AD"/>
        </w:rPr>
        <w:t>例</w:t>
      </w:r>
      <w:r>
        <w:rPr>
          <w:color w:val="BBAFAC"/>
        </w:rPr>
        <w:t>图</w:t>
      </w:r>
      <w:r>
        <w:rPr>
          <w:color w:val="BAAEAB"/>
        </w:rPr>
        <w:t>示</w:t>
      </w:r>
      <w:r>
        <w:rPr>
          <w:color w:val="B8ACA7"/>
        </w:rPr>
        <w:t>例</w:t>
      </w:r>
      <w:r>
        <w:rPr>
          <w:color w:val="B6A8A2"/>
        </w:rPr>
        <w:t>图</w:t>
      </w:r>
      <w:r>
        <w:rPr>
          <w:color w:val="B5A7A0"/>
        </w:rPr>
        <w:t>示</w:t>
      </w:r>
      <w:r>
        <w:rPr>
          <w:color w:val="B6A59B"/>
        </w:rPr>
        <w:t>例</w:t>
      </w:r>
      <w:r>
        <w:rPr>
          <w:color w:val="B4A297"/>
        </w:rPr>
        <w:t>图</w:t>
      </w:r>
      <w:r>
        <w:rPr>
          <w:color w:val="B29C92"/>
        </w:rPr>
        <w:t>示</w:t>
      </w:r>
      <w:r>
        <w:rPr>
          <w:color w:val="AD988B"/>
        </w:rPr>
        <w:t>例</w:t>
      </w:r>
      <w:r>
        <w:rPr>
          <w:color w:val="A99282"/>
        </w:rPr>
        <w:t>图</w:t>
      </w:r>
      <w:r>
        <w:rPr>
          <w:color w:val="A68C7C"/>
        </w:rPr>
        <w:t>示</w:t>
      </w:r>
      <w:r>
        <w:rPr>
          <w:color w:val="B3A7A3"/>
        </w:rPr>
        <w:t>例</w:t>
      </w:r>
      <w:r>
        <w:rPr>
          <w:color w:val="B8AAA9"/>
        </w:rPr>
        <w:t>图</w:t>
      </w:r>
      <w:r>
        <w:rPr>
          <w:color w:val="B7A8A8"/>
        </w:rPr>
        <w:t>示</w:t>
      </w:r>
      <w:r>
        <w:rPr>
          <w:color w:val="BCB0AC"/>
        </w:rPr>
        <w:t>例</w:t>
      </w:r>
      <w:r>
        <w:rPr>
          <w:color w:val="C2B9B2"/>
        </w:rPr>
        <w:t>图</w:t>
      </w:r>
      <w:r>
        <w:rPr>
          <w:color w:val="CAC1BA"/>
        </w:rPr>
        <w:t>示</w:t>
      </w:r>
      <w:r>
        <w:rPr>
          <w:color w:val="D2C8C2"/>
        </w:rPr>
        <w:t>例</w:t>
      </w:r>
      <w:r>
        <w:rPr>
          <w:color w:val="D5CBC7"/>
        </w:rPr>
        <w:t>图</w:t>
      </w:r>
      <w:r>
        <w:rPr>
          <w:color w:val="D8D0CD"/>
        </w:rPr>
        <w:t>示</w:t>
      </w:r>
      <w:r>
        <w:rPr>
          <w:color w:val="D9D4D0"/>
        </w:rPr>
        <w:t>例</w:t>
      </w:r>
      <w:r>
        <w:rPr>
          <w:color w:val="DAD5D1"/>
        </w:rPr>
        <w:t>图</w:t>
      </w:r>
      <w:r>
        <w:rPr>
          <w:color w:val="DAD5D1"/>
        </w:rPr>
        <w:t>示</w:t>
      </w:r>
      <w:r>
        <w:rPr>
          <w:color w:val="D9D3CF"/>
        </w:rPr>
        <w:t>例</w:t>
      </w:r>
      <w:r>
        <w:rPr>
          <w:color w:val="D7D1CC"/>
        </w:rPr>
        <w:t>图</w:t>
      </w:r>
      <w:r>
        <w:rPr>
          <w:color w:val="D4CDC9"/>
        </w:rPr>
        <w:t>示</w:t>
      </w:r>
      <w:r>
        <w:rPr>
          <w:color w:val="D1C9C5"/>
        </w:rPr>
        <w:t>例</w:t>
      </w:r>
      <w:r>
        <w:rPr>
          <w:color w:val="CBC0BB"/>
        </w:rPr>
        <w:t>图</w:t>
      </w:r>
      <w:r>
        <w:rPr>
          <w:color w:val="C5B5AE"/>
        </w:rPr>
        <w:t>示</w:t>
      </w:r>
      <w:r>
        <w:rPr>
          <w:color w:val="CFC4BC"/>
        </w:rPr>
        <w:t>例</w:t>
      </w:r>
      <w:r>
        <w:rPr>
          <w:color w:val="DACFCA"/>
        </w:rPr>
        <w:t>图</w:t>
      </w:r>
      <w:r>
        <w:rPr>
          <w:color w:val="DED8D5"/>
        </w:rPr>
        <w:t>示</w:t>
      </w:r>
      <w:r>
        <w:rPr>
          <w:color w:val="E1DFDD"/>
        </w:rPr>
        <w:t>例</w:t>
      </w:r>
      <w:r>
        <w:rPr>
          <w:color w:val="E0DEDC"/>
        </w:rPr>
        <w:t>图</w:t>
      </w:r>
      <w:r>
        <w:rPr>
          <w:color w:val="DED8D4"/>
        </w:rPr>
        <w:t>示</w:t>
      </w:r>
      <w:r>
        <w:rPr>
          <w:color w:val="D8D3CF"/>
        </w:rPr>
        <w:t>例</w:t>
      </w:r>
      <w:r>
        <w:rPr>
          <w:color w:val="D0C8C3"/>
        </w:rPr>
        <w:t>图</w:t>
      </w:r>
      <w:r>
        <w:rPr>
          <w:color w:val="C5BBB7"/>
        </w:rPr>
        <w:t>示</w:t>
      </w:r>
      <w:r>
        <w:rPr>
          <w:color w:val="C0B5B0"/>
        </w:rPr>
        <w:t>例</w:t>
      </w:r>
      <w:r>
        <w:rPr>
          <w:color w:val="C0B5AF"/>
        </w:rPr>
        <w:t>图</w:t>
      </w:r>
      <w:r>
        <w:rPr>
          <w:color w:val="BCB1A8"/>
        </w:rPr>
        <w:t>示</w:t>
      </w:r>
      <w:r>
        <w:rPr>
          <w:color w:val="AFA195"/>
        </w:rPr>
        <w:t>例</w:t>
      </w:r>
      <w:r>
        <w:rPr>
          <w:color w:val="CBD8E0"/>
        </w:rPr>
        <w:t>图</w:t>
      </w:r>
      <w:r>
        <w:rPr>
          <w:color w:val="D1DEE8"/>
        </w:rPr>
        <w:t>示</w:t>
      </w:r>
      <w:r>
        <w:rPr>
          <w:color w:val="C8D9E2"/>
        </w:rPr>
        <w:t>例</w:t>
      </w:r>
      <w:r>
        <w:rPr>
          <w:color w:val="CAD2D4"/>
        </w:rPr>
        <w:t>图</w:t>
      </w:r>
      <w:r>
        <w:rPr>
          <w:color w:val="CED1CE"/>
        </w:rPr>
        <w:t>示</w:t>
      </w:r>
      <w:r>
        <w:rPr>
          <w:color w:val="CDD0CC"/>
        </w:rPr>
        <w:t>例</w:t>
      </w:r>
      <w:r>
        <w:rPr>
          <w:color w:val="D1D4D0"/>
        </w:rPr>
        <w:t>图</w:t>
      </w:r>
      <w:r>
        <w:rPr>
          <w:color w:val="D3D6D4"/>
        </w:rPr>
        <w:t>示</w:t>
      </w:r>
      <w:r>
        <w:rPr>
          <w:color w:val="D0D3D0"/>
        </w:rPr>
        <w:t>例</w:t>
      </w:r>
      <w:r>
        <w:rPr>
          <w:color w:val="D3D6D4"/>
        </w:rPr>
        <w:t>图</w:t>
      </w:r>
      <w:r>
        <w:rPr>
          <w:color w:val="D4D7D5"/>
        </w:rPr>
        <w:t>示</w:t>
      </w:r>
      <w:r>
        <w:rPr>
          <w:color w:val="CFD2D0"/>
        </w:rPr>
        <w:t>例</w:t>
      </w:r>
      <w:r>
        <w:rPr>
          <w:color w:val="D1D4D2"/>
        </w:rPr>
        <w:t>图</w:t>
      </w:r>
      <w:r>
        <w:rPr>
          <w:color w:val="D4D7D5"/>
        </w:rPr>
        <w:t>示</w:t>
      </w:r>
      <w:r>
        <w:rPr>
          <w:color w:val="D1D4D2"/>
        </w:rPr>
        <w:t>例</w:t>
      </w:r>
      <w:r>
        <w:rPr>
          <w:color w:val="D1D4D2"/>
        </w:rPr>
        <w:t>图</w:t>
      </w:r>
      <w:r>
        <w:rPr>
          <w:color w:val="D5D8D6"/>
        </w:rPr>
        <w:t>示</w:t>
      </w:r>
      <w:r>
        <w:rPr>
          <w:color w:val="D3D6D4"/>
        </w:rPr>
        <w:t>例</w:t>
      </w:r>
      <w:r>
        <w:rPr>
          <w:color w:val="D1D4D2"/>
        </w:rPr>
        <w:t>图</w:t>
      </w:r>
      <w:r>
        <w:rPr>
          <w:color w:val="D5D8D6"/>
        </w:rPr>
        <w:t>示</w:t>
      </w:r>
      <w:r>
        <w:rPr>
          <w:color w:val="D5D8D6"/>
        </w:rPr>
        <w:t>例</w:t>
      </w:r>
      <w:r>
        <w:rPr>
          <w:color w:val="D2D5D2"/>
        </w:rPr>
        <w:t>图</w:t>
      </w:r>
      <w:r>
        <w:rPr>
          <w:color w:val="D5D8D6"/>
        </w:rPr>
        <w:t>示</w:t>
      </w:r>
      <w:r>
        <w:rPr>
          <w:color w:val="D7DAD8"/>
        </w:rPr>
        <w:t>例</w:t>
      </w:r>
      <w:r>
        <w:rPr>
          <w:color w:val="D2D5D3"/>
        </w:rPr>
        <w:t>图</w:t>
      </w:r>
    </w:p>
    <w:p>
      <w:r/>
      <w:r>
        <w:rPr>
          <w:color w:val="E2E9F8"/>
        </w:rPr>
        <w:t>示</w:t>
      </w:r>
      <w:r>
        <w:rPr>
          <w:color w:val="E2E9F8"/>
        </w:rPr>
        <w:t>例</w:t>
      </w:r>
      <w:r>
        <w:rPr>
          <w:color w:val="E2E9F8"/>
        </w:rPr>
        <w:t>图</w:t>
      </w:r>
      <w:r>
        <w:rPr>
          <w:color w:val="E1E8F7"/>
        </w:rPr>
        <w:t>示</w:t>
      </w:r>
      <w:r>
        <w:rPr>
          <w:color w:val="E1E8F7"/>
        </w:rPr>
        <w:t>例</w:t>
      </w:r>
      <w:r>
        <w:rPr>
          <w:color w:val="E1E8F7"/>
        </w:rPr>
        <w:t>图</w:t>
      </w:r>
      <w:r>
        <w:rPr>
          <w:color w:val="E1E8F7"/>
        </w:rPr>
        <w:t>示</w:t>
      </w:r>
      <w:r>
        <w:rPr>
          <w:color w:val="DFE7F6"/>
        </w:rPr>
        <w:t>例</w:t>
      </w:r>
      <w:r>
        <w:rPr>
          <w:color w:val="DCE3F3"/>
        </w:rPr>
        <w:t>图</w:t>
      </w:r>
      <w:r>
        <w:rPr>
          <w:color w:val="D8E1F2"/>
        </w:rPr>
        <w:t>示</w:t>
      </w:r>
      <w:r>
        <w:rPr>
          <w:color w:val="DEE5F5"/>
        </w:rPr>
        <w:t>例</w:t>
      </w:r>
      <w:r>
        <w:rPr>
          <w:color w:val="E3EBF9"/>
        </w:rPr>
        <w:t>图</w:t>
      </w:r>
      <w:r>
        <w:rPr>
          <w:color w:val="E1EBF7"/>
        </w:rPr>
        <w:t>示</w:t>
      </w:r>
      <w:r>
        <w:rPr>
          <w:color w:val="DBE5F4"/>
        </w:rPr>
        <w:t>例</w:t>
      </w:r>
      <w:r>
        <w:rPr>
          <w:color w:val="D9E2F3"/>
        </w:rPr>
        <w:t>图</w:t>
      </w:r>
      <w:r>
        <w:rPr>
          <w:color w:val="D9E3F3"/>
        </w:rPr>
        <w:t>示</w:t>
      </w:r>
      <w:r>
        <w:rPr>
          <w:color w:val="DBE4F3"/>
        </w:rPr>
        <w:t>例</w:t>
      </w:r>
      <w:r>
        <w:rPr>
          <w:color w:val="DBE4F3"/>
        </w:rPr>
        <w:t>图</w:t>
      </w:r>
      <w:r>
        <w:rPr>
          <w:color w:val="DBE5F4"/>
        </w:rPr>
        <w:t>示</w:t>
      </w:r>
      <w:r>
        <w:rPr>
          <w:color w:val="DAE3F4"/>
        </w:rPr>
        <w:t>例</w:t>
      </w:r>
      <w:r>
        <w:rPr>
          <w:color w:val="D4DEEF"/>
        </w:rPr>
        <w:t>图</w:t>
      </w:r>
      <w:r>
        <w:rPr>
          <w:color w:val="CED7EB"/>
        </w:rPr>
        <w:t>示</w:t>
      </w:r>
      <w:r>
        <w:rPr>
          <w:color w:val="CDD6EB"/>
        </w:rPr>
        <w:t>例</w:t>
      </w:r>
      <w:r>
        <w:rPr>
          <w:color w:val="CBD8EC"/>
        </w:rPr>
        <w:t>图</w:t>
      </w:r>
      <w:r>
        <w:rPr>
          <w:color w:val="C9D7EB"/>
        </w:rPr>
        <w:t>示</w:t>
      </w:r>
      <w:r>
        <w:rPr>
          <w:color w:val="C4D2E8"/>
        </w:rPr>
        <w:t>例</w:t>
      </w:r>
      <w:r>
        <w:rPr>
          <w:color w:val="BDCDE5"/>
        </w:rPr>
        <w:t>图</w:t>
      </w:r>
      <w:r>
        <w:rPr>
          <w:color w:val="B3C5DF"/>
        </w:rPr>
        <w:t>示</w:t>
      </w:r>
      <w:r>
        <w:rPr>
          <w:color w:val="ADBFDB"/>
        </w:rPr>
        <w:t>例</w:t>
      </w:r>
      <w:r>
        <w:rPr>
          <w:color w:val="9BAFCD"/>
        </w:rPr>
        <w:t>图</w:t>
      </w:r>
      <w:r>
        <w:rPr>
          <w:color w:val="91A2BD"/>
        </w:rPr>
        <w:t>示</w:t>
      </w:r>
      <w:r>
        <w:rPr>
          <w:color w:val="8C97A0"/>
        </w:rPr>
        <w:t>例</w:t>
      </w:r>
      <w:r>
        <w:rPr>
          <w:color w:val="D1E2ED"/>
        </w:rPr>
        <w:t>图</w:t>
      </w:r>
      <w:r>
        <w:rPr>
          <w:color w:val="D2E2EC"/>
        </w:rPr>
        <w:t>示</w:t>
      </w:r>
      <w:r>
        <w:rPr>
          <w:color w:val="C8D8E2"/>
        </w:rPr>
        <w:t>例</w:t>
      </w:r>
      <w:r>
        <w:rPr>
          <w:color w:val="CCDCE6"/>
        </w:rPr>
        <w:t>图</w:t>
      </w:r>
      <w:r>
        <w:rPr>
          <w:color w:val="C5CFD5"/>
        </w:rPr>
        <w:t>示</w:t>
      </w:r>
      <w:r>
        <w:rPr>
          <w:color w:val="B0A29A"/>
        </w:rPr>
        <w:t>例</w:t>
      </w:r>
      <w:r>
        <w:rPr>
          <w:color w:val="BBAFAA"/>
        </w:rPr>
        <w:t>图</w:t>
      </w:r>
      <w:r>
        <w:rPr>
          <w:color w:val="BDB1AE"/>
        </w:rPr>
        <w:t>示</w:t>
      </w:r>
      <w:r>
        <w:rPr>
          <w:color w:val="BCB0AD"/>
        </w:rPr>
        <w:t>例</w:t>
      </w:r>
      <w:r>
        <w:rPr>
          <w:color w:val="BBAFAC"/>
        </w:rPr>
        <w:t>图</w:t>
      </w:r>
      <w:r>
        <w:rPr>
          <w:color w:val="B9ACA9"/>
        </w:rPr>
        <w:t>示</w:t>
      </w:r>
      <w:r>
        <w:rPr>
          <w:color w:val="B9AAA3"/>
        </w:rPr>
        <w:t>例</w:t>
      </w:r>
      <w:r>
        <w:rPr>
          <w:color w:val="B7A8A1"/>
        </w:rPr>
        <w:t>图</w:t>
      </w:r>
      <w:r>
        <w:rPr>
          <w:color w:val="B5A69E"/>
        </w:rPr>
        <w:t>示</w:t>
      </w:r>
      <w:r>
        <w:rPr>
          <w:color w:val="B4A399"/>
        </w:rPr>
        <w:t>例</w:t>
      </w:r>
      <w:r>
        <w:rPr>
          <w:color w:val="B3A297"/>
        </w:rPr>
        <w:t>图</w:t>
      </w:r>
      <w:r>
        <w:rPr>
          <w:color w:val="B19F94"/>
        </w:rPr>
        <w:t>示</w:t>
      </w:r>
      <w:r>
        <w:rPr>
          <w:color w:val="AD988B"/>
        </w:rPr>
        <w:t>例</w:t>
      </w:r>
      <w:r>
        <w:rPr>
          <w:color w:val="A99382"/>
        </w:rPr>
        <w:t>图</w:t>
      </w:r>
      <w:r>
        <w:rPr>
          <w:color w:val="A58B79"/>
        </w:rPr>
        <w:t>示</w:t>
      </w:r>
      <w:r>
        <w:rPr>
          <w:color w:val="AD9E94"/>
        </w:rPr>
        <w:t>例</w:t>
      </w:r>
      <w:r>
        <w:rPr>
          <w:color w:val="B8ADAA"/>
        </w:rPr>
        <w:t>图</w:t>
      </w:r>
      <w:r>
        <w:rPr>
          <w:color w:val="B7A8A6"/>
        </w:rPr>
        <w:t>示</w:t>
      </w:r>
      <w:r>
        <w:rPr>
          <w:color w:val="B9ACAA"/>
        </w:rPr>
        <w:t>例</w:t>
      </w:r>
      <w:r>
        <w:rPr>
          <w:color w:val="C0B5AF"/>
        </w:rPr>
        <w:t>图</w:t>
      </w:r>
      <w:r>
        <w:rPr>
          <w:color w:val="C8BEB7"/>
        </w:rPr>
        <w:t>示</w:t>
      </w:r>
      <w:r>
        <w:rPr>
          <w:color w:val="D0C5C1"/>
        </w:rPr>
        <w:t>例</w:t>
      </w:r>
      <w:r>
        <w:rPr>
          <w:color w:val="D4CBC6"/>
        </w:rPr>
        <w:t>图</w:t>
      </w:r>
      <w:r>
        <w:rPr>
          <w:color w:val="D7D2CD"/>
        </w:rPr>
        <w:t>示</w:t>
      </w:r>
      <w:r>
        <w:rPr>
          <w:color w:val="DAD4D0"/>
        </w:rPr>
        <w:t>例</w:t>
      </w:r>
      <w:r>
        <w:rPr>
          <w:color w:val="DBD5D1"/>
        </w:rPr>
        <w:t>图</w:t>
      </w:r>
      <w:r>
        <w:rPr>
          <w:color w:val="DAD4D0"/>
        </w:rPr>
        <w:t>示</w:t>
      </w:r>
      <w:r>
        <w:rPr>
          <w:color w:val="D8D3CE"/>
        </w:rPr>
        <w:t>例</w:t>
      </w:r>
      <w:r>
        <w:rPr>
          <w:color w:val="D7D1CC"/>
        </w:rPr>
        <w:t>图</w:t>
      </w:r>
      <w:r>
        <w:rPr>
          <w:color w:val="D5CFCA"/>
        </w:rPr>
        <w:t>示</w:t>
      </w:r>
      <w:r>
        <w:rPr>
          <w:color w:val="D2CAC7"/>
        </w:rPr>
        <w:t>例</w:t>
      </w:r>
      <w:r>
        <w:rPr>
          <w:color w:val="CCC2BD"/>
        </w:rPr>
        <w:t>图</w:t>
      </w:r>
      <w:r>
        <w:rPr>
          <w:color w:val="C5B7B1"/>
        </w:rPr>
        <w:t>示</w:t>
      </w:r>
      <w:r>
        <w:rPr>
          <w:color w:val="CEC2BC"/>
        </w:rPr>
        <w:t>例</w:t>
      </w:r>
      <w:r>
        <w:rPr>
          <w:color w:val="DACFCB"/>
        </w:rPr>
        <w:t>图</w:t>
      </w:r>
      <w:r>
        <w:rPr>
          <w:color w:val="DFDAD7"/>
        </w:rPr>
        <w:t>示</w:t>
      </w:r>
      <w:r>
        <w:rPr>
          <w:color w:val="E1E1DE"/>
        </w:rPr>
        <w:t>例</w:t>
      </w:r>
      <w:r>
        <w:rPr>
          <w:color w:val="E1DDDB"/>
        </w:rPr>
        <w:t>图</w:t>
      </w:r>
      <w:r>
        <w:rPr>
          <w:color w:val="DED8D4"/>
        </w:rPr>
        <w:t>示</w:t>
      </w:r>
      <w:r>
        <w:rPr>
          <w:color w:val="D7D3CF"/>
        </w:rPr>
        <w:t>例</w:t>
      </w:r>
      <w:r>
        <w:rPr>
          <w:color w:val="CEC9C4"/>
        </w:rPr>
        <w:t>图</w:t>
      </w:r>
      <w:r>
        <w:rPr>
          <w:color w:val="C4BBB6"/>
        </w:rPr>
        <w:t>示</w:t>
      </w:r>
      <w:r>
        <w:rPr>
          <w:color w:val="BFB4AE"/>
        </w:rPr>
        <w:t>例</w:t>
      </w:r>
      <w:r>
        <w:rPr>
          <w:color w:val="BFB4AE"/>
        </w:rPr>
        <w:t>图</w:t>
      </w:r>
      <w:r>
        <w:rPr>
          <w:color w:val="BBADA6"/>
        </w:rPr>
        <w:t>示</w:t>
      </w:r>
      <w:r>
        <w:rPr>
          <w:color w:val="A29182"/>
        </w:rPr>
        <w:t>例</w:t>
      </w:r>
      <w:r>
        <w:rPr>
          <w:color w:val="CCD5DD"/>
        </w:rPr>
        <w:t>图</w:t>
      </w:r>
      <w:r>
        <w:rPr>
          <w:color w:val="CBDAE5"/>
        </w:rPr>
        <w:t>示</w:t>
      </w:r>
      <w:r>
        <w:rPr>
          <w:color w:val="C2D3DC"/>
        </w:rPr>
        <w:t>例</w:t>
      </w:r>
      <w:r>
        <w:rPr>
          <w:color w:val="CAD0D2"/>
        </w:rPr>
        <w:t>图</w:t>
      </w:r>
      <w:r>
        <w:rPr>
          <w:color w:val="CCCFCC"/>
        </w:rPr>
        <w:t>示</w:t>
      </w:r>
      <w:r>
        <w:rPr>
          <w:color w:val="CBCECA"/>
        </w:rPr>
        <w:t>例</w:t>
      </w:r>
      <w:r>
        <w:rPr>
          <w:color w:val="D1D4D0"/>
        </w:rPr>
        <w:t>图</w:t>
      </w:r>
      <w:r>
        <w:rPr>
          <w:color w:val="D2D5D2"/>
        </w:rPr>
        <w:t>示</w:t>
      </w:r>
      <w:r>
        <w:rPr>
          <w:color w:val="CFD2CE"/>
        </w:rPr>
        <w:t>例</w:t>
      </w:r>
      <w:r>
        <w:rPr>
          <w:color w:val="D3D6D4"/>
        </w:rPr>
        <w:t>图</w:t>
      </w:r>
      <w:r>
        <w:rPr>
          <w:color w:val="D4D7D5"/>
        </w:rPr>
        <w:t>示</w:t>
      </w:r>
      <w:r>
        <w:rPr>
          <w:color w:val="CFD2CF"/>
        </w:rPr>
        <w:t>例</w:t>
      </w:r>
      <w:r>
        <w:rPr>
          <w:color w:val="D1D4D2"/>
        </w:rPr>
        <w:t>图</w:t>
      </w:r>
      <w:r>
        <w:rPr>
          <w:color w:val="D4D7D5"/>
        </w:rPr>
        <w:t>示</w:t>
      </w:r>
      <w:r>
        <w:rPr>
          <w:color w:val="D0D3D0"/>
        </w:rPr>
        <w:t>例</w:t>
      </w:r>
      <w:r>
        <w:rPr>
          <w:color w:val="D2D5D2"/>
        </w:rPr>
        <w:t>图</w:t>
      </w:r>
      <w:r>
        <w:rPr>
          <w:color w:val="D5D8D6"/>
        </w:rPr>
        <w:t>示</w:t>
      </w:r>
      <w:r>
        <w:rPr>
          <w:color w:val="D2D5D3"/>
        </w:rPr>
        <w:t>例</w:t>
      </w:r>
      <w:r>
        <w:rPr>
          <w:color w:val="D0D3D3"/>
        </w:rPr>
        <w:t>图</w:t>
      </w:r>
      <w:r>
        <w:rPr>
          <w:color w:val="D6D9D7"/>
        </w:rPr>
        <w:t>示</w:t>
      </w:r>
      <w:r>
        <w:rPr>
          <w:color w:val="D4D7D5"/>
        </w:rPr>
        <w:t>例</w:t>
      </w:r>
      <w:r>
        <w:rPr>
          <w:color w:val="D1D4D0"/>
        </w:rPr>
        <w:t>图</w:t>
      </w:r>
      <w:r>
        <w:rPr>
          <w:color w:val="D5D8D6"/>
        </w:rPr>
        <w:t>示</w:t>
      </w:r>
      <w:r>
        <w:rPr>
          <w:color w:val="D7DAD8"/>
        </w:rPr>
        <w:t>例</w:t>
      </w:r>
      <w:r>
        <w:rPr>
          <w:color w:val="D3D6D2"/>
        </w:rPr>
        <w:t>图</w:t>
      </w:r>
    </w:p>
    <w:p>
      <w:r/>
      <w:r>
        <w:rPr>
          <w:color w:val="DEE5F4"/>
        </w:rPr>
        <w:t>示</w:t>
      </w:r>
      <w:r>
        <w:rPr>
          <w:color w:val="DDE4F3"/>
        </w:rPr>
        <w:t>例</w:t>
      </w:r>
      <w:r>
        <w:rPr>
          <w:color w:val="DEE5F4"/>
        </w:rPr>
        <w:t>图</w:t>
      </w:r>
      <w:r>
        <w:rPr>
          <w:color w:val="DEE5F4"/>
        </w:rPr>
        <w:t>示</w:t>
      </w:r>
      <w:r>
        <w:rPr>
          <w:color w:val="DEE6F5"/>
        </w:rPr>
        <w:t>例</w:t>
      </w:r>
      <w:r>
        <w:rPr>
          <w:color w:val="DCE5F5"/>
        </w:rPr>
        <w:t>图</w:t>
      </w:r>
      <w:r>
        <w:rPr>
          <w:color w:val="D9E4F3"/>
        </w:rPr>
        <w:t>示</w:t>
      </w:r>
      <w:r>
        <w:rPr>
          <w:color w:val="DBE4F3"/>
        </w:rPr>
        <w:t>例</w:t>
      </w:r>
      <w:r>
        <w:rPr>
          <w:color w:val="E0E7F6"/>
        </w:rPr>
        <w:t>图</w:t>
      </w:r>
      <w:r>
        <w:rPr>
          <w:color w:val="E5EEF9"/>
        </w:rPr>
        <w:t>示</w:t>
      </w:r>
      <w:r>
        <w:rPr>
          <w:color w:val="E7EDF9"/>
        </w:rPr>
        <w:t>例</w:t>
      </w:r>
      <w:r>
        <w:rPr>
          <w:color w:val="DFE6F5"/>
        </w:rPr>
        <w:t>图</w:t>
      </w:r>
      <w:r>
        <w:rPr>
          <w:color w:val="DCE4F3"/>
        </w:rPr>
        <w:t>示</w:t>
      </w:r>
      <w:r>
        <w:rPr>
          <w:color w:val="DDE5F4"/>
        </w:rPr>
        <w:t>例</w:t>
      </w:r>
      <w:r>
        <w:rPr>
          <w:color w:val="DAE2F2"/>
        </w:rPr>
        <w:t>图</w:t>
      </w:r>
      <w:r>
        <w:rPr>
          <w:color w:val="D9E3F3"/>
        </w:rPr>
        <w:t>示</w:t>
      </w:r>
      <w:r>
        <w:rPr>
          <w:color w:val="D8E1F3"/>
        </w:rPr>
        <w:t>例</w:t>
      </w:r>
      <w:r>
        <w:rPr>
          <w:color w:val="D4E0F1"/>
        </w:rPr>
        <w:t>图</w:t>
      </w:r>
      <w:r>
        <w:rPr>
          <w:color w:val="D1DCEF"/>
        </w:rPr>
        <w:t>示</w:t>
      </w:r>
      <w:r>
        <w:rPr>
          <w:color w:val="CFDAEF"/>
        </w:rPr>
        <w:t>例</w:t>
      </w:r>
      <w:r>
        <w:rPr>
          <w:color w:val="CFD9ED"/>
        </w:rPr>
        <w:t>图</w:t>
      </w:r>
      <w:r>
        <w:rPr>
          <w:color w:val="C6D4EA"/>
        </w:rPr>
        <w:t>示</w:t>
      </w:r>
      <w:r>
        <w:rPr>
          <w:color w:val="BECDE6"/>
        </w:rPr>
        <w:t>例</w:t>
      </w:r>
      <w:r>
        <w:rPr>
          <w:color w:val="BBC9E5"/>
        </w:rPr>
        <w:t>图</w:t>
      </w:r>
      <w:r>
        <w:rPr>
          <w:color w:val="B6C6E3"/>
        </w:rPr>
        <w:t>示</w:t>
      </w:r>
      <w:r>
        <w:rPr>
          <w:color w:val="AFC0DE"/>
        </w:rPr>
        <w:t>例</w:t>
      </w:r>
      <w:r>
        <w:rPr>
          <w:color w:val="ABBEDB"/>
        </w:rPr>
        <w:t>图</w:t>
      </w:r>
      <w:r>
        <w:rPr>
          <w:color w:val="A8BBD8"/>
        </w:rPr>
        <w:t>示</w:t>
      </w:r>
      <w:r>
        <w:rPr>
          <w:color w:val="9EB2D0"/>
        </w:rPr>
        <w:t>例</w:t>
      </w:r>
      <w:r>
        <w:rPr>
          <w:color w:val="9CB0CE"/>
        </w:rPr>
        <w:t>图</w:t>
      </w:r>
      <w:r>
        <w:rPr>
          <w:color w:val="8B99B0"/>
        </w:rPr>
        <w:t>示</w:t>
      </w:r>
      <w:r>
        <w:rPr>
          <w:color w:val="7E8993"/>
        </w:rPr>
        <w:t>例</w:t>
      </w:r>
      <w:r>
        <w:rPr>
          <w:color w:val="CDE1EC"/>
        </w:rPr>
        <w:t>图</w:t>
      </w:r>
      <w:r>
        <w:rPr>
          <w:color w:val="D3E2EC"/>
        </w:rPr>
        <w:t>示</w:t>
      </w:r>
      <w:r>
        <w:rPr>
          <w:color w:val="CBDBE5"/>
        </w:rPr>
        <w:t>例</w:t>
      </w:r>
      <w:r>
        <w:rPr>
          <w:color w:val="CAD9E4"/>
        </w:rPr>
        <w:t>图</w:t>
      </w:r>
      <w:r>
        <w:rPr>
          <w:color w:val="C5D1D7"/>
        </w:rPr>
        <w:t>示</w:t>
      </w:r>
      <w:r>
        <w:rPr>
          <w:color w:val="AC9D94"/>
        </w:rPr>
        <w:t>例</w:t>
      </w:r>
      <w:r>
        <w:rPr>
          <w:color w:val="B8AAA3"/>
        </w:rPr>
        <w:t>图</w:t>
      </w:r>
      <w:r>
        <w:rPr>
          <w:color w:val="BCB0AD"/>
        </w:rPr>
        <w:t>示</w:t>
      </w:r>
      <w:r>
        <w:rPr>
          <w:color w:val="BBAFAC"/>
        </w:rPr>
        <w:t>例</w:t>
      </w:r>
      <w:r>
        <w:rPr>
          <w:color w:val="BAAEAB"/>
        </w:rPr>
        <w:t>图</w:t>
      </w:r>
      <w:r>
        <w:rPr>
          <w:color w:val="B9ACA7"/>
        </w:rPr>
        <w:t>示</w:t>
      </w:r>
      <w:r>
        <w:rPr>
          <w:color w:val="B9A9A2"/>
        </w:rPr>
        <w:t>例</w:t>
      </w:r>
      <w:r>
        <w:rPr>
          <w:color w:val="B7A89E"/>
        </w:rPr>
        <w:t>图</w:t>
      </w:r>
      <w:r>
        <w:rPr>
          <w:color w:val="B6A59B"/>
        </w:rPr>
        <w:t>示</w:t>
      </w:r>
      <w:r>
        <w:rPr>
          <w:color w:val="B3A298"/>
        </w:rPr>
        <w:t>例</w:t>
      </w:r>
      <w:r>
        <w:rPr>
          <w:color w:val="B2A096"/>
        </w:rPr>
        <w:t>图</w:t>
      </w:r>
      <w:r>
        <w:rPr>
          <w:color w:val="B09E93"/>
        </w:rPr>
        <w:t>示</w:t>
      </w:r>
      <w:r>
        <w:rPr>
          <w:color w:val="AE998C"/>
        </w:rPr>
        <w:t>例</w:t>
      </w:r>
      <w:r>
        <w:rPr>
          <w:color w:val="AA9483"/>
        </w:rPr>
        <w:t>图</w:t>
      </w:r>
      <w:r>
        <w:rPr>
          <w:color w:val="A58D7A"/>
        </w:rPr>
        <w:t>示</w:t>
      </w:r>
      <w:r>
        <w:rPr>
          <w:color w:val="A89285"/>
        </w:rPr>
        <w:t>例</w:t>
      </w:r>
      <w:r>
        <w:rPr>
          <w:color w:val="B7ACA9"/>
        </w:rPr>
        <w:t>图</w:t>
      </w:r>
      <w:r>
        <w:rPr>
          <w:color w:val="B6A7A5"/>
        </w:rPr>
        <w:t>示</w:t>
      </w:r>
      <w:r>
        <w:rPr>
          <w:color w:val="B7ABA8"/>
        </w:rPr>
        <w:t>例</w:t>
      </w:r>
      <w:r>
        <w:rPr>
          <w:color w:val="BDB1AC"/>
        </w:rPr>
        <w:t>图</w:t>
      </w:r>
      <w:r>
        <w:rPr>
          <w:color w:val="C6BBB5"/>
        </w:rPr>
        <w:t>示</w:t>
      </w:r>
      <w:r>
        <w:rPr>
          <w:color w:val="CEC4BE"/>
        </w:rPr>
        <w:t>例</w:t>
      </w:r>
      <w:r>
        <w:rPr>
          <w:color w:val="D2CAC5"/>
        </w:rPr>
        <w:t>图</w:t>
      </w:r>
      <w:r>
        <w:rPr>
          <w:color w:val="D6CFCB"/>
        </w:rPr>
        <w:t>示</w:t>
      </w:r>
      <w:r>
        <w:rPr>
          <w:color w:val="DAD4CF"/>
        </w:rPr>
        <w:t>例</w:t>
      </w:r>
      <w:r>
        <w:rPr>
          <w:color w:val="DBD5D1"/>
        </w:rPr>
        <w:t>图</w:t>
      </w:r>
      <w:r>
        <w:rPr>
          <w:color w:val="D9D4D0"/>
        </w:rPr>
        <w:t>示</w:t>
      </w:r>
      <w:r>
        <w:rPr>
          <w:color w:val="D8D3CF"/>
        </w:rPr>
        <w:t>例</w:t>
      </w:r>
      <w:r>
        <w:rPr>
          <w:color w:val="D7D2CD"/>
        </w:rPr>
        <w:t>图</w:t>
      </w:r>
      <w:r>
        <w:rPr>
          <w:color w:val="D6CFCB"/>
        </w:rPr>
        <w:t>示</w:t>
      </w:r>
      <w:r>
        <w:rPr>
          <w:color w:val="D3CBC8"/>
        </w:rPr>
        <w:t>例</w:t>
      </w:r>
      <w:r>
        <w:rPr>
          <w:color w:val="CFC3BF"/>
        </w:rPr>
        <w:t>图</w:t>
      </w:r>
      <w:r>
        <w:rPr>
          <w:color w:val="C6BAB4"/>
        </w:rPr>
        <w:t>示</w:t>
      </w:r>
      <w:r>
        <w:rPr>
          <w:color w:val="CDBFBB"/>
        </w:rPr>
        <w:t>例</w:t>
      </w:r>
      <w:r>
        <w:rPr>
          <w:color w:val="DBD0CC"/>
        </w:rPr>
        <w:t>图</w:t>
      </w:r>
      <w:r>
        <w:rPr>
          <w:color w:val="E0DBD8"/>
        </w:rPr>
        <w:t>示</w:t>
      </w:r>
      <w:r>
        <w:rPr>
          <w:color w:val="E2E0DF"/>
        </w:rPr>
        <w:t>例</w:t>
      </w:r>
      <w:r>
        <w:rPr>
          <w:color w:val="E1DCD9"/>
        </w:rPr>
        <w:t>图</w:t>
      </w:r>
      <w:r>
        <w:rPr>
          <w:color w:val="DDD7D3"/>
        </w:rPr>
        <w:t>示</w:t>
      </w:r>
      <w:r>
        <w:rPr>
          <w:color w:val="D7D2CD"/>
        </w:rPr>
        <w:t>例</w:t>
      </w:r>
      <w:r>
        <w:rPr>
          <w:color w:val="CDC7C2"/>
        </w:rPr>
        <w:t>图</w:t>
      </w:r>
      <w:r>
        <w:rPr>
          <w:color w:val="C3B9B5"/>
        </w:rPr>
        <w:t>示</w:t>
      </w:r>
      <w:r>
        <w:rPr>
          <w:color w:val="BEB3AE"/>
        </w:rPr>
        <w:t>例</w:t>
      </w:r>
      <w:r>
        <w:rPr>
          <w:color w:val="BFB4AF"/>
        </w:rPr>
        <w:t>图</w:t>
      </w:r>
      <w:r>
        <w:rPr>
          <w:color w:val="B8A9A1"/>
        </w:rPr>
        <w:t>示</w:t>
      </w:r>
      <w:r>
        <w:rPr>
          <w:color w:val="967F6E"/>
        </w:rPr>
        <w:t>例</w:t>
      </w:r>
      <w:r>
        <w:rPr>
          <w:color w:val="C2CDD3"/>
        </w:rPr>
        <w:t>图</w:t>
      </w:r>
      <w:r>
        <w:rPr>
          <w:color w:val="CBDCE7"/>
        </w:rPr>
        <w:t>示</w:t>
      </w:r>
      <w:r>
        <w:rPr>
          <w:color w:val="C4D1DB"/>
        </w:rPr>
        <w:t>例</w:t>
      </w:r>
      <w:r>
        <w:rPr>
          <w:color w:val="CCD0D0"/>
        </w:rPr>
        <w:t>图</w:t>
      </w:r>
      <w:r>
        <w:rPr>
          <w:color w:val="CBCECB"/>
        </w:rPr>
        <w:t>示</w:t>
      </w:r>
      <w:r>
        <w:rPr>
          <w:color w:val="CBCECA"/>
        </w:rPr>
        <w:t>例</w:t>
      </w:r>
      <w:r>
        <w:rPr>
          <w:color w:val="D2D5D1"/>
        </w:rPr>
        <w:t>图</w:t>
      </w:r>
      <w:r>
        <w:rPr>
          <w:color w:val="D1D4D1"/>
        </w:rPr>
        <w:t>示</w:t>
      </w:r>
      <w:r>
        <w:rPr>
          <w:color w:val="CED1CD"/>
        </w:rPr>
        <w:t>例</w:t>
      </w:r>
      <w:r>
        <w:rPr>
          <w:color w:val="D1D4D1"/>
        </w:rPr>
        <w:t>图</w:t>
      </w:r>
      <w:r>
        <w:rPr>
          <w:color w:val="D3D6D3"/>
        </w:rPr>
        <w:t>示</w:t>
      </w:r>
      <w:r>
        <w:rPr>
          <w:color w:val="CCCFCC"/>
        </w:rPr>
        <w:t>例</w:t>
      </w:r>
      <w:r>
        <w:rPr>
          <w:color w:val="D1D4D2"/>
        </w:rPr>
        <w:t>图</w:t>
      </w:r>
      <w:r>
        <w:rPr>
          <w:color w:val="D3D6D3"/>
        </w:rPr>
        <w:t>示</w:t>
      </w:r>
      <w:r>
        <w:rPr>
          <w:color w:val="CED1CD"/>
        </w:rPr>
        <w:t>例</w:t>
      </w:r>
      <w:r>
        <w:rPr>
          <w:color w:val="D2D5D2"/>
        </w:rPr>
        <w:t>图</w:t>
      </w:r>
      <w:r>
        <w:rPr>
          <w:color w:val="D4D7D7"/>
        </w:rPr>
        <w:t>示</w:t>
      </w:r>
      <w:r>
        <w:rPr>
          <w:color w:val="D1D4D2"/>
        </w:rPr>
        <w:t>例</w:t>
      </w:r>
      <w:r>
        <w:rPr>
          <w:color w:val="D2D5D2"/>
        </w:rPr>
        <w:t>图</w:t>
      </w:r>
      <w:r>
        <w:rPr>
          <w:color w:val="D5D8D6"/>
        </w:rPr>
        <w:t>示</w:t>
      </w:r>
      <w:r>
        <w:rPr>
          <w:color w:val="D4D7D5"/>
        </w:rPr>
        <w:t>例</w:t>
      </w:r>
      <w:r>
        <w:rPr>
          <w:color w:val="D2D5D2"/>
        </w:rPr>
        <w:t>图</w:t>
      </w:r>
      <w:r>
        <w:rPr>
          <w:color w:val="D6D9D7"/>
        </w:rPr>
        <w:t>示</w:t>
      </w:r>
      <w:r>
        <w:rPr>
          <w:color w:val="D7DAD7"/>
        </w:rPr>
        <w:t>例</w:t>
      </w:r>
      <w:r>
        <w:rPr>
          <w:color w:val="D1D4D1"/>
        </w:rPr>
        <w:t>图</w:t>
      </w:r>
    </w:p>
    <w:p>
      <w:r/>
      <w:r>
        <w:rPr>
          <w:color w:val="DEE5F4"/>
        </w:rPr>
        <w:t>示</w:t>
      </w:r>
      <w:r>
        <w:rPr>
          <w:color w:val="DEE5F4"/>
        </w:rPr>
        <w:t>例</w:t>
      </w:r>
      <w:r>
        <w:rPr>
          <w:color w:val="DEE5F4"/>
        </w:rPr>
        <w:t>图</w:t>
      </w:r>
      <w:r>
        <w:rPr>
          <w:color w:val="DDE6F6"/>
        </w:rPr>
        <w:t>示</w:t>
      </w:r>
      <w:r>
        <w:rPr>
          <w:color w:val="DFE7F6"/>
        </w:rPr>
        <w:t>例</w:t>
      </w:r>
      <w:r>
        <w:rPr>
          <w:color w:val="E1E8F6"/>
        </w:rPr>
        <w:t>图</w:t>
      </w:r>
      <w:r>
        <w:rPr>
          <w:color w:val="E3EBF9"/>
        </w:rPr>
        <w:t>示</w:t>
      </w:r>
      <w:r>
        <w:rPr>
          <w:color w:val="E5EDFB"/>
        </w:rPr>
        <w:t>例</w:t>
      </w:r>
      <w:r>
        <w:rPr>
          <w:color w:val="E5ECFA"/>
        </w:rPr>
        <w:t>图</w:t>
      </w:r>
      <w:r>
        <w:rPr>
          <w:color w:val="DFE7F5"/>
        </w:rPr>
        <w:t>示</w:t>
      </w:r>
      <w:r>
        <w:rPr>
          <w:color w:val="DCE3F2"/>
        </w:rPr>
        <w:t>例</w:t>
      </w:r>
      <w:r>
        <w:rPr>
          <w:color w:val="DDE4F3"/>
        </w:rPr>
        <w:t>图</w:t>
      </w:r>
      <w:r>
        <w:rPr>
          <w:color w:val="E0E7F5"/>
        </w:rPr>
        <w:t>示</w:t>
      </w:r>
      <w:r>
        <w:rPr>
          <w:color w:val="DFE6F5"/>
        </w:rPr>
        <w:t>例</w:t>
      </w:r>
      <w:r>
        <w:rPr>
          <w:color w:val="DAE3F4"/>
        </w:rPr>
        <w:t>图</w:t>
      </w:r>
      <w:r>
        <w:rPr>
          <w:color w:val="DAE4F4"/>
        </w:rPr>
        <w:t>示</w:t>
      </w:r>
      <w:r>
        <w:rPr>
          <w:color w:val="DBE4F4"/>
        </w:rPr>
        <w:t>例</w:t>
      </w:r>
      <w:r>
        <w:rPr>
          <w:color w:val="DDE5F4"/>
        </w:rPr>
        <w:t>图</w:t>
      </w:r>
      <w:r>
        <w:rPr>
          <w:color w:val="DCE4F3"/>
        </w:rPr>
        <w:t>示</w:t>
      </w:r>
      <w:r>
        <w:rPr>
          <w:color w:val="D6DEF2"/>
        </w:rPr>
        <w:t>例</w:t>
      </w:r>
      <w:r>
        <w:rPr>
          <w:color w:val="D1DAEF"/>
        </w:rPr>
        <w:t>图</w:t>
      </w:r>
      <w:r>
        <w:rPr>
          <w:color w:val="C9D6EB"/>
        </w:rPr>
        <w:t>示</w:t>
      </w:r>
      <w:r>
        <w:rPr>
          <w:color w:val="C6D3E9"/>
        </w:rPr>
        <w:t>例</w:t>
      </w:r>
      <w:r>
        <w:rPr>
          <w:color w:val="BFCEE6"/>
        </w:rPr>
        <w:t>图</w:t>
      </w:r>
      <w:r>
        <w:rPr>
          <w:color w:val="B9C9E5"/>
        </w:rPr>
        <w:t>示</w:t>
      </w:r>
      <w:r>
        <w:rPr>
          <w:color w:val="B5C6E2"/>
        </w:rPr>
        <w:t>例</w:t>
      </w:r>
      <w:r>
        <w:rPr>
          <w:color w:val="AFC1DF"/>
        </w:rPr>
        <w:t>图</w:t>
      </w:r>
      <w:r>
        <w:rPr>
          <w:color w:val="A7BBD9"/>
        </w:rPr>
        <w:t>示</w:t>
      </w:r>
      <w:r>
        <w:rPr>
          <w:color w:val="A1B4D4"/>
        </w:rPr>
        <w:t>例</w:t>
      </w:r>
      <w:r>
        <w:rPr>
          <w:color w:val="A8BCDA"/>
        </w:rPr>
        <w:t>图</w:t>
      </w:r>
      <w:r>
        <w:rPr>
          <w:color w:val="7C8898"/>
        </w:rPr>
        <w:t>示</w:t>
      </w:r>
      <w:r>
        <w:rPr>
          <w:color w:val="6D7275"/>
        </w:rPr>
        <w:t>例</w:t>
      </w:r>
      <w:r>
        <w:rPr>
          <w:color w:val="D2E1ED"/>
        </w:rPr>
        <w:t>图</w:t>
      </w:r>
      <w:r>
        <w:rPr>
          <w:color w:val="D2E2EC"/>
        </w:rPr>
        <w:t>示</w:t>
      </w:r>
      <w:r>
        <w:rPr>
          <w:color w:val="C9DBE4"/>
        </w:rPr>
        <w:t>例</w:t>
      </w:r>
      <w:r>
        <w:rPr>
          <w:color w:val="CADBE5"/>
        </w:rPr>
        <w:t>图</w:t>
      </w:r>
      <w:r>
        <w:rPr>
          <w:color w:val="C8D4DD"/>
        </w:rPr>
        <w:t>示</w:t>
      </w:r>
      <w:r>
        <w:rPr>
          <w:color w:val="AA9C94"/>
        </w:rPr>
        <w:t>例</w:t>
      </w:r>
      <w:r>
        <w:rPr>
          <w:color w:val="B3A49E"/>
        </w:rPr>
        <w:t>图</w:t>
      </w:r>
      <w:r>
        <w:rPr>
          <w:color w:val="BAAEAB"/>
        </w:rPr>
        <w:t>示</w:t>
      </w:r>
      <w:r>
        <w:rPr>
          <w:color w:val="BAAEAB"/>
        </w:rPr>
        <w:t>例</w:t>
      </w:r>
      <w:r>
        <w:rPr>
          <w:color w:val="B9ACA9"/>
        </w:rPr>
        <w:t>图</w:t>
      </w:r>
      <w:r>
        <w:rPr>
          <w:color w:val="B9AAA4"/>
        </w:rPr>
        <w:t>示</w:t>
      </w:r>
      <w:r>
        <w:rPr>
          <w:color w:val="B9A9A2"/>
        </w:rPr>
        <w:t>例</w:t>
      </w:r>
      <w:r>
        <w:rPr>
          <w:color w:val="B6A69D"/>
        </w:rPr>
        <w:t>图</w:t>
      </w:r>
      <w:r>
        <w:rPr>
          <w:color w:val="B5A49A"/>
        </w:rPr>
        <w:t>示</w:t>
      </w:r>
      <w:r>
        <w:rPr>
          <w:color w:val="B4A298"/>
        </w:rPr>
        <w:t>例</w:t>
      </w:r>
      <w:r>
        <w:rPr>
          <w:color w:val="B39E95"/>
        </w:rPr>
        <w:t>图</w:t>
      </w:r>
      <w:r>
        <w:rPr>
          <w:color w:val="B09B90"/>
        </w:rPr>
        <w:t>示</w:t>
      </w:r>
      <w:r>
        <w:rPr>
          <w:color w:val="AE988B"/>
        </w:rPr>
        <w:t>例</w:t>
      </w:r>
      <w:r>
        <w:rPr>
          <w:color w:val="AA9283"/>
        </w:rPr>
        <w:t>图</w:t>
      </w:r>
      <w:r>
        <w:rPr>
          <w:color w:val="A58E7C"/>
        </w:rPr>
        <w:t>示</w:t>
      </w:r>
      <w:r>
        <w:rPr>
          <w:color w:val="A38977"/>
        </w:rPr>
        <w:t>例</w:t>
      </w:r>
      <w:r>
        <w:rPr>
          <w:color w:val="B4A6A2"/>
        </w:rPr>
        <w:t>图</w:t>
      </w:r>
      <w:r>
        <w:rPr>
          <w:color w:val="B6A7A6"/>
        </w:rPr>
        <w:t>示</w:t>
      </w:r>
      <w:r>
        <w:rPr>
          <w:color w:val="B5A8A7"/>
        </w:rPr>
        <w:t>例</w:t>
      </w:r>
      <w:r>
        <w:rPr>
          <w:color w:val="BAAEAA"/>
        </w:rPr>
        <w:t>图</w:t>
      </w:r>
      <w:r>
        <w:rPr>
          <w:color w:val="C3B6B2"/>
        </w:rPr>
        <w:t>示</w:t>
      </w:r>
      <w:r>
        <w:rPr>
          <w:color w:val="CCC2BC"/>
        </w:rPr>
        <w:t>例</w:t>
      </w:r>
      <w:r>
        <w:rPr>
          <w:color w:val="D2C9C4"/>
        </w:rPr>
        <w:t>图</w:t>
      </w:r>
      <w:r>
        <w:rPr>
          <w:color w:val="D6CECA"/>
        </w:rPr>
        <w:t>示</w:t>
      </w:r>
      <w:r>
        <w:rPr>
          <w:color w:val="D9D3CE"/>
        </w:rPr>
        <w:t>例</w:t>
      </w:r>
      <w:r>
        <w:rPr>
          <w:color w:val="DAD5D1"/>
        </w:rPr>
        <w:t>图</w:t>
      </w:r>
      <w:r>
        <w:rPr>
          <w:color w:val="DAD6D1"/>
        </w:rPr>
        <w:t>示</w:t>
      </w:r>
      <w:r>
        <w:rPr>
          <w:color w:val="D9D4D0"/>
        </w:rPr>
        <w:t>例</w:t>
      </w:r>
      <w:r>
        <w:rPr>
          <w:color w:val="D7D3CE"/>
        </w:rPr>
        <w:t>图</w:t>
      </w:r>
      <w:r>
        <w:rPr>
          <w:color w:val="D6CFCB"/>
        </w:rPr>
        <w:t>示</w:t>
      </w:r>
      <w:r>
        <w:rPr>
          <w:color w:val="D4CAC6"/>
        </w:rPr>
        <w:t>例</w:t>
      </w:r>
      <w:r>
        <w:rPr>
          <w:color w:val="D0C5C2"/>
        </w:rPr>
        <w:t>图</w:t>
      </w:r>
      <w:r>
        <w:rPr>
          <w:color w:val="C8BDB7"/>
        </w:rPr>
        <w:t>示</w:t>
      </w:r>
      <w:r>
        <w:rPr>
          <w:color w:val="CDBFB9"/>
        </w:rPr>
        <w:t>例</w:t>
      </w:r>
      <w:r>
        <w:rPr>
          <w:color w:val="DBD1CD"/>
        </w:rPr>
        <w:t>图</w:t>
      </w:r>
      <w:r>
        <w:rPr>
          <w:color w:val="E0DCDA"/>
        </w:rPr>
        <w:t>示</w:t>
      </w:r>
      <w:r>
        <w:rPr>
          <w:color w:val="E2E0DF"/>
        </w:rPr>
        <w:t>例</w:t>
      </w:r>
      <w:r>
        <w:rPr>
          <w:color w:val="E1DBD8"/>
        </w:rPr>
        <w:t>图</w:t>
      </w:r>
      <w:r>
        <w:rPr>
          <w:color w:val="DDD8D4"/>
        </w:rPr>
        <w:t>示</w:t>
      </w:r>
      <w:r>
        <w:rPr>
          <w:color w:val="D6D1CC"/>
        </w:rPr>
        <w:t>例</w:t>
      </w:r>
      <w:r>
        <w:rPr>
          <w:color w:val="CBC5C0"/>
        </w:rPr>
        <w:t>图</w:t>
      </w:r>
      <w:r>
        <w:rPr>
          <w:color w:val="C1B6B2"/>
        </w:rPr>
        <w:t>示</w:t>
      </w:r>
      <w:r>
        <w:rPr>
          <w:color w:val="BDB1AF"/>
        </w:rPr>
        <w:t>例</w:t>
      </w:r>
      <w:r>
        <w:rPr>
          <w:color w:val="BFB4B0"/>
        </w:rPr>
        <w:t>图</w:t>
      </w:r>
      <w:r>
        <w:rPr>
          <w:color w:val="B2A195"/>
        </w:rPr>
        <w:t>示</w:t>
      </w:r>
      <w:r>
        <w:rPr>
          <w:color w:val="937D6D"/>
        </w:rPr>
        <w:t>例</w:t>
      </w:r>
      <w:r>
        <w:rPr>
          <w:color w:val="C4CFD4"/>
        </w:rPr>
        <w:t>图</w:t>
      </w:r>
      <w:r>
        <w:rPr>
          <w:color w:val="CBDCE6"/>
        </w:rPr>
        <w:t>示</w:t>
      </w:r>
      <w:r>
        <w:rPr>
          <w:color w:val="C5D1DB"/>
        </w:rPr>
        <w:t>例</w:t>
      </w:r>
      <w:r>
        <w:rPr>
          <w:color w:val="CACDCD"/>
        </w:rPr>
        <w:t>图</w:t>
      </w:r>
      <w:r>
        <w:rPr>
          <w:color w:val="C9CCC9"/>
        </w:rPr>
        <w:t>示</w:t>
      </w:r>
      <w:r>
        <w:rPr>
          <w:color w:val="CACDC9"/>
        </w:rPr>
        <w:t>例</w:t>
      </w:r>
      <w:r>
        <w:rPr>
          <w:color w:val="CFD2CE"/>
        </w:rPr>
        <w:t>图</w:t>
      </w:r>
      <w:r>
        <w:rPr>
          <w:color w:val="CED1CD"/>
        </w:rPr>
        <w:t>示</w:t>
      </w:r>
      <w:r>
        <w:rPr>
          <w:color w:val="CCCFCB"/>
        </w:rPr>
        <w:t>例</w:t>
      </w:r>
      <w:r>
        <w:rPr>
          <w:color w:val="D1D4D0"/>
        </w:rPr>
        <w:t>图</w:t>
      </w:r>
      <w:r>
        <w:rPr>
          <w:color w:val="D1D4D0"/>
        </w:rPr>
        <w:t>示</w:t>
      </w:r>
      <w:r>
        <w:rPr>
          <w:color w:val="CCCFCB"/>
        </w:rPr>
        <w:t>例</w:t>
      </w:r>
      <w:r>
        <w:rPr>
          <w:color w:val="D1D4D0"/>
        </w:rPr>
        <w:t>图</w:t>
      </w:r>
      <w:r>
        <w:rPr>
          <w:color w:val="D2D5D3"/>
        </w:rPr>
        <w:t>示</w:t>
      </w:r>
      <w:r>
        <w:rPr>
          <w:color w:val="CED1CD"/>
        </w:rPr>
        <w:t>例</w:t>
      </w:r>
      <w:r>
        <w:rPr>
          <w:color w:val="D2D5D2"/>
        </w:rPr>
        <w:t>图</w:t>
      </w:r>
      <w:r>
        <w:rPr>
          <w:color w:val="D5D8D6"/>
        </w:rPr>
        <w:t>示</w:t>
      </w:r>
      <w:r>
        <w:rPr>
          <w:color w:val="D1D4D1"/>
        </w:rPr>
        <w:t>例</w:t>
      </w:r>
      <w:r>
        <w:rPr>
          <w:color w:val="D2D5D2"/>
        </w:rPr>
        <w:t>图</w:t>
      </w:r>
      <w:r>
        <w:rPr>
          <w:color w:val="D4D7D5"/>
        </w:rPr>
        <w:t>示</w:t>
      </w:r>
      <w:r>
        <w:rPr>
          <w:color w:val="D3D6D4"/>
        </w:rPr>
        <w:t>例</w:t>
      </w:r>
      <w:r>
        <w:rPr>
          <w:color w:val="D2D5D3"/>
        </w:rPr>
        <w:t>图</w:t>
      </w:r>
      <w:r>
        <w:rPr>
          <w:color w:val="D5D8D6"/>
        </w:rPr>
        <w:t>示</w:t>
      </w:r>
      <w:r>
        <w:rPr>
          <w:color w:val="D5D8D6"/>
        </w:rPr>
        <w:t>例</w:t>
      </w:r>
      <w:r>
        <w:rPr>
          <w:color w:val="D1D4D2"/>
        </w:rPr>
        <w:t>图</w:t>
      </w:r>
    </w:p>
    <w:p>
      <w:r/>
      <w:r>
        <w:rPr>
          <w:color w:val="E0E7F6"/>
        </w:rPr>
        <w:t>示</w:t>
      </w:r>
      <w:r>
        <w:rPr>
          <w:color w:val="E0E6F5"/>
        </w:rPr>
        <w:t>例</w:t>
      </w:r>
      <w:r>
        <w:rPr>
          <w:color w:val="E0E7F6"/>
        </w:rPr>
        <w:t>图</w:t>
      </w:r>
      <w:r>
        <w:rPr>
          <w:color w:val="E1E9F7"/>
        </w:rPr>
        <w:t>示</w:t>
      </w:r>
      <w:r>
        <w:rPr>
          <w:color w:val="E2E9F8"/>
        </w:rPr>
        <w:t>例</w:t>
      </w:r>
      <w:r>
        <w:rPr>
          <w:color w:val="E1E8F7"/>
        </w:rPr>
        <w:t>图</w:t>
      </w:r>
      <w:r>
        <w:rPr>
          <w:color w:val="DFE6F6"/>
        </w:rPr>
        <w:t>示</w:t>
      </w:r>
      <w:r>
        <w:rPr>
          <w:color w:val="DBE4F4"/>
        </w:rPr>
        <w:t>例</w:t>
      </w:r>
      <w:r>
        <w:rPr>
          <w:color w:val="D9E3F3"/>
        </w:rPr>
        <w:t>图</w:t>
      </w:r>
      <w:r>
        <w:rPr>
          <w:color w:val="DBE4F4"/>
        </w:rPr>
        <w:t>示</w:t>
      </w:r>
      <w:r>
        <w:rPr>
          <w:color w:val="DFE6F5"/>
        </w:rPr>
        <w:t>例</w:t>
      </w:r>
      <w:r>
        <w:rPr>
          <w:color w:val="E0E7F6"/>
        </w:rPr>
        <w:t>图</w:t>
      </w:r>
      <w:r>
        <w:rPr>
          <w:color w:val="E0E7F6"/>
        </w:rPr>
        <w:t>示</w:t>
      </w:r>
      <w:r>
        <w:rPr>
          <w:color w:val="DEE5F4"/>
        </w:rPr>
        <w:t>例</w:t>
      </w:r>
      <w:r>
        <w:rPr>
          <w:color w:val="DDE4F3"/>
        </w:rPr>
        <w:t>图</w:t>
      </w:r>
      <w:r>
        <w:rPr>
          <w:color w:val="DDE4F4"/>
        </w:rPr>
        <w:t>示</w:t>
      </w:r>
      <w:r>
        <w:rPr>
          <w:color w:val="DEE5F4"/>
        </w:rPr>
        <w:t>例</w:t>
      </w:r>
      <w:r>
        <w:rPr>
          <w:color w:val="DDE5F3"/>
        </w:rPr>
        <w:t>图</w:t>
      </w:r>
      <w:r>
        <w:rPr>
          <w:color w:val="DAE3F2"/>
        </w:rPr>
        <w:t>示</w:t>
      </w:r>
      <w:r>
        <w:rPr>
          <w:color w:val="D4DDF1"/>
        </w:rPr>
        <w:t>例</w:t>
      </w:r>
      <w:r>
        <w:rPr>
          <w:color w:val="D1DBEF"/>
        </w:rPr>
        <w:t>图</w:t>
      </w:r>
      <w:r>
        <w:rPr>
          <w:color w:val="DCE6F6"/>
        </w:rPr>
        <w:t>示</w:t>
      </w:r>
      <w:r>
        <w:rPr>
          <w:color w:val="D2DBEF"/>
        </w:rPr>
        <w:t>例</w:t>
      </w:r>
      <w:r>
        <w:rPr>
          <w:color w:val="CBD5EC"/>
        </w:rPr>
        <w:t>图</w:t>
      </w:r>
      <w:r>
        <w:rPr>
          <w:color w:val="CAD6EC"/>
        </w:rPr>
        <w:t>示</w:t>
      </w:r>
      <w:r>
        <w:rPr>
          <w:color w:val="C3D1E7"/>
        </w:rPr>
        <w:t>例</w:t>
      </w:r>
      <w:r>
        <w:rPr>
          <w:color w:val="BBC9E3"/>
        </w:rPr>
        <w:t>图</w:t>
      </w:r>
      <w:r>
        <w:rPr>
          <w:color w:val="AEC0DC"/>
        </w:rPr>
        <w:t>示</w:t>
      </w:r>
      <w:r>
        <w:rPr>
          <w:color w:val="A6BAD8"/>
        </w:rPr>
        <w:t>例</w:t>
      </w:r>
      <w:r>
        <w:rPr>
          <w:color w:val="A9BCD9"/>
        </w:rPr>
        <w:t>图</w:t>
      </w:r>
      <w:r>
        <w:rPr>
          <w:color w:val="74818C"/>
        </w:rPr>
        <w:t>示</w:t>
      </w:r>
      <w:r>
        <w:rPr>
          <w:color w:val="5F6361"/>
        </w:rPr>
        <w:t>例</w:t>
      </w:r>
      <w:r>
        <w:rPr>
          <w:color w:val="BCCFDA"/>
        </w:rPr>
        <w:t>图</w:t>
      </w:r>
      <w:r>
        <w:rPr>
          <w:color w:val="CEE0EA"/>
        </w:rPr>
        <w:t>示</w:t>
      </w:r>
      <w:r>
        <w:rPr>
          <w:color w:val="D2E1EA"/>
        </w:rPr>
        <w:t>例</w:t>
      </w:r>
      <w:r>
        <w:rPr>
          <w:color w:val="CCDBE6"/>
        </w:rPr>
        <w:t>图</w:t>
      </w:r>
      <w:r>
        <w:rPr>
          <w:color w:val="C6D3DD"/>
        </w:rPr>
        <w:t>示</w:t>
      </w:r>
      <w:r>
        <w:rPr>
          <w:color w:val="AA9E96"/>
        </w:rPr>
        <w:t>例</w:t>
      </w:r>
      <w:r>
        <w:rPr>
          <w:color w:val="AF9D94"/>
        </w:rPr>
        <w:t>图</w:t>
      </w:r>
      <w:r>
        <w:rPr>
          <w:color w:val="B7A9A3"/>
        </w:rPr>
        <w:t>示</w:t>
      </w:r>
      <w:r>
        <w:rPr>
          <w:color w:val="B9AEAA"/>
        </w:rPr>
        <w:t>例</w:t>
      </w:r>
      <w:r>
        <w:rPr>
          <w:color w:val="B7ABA5"/>
        </w:rPr>
        <w:t>图</w:t>
      </w:r>
      <w:r>
        <w:rPr>
          <w:color w:val="B8A79E"/>
        </w:rPr>
        <w:t>示</w:t>
      </w:r>
      <w:r>
        <w:rPr>
          <w:color w:val="B7A59C"/>
        </w:rPr>
        <w:t>例</w:t>
      </w:r>
      <w:r>
        <w:rPr>
          <w:color w:val="B6A49B"/>
        </w:rPr>
        <w:t>图</w:t>
      </w:r>
      <w:r>
        <w:rPr>
          <w:color w:val="B5A39A"/>
        </w:rPr>
        <w:t>示</w:t>
      </w:r>
      <w:r>
        <w:rPr>
          <w:color w:val="B3A297"/>
        </w:rPr>
        <w:t>例</w:t>
      </w:r>
      <w:r>
        <w:rPr>
          <w:color w:val="B2A095"/>
        </w:rPr>
        <w:t>图</w:t>
      </w:r>
      <w:r>
        <w:rPr>
          <w:color w:val="B09B8F"/>
        </w:rPr>
        <w:t>示</w:t>
      </w:r>
      <w:r>
        <w:rPr>
          <w:color w:val="AD978A"/>
        </w:rPr>
        <w:t>例</w:t>
      </w:r>
      <w:r>
        <w:rPr>
          <w:color w:val="AA9382"/>
        </w:rPr>
        <w:t>图</w:t>
      </w:r>
      <w:r>
        <w:rPr>
          <w:color w:val="A68D7D"/>
        </w:rPr>
        <w:t>示</w:t>
      </w:r>
      <w:r>
        <w:rPr>
          <w:color w:val="9F8876"/>
        </w:rPr>
        <w:t>例</w:t>
      </w:r>
      <w:r>
        <w:rPr>
          <w:color w:val="AD9D93"/>
        </w:rPr>
        <w:t>图</w:t>
      </w:r>
      <w:r>
        <w:rPr>
          <w:color w:val="B8A9A7"/>
        </w:rPr>
        <w:t>示</w:t>
      </w:r>
      <w:r>
        <w:rPr>
          <w:color w:val="B5A6A4"/>
        </w:rPr>
        <w:t>例</w:t>
      </w:r>
      <w:r>
        <w:rPr>
          <w:color w:val="B7ABA8"/>
        </w:rPr>
        <w:t>图</w:t>
      </w:r>
      <w:r>
        <w:rPr>
          <w:color w:val="BFB4AF"/>
        </w:rPr>
        <w:t>示</w:t>
      </w:r>
      <w:r>
        <w:rPr>
          <w:color w:val="CAC0B9"/>
        </w:rPr>
        <w:t>例</w:t>
      </w:r>
      <w:r>
        <w:rPr>
          <w:color w:val="D2C8C1"/>
        </w:rPr>
        <w:t>图</w:t>
      </w:r>
      <w:r>
        <w:rPr>
          <w:color w:val="D5CFC8"/>
        </w:rPr>
        <w:t>示</w:t>
      </w:r>
      <w:r>
        <w:rPr>
          <w:color w:val="D9D3CE"/>
        </w:rPr>
        <w:t>例</w:t>
      </w:r>
      <w:r>
        <w:rPr>
          <w:color w:val="DAD5D0"/>
        </w:rPr>
        <w:t>图</w:t>
      </w:r>
      <w:r>
        <w:rPr>
          <w:color w:val="DBD6D3"/>
        </w:rPr>
        <w:t>示</w:t>
      </w:r>
      <w:r>
        <w:rPr>
          <w:color w:val="DAD5D2"/>
        </w:rPr>
        <w:t>例</w:t>
      </w:r>
      <w:r>
        <w:rPr>
          <w:color w:val="D8D3CE"/>
        </w:rPr>
        <w:t>图</w:t>
      </w:r>
      <w:r>
        <w:rPr>
          <w:color w:val="D7CECB"/>
        </w:rPr>
        <w:t>示</w:t>
      </w:r>
      <w:r>
        <w:rPr>
          <w:color w:val="D4C9C5"/>
        </w:rPr>
        <w:t>例</w:t>
      </w:r>
      <w:r>
        <w:rPr>
          <w:color w:val="D1C7C3"/>
        </w:rPr>
        <w:t>图</w:t>
      </w:r>
      <w:r>
        <w:rPr>
          <w:color w:val="CAC0BA"/>
        </w:rPr>
        <w:t>示</w:t>
      </w:r>
      <w:r>
        <w:rPr>
          <w:color w:val="CBC0B9"/>
        </w:rPr>
        <w:t>例</w:t>
      </w:r>
      <w:r>
        <w:rPr>
          <w:color w:val="DAD0CC"/>
        </w:rPr>
        <w:t>图</w:t>
      </w:r>
      <w:r>
        <w:rPr>
          <w:color w:val="E0DDDB"/>
        </w:rPr>
        <w:t>示</w:t>
      </w:r>
      <w:r>
        <w:rPr>
          <w:color w:val="E2E0DF"/>
        </w:rPr>
        <w:t>例</w:t>
      </w:r>
      <w:r>
        <w:rPr>
          <w:color w:val="E0DBDA"/>
        </w:rPr>
        <w:t>图</w:t>
      </w:r>
      <w:r>
        <w:rPr>
          <w:color w:val="DCD7D3"/>
        </w:rPr>
        <w:t>示</w:t>
      </w:r>
      <w:r>
        <w:rPr>
          <w:color w:val="D5D0CB"/>
        </w:rPr>
        <w:t>例</w:t>
      </w:r>
      <w:r>
        <w:rPr>
          <w:color w:val="CAC0BC"/>
        </w:rPr>
        <w:t>图</w:t>
      </w:r>
      <w:r>
        <w:rPr>
          <w:color w:val="BFB4B1"/>
        </w:rPr>
        <w:t>示</w:t>
      </w:r>
      <w:r>
        <w:rPr>
          <w:color w:val="BEB3B0"/>
        </w:rPr>
        <w:t>例</w:t>
      </w:r>
      <w:r>
        <w:rPr>
          <w:color w:val="BEB4AF"/>
        </w:rPr>
        <w:t>图</w:t>
      </w:r>
      <w:r>
        <w:rPr>
          <w:color w:val="AC968A"/>
        </w:rPr>
        <w:t>示</w:t>
      </w:r>
      <w:r>
        <w:rPr>
          <w:color w:val="A09188"/>
        </w:rPr>
        <w:t>例</w:t>
      </w:r>
      <w:r>
        <w:rPr>
          <w:color w:val="C6D1D7"/>
        </w:rPr>
        <w:t>图</w:t>
      </w:r>
      <w:r>
        <w:rPr>
          <w:color w:val="CDDDE8"/>
        </w:rPr>
        <w:t>示</w:t>
      </w:r>
      <w:r>
        <w:rPr>
          <w:color w:val="C9D4DD"/>
        </w:rPr>
        <w:t>例</w:t>
      </w:r>
      <w:r>
        <w:rPr>
          <w:color w:val="C8CBCB"/>
        </w:rPr>
        <w:t>图</w:t>
      </w:r>
      <w:r>
        <w:rPr>
          <w:color w:val="C7CAC8"/>
        </w:rPr>
        <w:t>示</w:t>
      </w:r>
      <w:r>
        <w:rPr>
          <w:color w:val="CACDC9"/>
        </w:rPr>
        <w:t>例</w:t>
      </w:r>
      <w:r>
        <w:rPr>
          <w:color w:val="CFD2CE"/>
        </w:rPr>
        <w:t>图</w:t>
      </w:r>
      <w:r>
        <w:rPr>
          <w:color w:val="CDCFCC"/>
        </w:rPr>
        <w:t>示</w:t>
      </w:r>
      <w:r>
        <w:rPr>
          <w:color w:val="CCCFCB"/>
        </w:rPr>
        <w:t>例</w:t>
      </w:r>
      <w:r>
        <w:rPr>
          <w:color w:val="D1D4D0"/>
        </w:rPr>
        <w:t>图</w:t>
      </w:r>
      <w:r>
        <w:rPr>
          <w:color w:val="CFD2CE"/>
        </w:rPr>
        <w:t>示</w:t>
      </w:r>
      <w:r>
        <w:rPr>
          <w:color w:val="CCCFCB"/>
        </w:rPr>
        <w:t>例</w:t>
      </w:r>
      <w:r>
        <w:rPr>
          <w:color w:val="D0D3CF"/>
        </w:rPr>
        <w:t>图</w:t>
      </w:r>
      <w:r>
        <w:rPr>
          <w:color w:val="D1D4D1"/>
        </w:rPr>
        <w:t>示</w:t>
      </w:r>
      <w:r>
        <w:rPr>
          <w:color w:val="CDD0CE"/>
        </w:rPr>
        <w:t>例</w:t>
      </w:r>
      <w:r>
        <w:rPr>
          <w:color w:val="D2D5D3"/>
        </w:rPr>
        <w:t>图</w:t>
      </w:r>
      <w:r>
        <w:rPr>
          <w:color w:val="D5D8D6"/>
        </w:rPr>
        <w:t>示</w:t>
      </w:r>
      <w:r>
        <w:rPr>
          <w:color w:val="CED1CD"/>
        </w:rPr>
        <w:t>例</w:t>
      </w:r>
      <w:r>
        <w:rPr>
          <w:color w:val="D1D4D2"/>
        </w:rPr>
        <w:t>图</w:t>
      </w:r>
      <w:r>
        <w:rPr>
          <w:color w:val="D4D7D5"/>
        </w:rPr>
        <w:t>示</w:t>
      </w:r>
      <w:r>
        <w:rPr>
          <w:color w:val="D2D4D1"/>
        </w:rPr>
        <w:t>例</w:t>
      </w:r>
      <w:r>
        <w:rPr>
          <w:color w:val="D4D4D1"/>
        </w:rPr>
        <w:t>图</w:t>
      </w:r>
      <w:r>
        <w:rPr>
          <w:color w:val="D5D8D6"/>
        </w:rPr>
        <w:t>示</w:t>
      </w:r>
      <w:r>
        <w:rPr>
          <w:color w:val="D4D7D5"/>
        </w:rPr>
        <w:t>例</w:t>
      </w:r>
      <w:r>
        <w:rPr>
          <w:color w:val="D2D5D1"/>
        </w:rPr>
        <w:t>图</w:t>
      </w:r>
    </w:p>
    <w:p>
      <w:r/>
      <w:r>
        <w:rPr>
          <w:color w:val="D8E1F2"/>
        </w:rPr>
        <w:t>示</w:t>
      </w:r>
      <w:r>
        <w:rPr>
          <w:color w:val="DCE3F3"/>
        </w:rPr>
        <w:t>例</w:t>
      </w:r>
      <w:r>
        <w:rPr>
          <w:color w:val="DDE4F3"/>
        </w:rPr>
        <w:t>图</w:t>
      </w:r>
      <w:r>
        <w:rPr>
          <w:color w:val="DBE4F4"/>
        </w:rPr>
        <w:t>示</w:t>
      </w:r>
      <w:r>
        <w:rPr>
          <w:color w:val="DDE5F4"/>
        </w:rPr>
        <w:t>例</w:t>
      </w:r>
      <w:r>
        <w:rPr>
          <w:color w:val="DCE5F5"/>
        </w:rPr>
        <w:t>图</w:t>
      </w:r>
      <w:r>
        <w:rPr>
          <w:color w:val="DEE5F5"/>
        </w:rPr>
        <w:t>示</w:t>
      </w:r>
      <w:r>
        <w:rPr>
          <w:color w:val="DEE5F5"/>
        </w:rPr>
        <w:t>例</w:t>
      </w:r>
      <w:r>
        <w:rPr>
          <w:color w:val="DFE7F6"/>
        </w:rPr>
        <w:t>图</w:t>
      </w:r>
      <w:r>
        <w:rPr>
          <w:color w:val="E0E7F7"/>
        </w:rPr>
        <w:t>示</w:t>
      </w:r>
      <w:r>
        <w:rPr>
          <w:color w:val="E0E7F6"/>
        </w:rPr>
        <w:t>例</w:t>
      </w:r>
      <w:r>
        <w:rPr>
          <w:color w:val="E0E7F6"/>
        </w:rPr>
        <w:t>图</w:t>
      </w:r>
      <w:r>
        <w:rPr>
          <w:color w:val="DFE6F5"/>
        </w:rPr>
        <w:t>示</w:t>
      </w:r>
      <w:r>
        <w:rPr>
          <w:color w:val="DFE6F5"/>
        </w:rPr>
        <w:t>例</w:t>
      </w:r>
      <w:r>
        <w:rPr>
          <w:color w:val="DEE5F4"/>
        </w:rPr>
        <w:t>图</w:t>
      </w:r>
      <w:r>
        <w:rPr>
          <w:color w:val="DEE5F4"/>
        </w:rPr>
        <w:t>示</w:t>
      </w:r>
      <w:r>
        <w:rPr>
          <w:color w:val="DEE5F4"/>
        </w:rPr>
        <w:t>例</w:t>
      </w:r>
      <w:r>
        <w:rPr>
          <w:color w:val="DEE6F4"/>
        </w:rPr>
        <w:t>图</w:t>
      </w:r>
      <w:r>
        <w:rPr>
          <w:color w:val="DAE2F2"/>
        </w:rPr>
        <w:t>示</w:t>
      </w:r>
      <w:r>
        <w:rPr>
          <w:color w:val="D5E0F1"/>
        </w:rPr>
        <w:t>例</w:t>
      </w:r>
      <w:r>
        <w:rPr>
          <w:color w:val="DBE6F4"/>
        </w:rPr>
        <w:t>图</w:t>
      </w:r>
      <w:r>
        <w:rPr>
          <w:color w:val="DAE4F4"/>
        </w:rPr>
        <w:t>示</w:t>
      </w:r>
      <w:r>
        <w:rPr>
          <w:color w:val="D4DDF1"/>
        </w:rPr>
        <w:t>例</w:t>
      </w:r>
      <w:r>
        <w:rPr>
          <w:color w:val="D0D9EE"/>
        </w:rPr>
        <w:t>图</w:t>
      </w:r>
      <w:r>
        <w:rPr>
          <w:color w:val="CEDAEE"/>
        </w:rPr>
        <w:t>示</w:t>
      </w:r>
      <w:r>
        <w:rPr>
          <w:color w:val="CDD9ED"/>
        </w:rPr>
        <w:t>例</w:t>
      </w:r>
      <w:r>
        <w:rPr>
          <w:color w:val="CDD7EC"/>
        </w:rPr>
        <w:t>图</w:t>
      </w:r>
      <w:r>
        <w:rPr>
          <w:color w:val="C7D5EA"/>
        </w:rPr>
        <w:t>示</w:t>
      </w:r>
      <w:r>
        <w:rPr>
          <w:color w:val="ACBED8"/>
        </w:rPr>
        <w:t>例</w:t>
      </w:r>
      <w:r>
        <w:rPr>
          <w:color w:val="A3B7D2"/>
        </w:rPr>
        <w:t>图</w:t>
      </w:r>
      <w:r>
        <w:rPr>
          <w:color w:val="8592A3"/>
        </w:rPr>
        <w:t>示</w:t>
      </w:r>
      <w:r>
        <w:rPr>
          <w:color w:val="666B69"/>
        </w:rPr>
        <w:t>例</w:t>
      </w:r>
      <w:r>
        <w:rPr>
          <w:color w:val="B3C5D5"/>
        </w:rPr>
        <w:t>图</w:t>
      </w:r>
      <w:r>
        <w:rPr>
          <w:color w:val="D4E4EE"/>
        </w:rPr>
        <w:t>示</w:t>
      </w:r>
      <w:r>
        <w:rPr>
          <w:color w:val="CCDEE7"/>
        </w:rPr>
        <w:t>例</w:t>
      </w:r>
      <w:r>
        <w:rPr>
          <w:color w:val="CDDAE5"/>
        </w:rPr>
        <w:t>图</w:t>
      </w:r>
      <w:r>
        <w:rPr>
          <w:color w:val="CAD7E2"/>
        </w:rPr>
        <w:t>示</w:t>
      </w:r>
      <w:r>
        <w:rPr>
          <w:color w:val="ACA19C"/>
        </w:rPr>
        <w:t>例</w:t>
      </w:r>
      <w:r>
        <w:rPr>
          <w:color w:val="AB978F"/>
        </w:rPr>
        <w:t>图</w:t>
      </w:r>
      <w:r>
        <w:rPr>
          <w:color w:val="B3A39B"/>
        </w:rPr>
        <w:t>示</w:t>
      </w:r>
      <w:r>
        <w:rPr>
          <w:color w:val="B6AAA4"/>
        </w:rPr>
        <w:t>例</w:t>
      </w:r>
      <w:r>
        <w:rPr>
          <w:color w:val="B5A8A1"/>
        </w:rPr>
        <w:t>图</w:t>
      </w:r>
      <w:r>
        <w:rPr>
          <w:color w:val="B7A29A"/>
        </w:rPr>
        <w:t>示</w:t>
      </w:r>
      <w:r>
        <w:rPr>
          <w:color w:val="B7A199"/>
        </w:rPr>
        <w:t>例</w:t>
      </w:r>
      <w:r>
        <w:rPr>
          <w:color w:val="B6A198"/>
        </w:rPr>
        <w:t>图</w:t>
      </w:r>
      <w:r>
        <w:rPr>
          <w:color w:val="B3A298"/>
        </w:rPr>
        <w:t>示</w:t>
      </w:r>
      <w:r>
        <w:rPr>
          <w:color w:val="B39F96"/>
        </w:rPr>
        <w:t>例</w:t>
      </w:r>
      <w:r>
        <w:rPr>
          <w:color w:val="B19D94"/>
        </w:rPr>
        <w:t>图</w:t>
      </w:r>
      <w:r>
        <w:rPr>
          <w:color w:val="AF9A8F"/>
        </w:rPr>
        <w:t>示</w:t>
      </w:r>
      <w:r>
        <w:rPr>
          <w:color w:val="AC978A"/>
        </w:rPr>
        <w:t>例</w:t>
      </w:r>
      <w:r>
        <w:rPr>
          <w:color w:val="AA9383"/>
        </w:rPr>
        <w:t>图</w:t>
      </w:r>
      <w:r>
        <w:rPr>
          <w:color w:val="A68D7D"/>
        </w:rPr>
        <w:t>示</w:t>
      </w:r>
      <w:r>
        <w:rPr>
          <w:color w:val="A08674"/>
        </w:rPr>
        <w:t>例</w:t>
      </w:r>
      <w:r>
        <w:rPr>
          <w:color w:val="A48F82"/>
        </w:rPr>
        <w:t>图</w:t>
      </w:r>
      <w:r>
        <w:rPr>
          <w:color w:val="B7A9A7"/>
        </w:rPr>
        <w:t>示</w:t>
      </w:r>
      <w:r>
        <w:rPr>
          <w:color w:val="B6A6A5"/>
        </w:rPr>
        <w:t>例</w:t>
      </w:r>
      <w:r>
        <w:rPr>
          <w:color w:val="B5A7A6"/>
        </w:rPr>
        <w:t>图</w:t>
      </w:r>
      <w:r>
        <w:rPr>
          <w:color w:val="BCB0AC"/>
        </w:rPr>
        <w:t>示</w:t>
      </w:r>
      <w:r>
        <w:rPr>
          <w:color w:val="C7BEB7"/>
        </w:rPr>
        <w:t>例</w:t>
      </w:r>
      <w:r>
        <w:rPr>
          <w:color w:val="D0C7C0"/>
        </w:rPr>
        <w:t>图</w:t>
      </w:r>
      <w:r>
        <w:rPr>
          <w:color w:val="D4CFC9"/>
        </w:rPr>
        <w:t>示</w:t>
      </w:r>
      <w:r>
        <w:rPr>
          <w:color w:val="D8D4CE"/>
        </w:rPr>
        <w:t>例</w:t>
      </w:r>
      <w:r>
        <w:rPr>
          <w:color w:val="D9D5D0"/>
        </w:rPr>
        <w:t>图</w:t>
      </w:r>
      <w:r>
        <w:rPr>
          <w:color w:val="DBD6D2"/>
        </w:rPr>
        <w:t>示</w:t>
      </w:r>
      <w:r>
        <w:rPr>
          <w:color w:val="DAD5D1"/>
        </w:rPr>
        <w:t>例</w:t>
      </w:r>
      <w:r>
        <w:rPr>
          <w:color w:val="D8D2CE"/>
        </w:rPr>
        <w:t>图</w:t>
      </w:r>
      <w:r>
        <w:rPr>
          <w:color w:val="D7CEC9"/>
        </w:rPr>
        <w:t>示</w:t>
      </w:r>
      <w:r>
        <w:rPr>
          <w:color w:val="D4C9C6"/>
        </w:rPr>
        <w:t>例</w:t>
      </w:r>
      <w:r>
        <w:rPr>
          <w:color w:val="D1C7C3"/>
        </w:rPr>
        <w:t>图</w:t>
      </w:r>
      <w:r>
        <w:rPr>
          <w:color w:val="CBC2BB"/>
        </w:rPr>
        <w:t>示</w:t>
      </w:r>
      <w:r>
        <w:rPr>
          <w:color w:val="CBC0BA"/>
        </w:rPr>
        <w:t>例</w:t>
      </w:r>
      <w:r>
        <w:rPr>
          <w:color w:val="DAD0CC"/>
        </w:rPr>
        <w:t>图</w:t>
      </w:r>
      <w:r>
        <w:rPr>
          <w:color w:val="E1DDDB"/>
        </w:rPr>
        <w:t>示</w:t>
      </w:r>
      <w:r>
        <w:rPr>
          <w:color w:val="E2E0DE"/>
        </w:rPr>
        <w:t>例</w:t>
      </w:r>
      <w:r>
        <w:rPr>
          <w:color w:val="E0DBD8"/>
        </w:rPr>
        <w:t>图</w:t>
      </w:r>
      <w:r>
        <w:rPr>
          <w:color w:val="DBD6D2"/>
        </w:rPr>
        <w:t>示</w:t>
      </w:r>
      <w:r>
        <w:rPr>
          <w:color w:val="D3CFC9"/>
        </w:rPr>
        <w:t>例</w:t>
      </w:r>
      <w:r>
        <w:rPr>
          <w:color w:val="C8BEBA"/>
        </w:rPr>
        <w:t>图</w:t>
      </w:r>
      <w:r>
        <w:rPr>
          <w:color w:val="C0B3B0"/>
        </w:rPr>
        <w:t>示</w:t>
      </w:r>
      <w:r>
        <w:rPr>
          <w:color w:val="C0B5B1"/>
        </w:rPr>
        <w:t>例</w:t>
      </w:r>
      <w:r>
        <w:rPr>
          <w:color w:val="BEB0AA"/>
        </w:rPr>
        <w:t>图</w:t>
      </w:r>
      <w:r>
        <w:rPr>
          <w:color w:val="A79083"/>
        </w:rPr>
        <w:t>示</w:t>
      </w:r>
      <w:r>
        <w:rPr>
          <w:color w:val="B1AFAD"/>
        </w:rPr>
        <w:t>例</w:t>
      </w:r>
      <w:r>
        <w:rPr>
          <w:color w:val="BDC8CE"/>
        </w:rPr>
        <w:t>图</w:t>
      </w:r>
      <w:r>
        <w:rPr>
          <w:color w:val="CFDCE7"/>
        </w:rPr>
        <w:t>示</w:t>
      </w:r>
      <w:r>
        <w:rPr>
          <w:color w:val="CDD9DF"/>
        </w:rPr>
        <w:t>例</w:t>
      </w:r>
      <w:r>
        <w:rPr>
          <w:color w:val="C7CAC8"/>
        </w:rPr>
        <w:t>图</w:t>
      </w:r>
      <w:r>
        <w:rPr>
          <w:color w:val="C5C8C6"/>
        </w:rPr>
        <w:t>示</w:t>
      </w:r>
      <w:r>
        <w:rPr>
          <w:color w:val="C9CCC8"/>
        </w:rPr>
        <w:t>例</w:t>
      </w:r>
      <w:r>
        <w:rPr>
          <w:color w:val="CED1CD"/>
        </w:rPr>
        <w:t>图</w:t>
      </w:r>
      <w:r>
        <w:rPr>
          <w:color w:val="CBCDCA"/>
        </w:rPr>
        <w:t>示</w:t>
      </w:r>
      <w:r>
        <w:rPr>
          <w:color w:val="CDCFCC"/>
        </w:rPr>
        <w:t>例</w:t>
      </w:r>
      <w:r>
        <w:rPr>
          <w:color w:val="CFD2CE"/>
        </w:rPr>
        <w:t>图</w:t>
      </w:r>
      <w:r>
        <w:rPr>
          <w:color w:val="CDD0CC"/>
        </w:rPr>
        <w:t>示</w:t>
      </w:r>
      <w:r>
        <w:rPr>
          <w:color w:val="CCCFCB"/>
        </w:rPr>
        <w:t>例</w:t>
      </w:r>
      <w:r>
        <w:rPr>
          <w:color w:val="D0D3CF"/>
        </w:rPr>
        <w:t>图</w:t>
      </w:r>
      <w:r>
        <w:rPr>
          <w:color w:val="D0D2CF"/>
        </w:rPr>
        <w:t>示</w:t>
      </w:r>
      <w:r>
        <w:rPr>
          <w:color w:val="CED0CD"/>
        </w:rPr>
        <w:t>例</w:t>
      </w:r>
      <w:r>
        <w:rPr>
          <w:color w:val="D3D6D4"/>
        </w:rPr>
        <w:t>图</w:t>
      </w:r>
      <w:r>
        <w:rPr>
          <w:color w:val="D2D5D3"/>
        </w:rPr>
        <w:t>示</w:t>
      </w:r>
      <w:r>
        <w:rPr>
          <w:color w:val="CED1CE"/>
        </w:rPr>
        <w:t>例</w:t>
      </w:r>
      <w:r>
        <w:rPr>
          <w:color w:val="D2D5D3"/>
        </w:rPr>
        <w:t>图</w:t>
      </w:r>
      <w:r>
        <w:rPr>
          <w:color w:val="D4D7D5"/>
        </w:rPr>
        <w:t>示</w:t>
      </w:r>
      <w:r>
        <w:rPr>
          <w:color w:val="D0D3D0"/>
        </w:rPr>
        <w:t>例</w:t>
      </w:r>
      <w:r>
        <w:rPr>
          <w:color w:val="D2D4D0"/>
        </w:rPr>
        <w:t>图</w:t>
      </w:r>
      <w:r>
        <w:rPr>
          <w:color w:val="D4D7D5"/>
        </w:rPr>
        <w:t>示</w:t>
      </w:r>
      <w:r>
        <w:rPr>
          <w:color w:val="D1D4D2"/>
        </w:rPr>
        <w:t>例</w:t>
      </w:r>
      <w:r>
        <w:rPr>
          <w:color w:val="D1D4D2"/>
        </w:rPr>
        <w:t>图</w:t>
      </w:r>
    </w:p>
    <w:p>
      <w:r/>
      <w:r>
        <w:rPr>
          <w:color w:val="D4DEEF"/>
        </w:rPr>
        <w:t>示</w:t>
      </w:r>
      <w:r>
        <w:rPr>
          <w:color w:val="D4DDF0"/>
        </w:rPr>
        <w:t>例</w:t>
      </w:r>
      <w:r>
        <w:rPr>
          <w:color w:val="D6DFF1"/>
        </w:rPr>
        <w:t>图</w:t>
      </w:r>
      <w:r>
        <w:rPr>
          <w:color w:val="DAE2F2"/>
        </w:rPr>
        <w:t>示</w:t>
      </w:r>
      <w:r>
        <w:rPr>
          <w:color w:val="DCE4F5"/>
        </w:rPr>
        <w:t>例</w:t>
      </w:r>
      <w:r>
        <w:rPr>
          <w:color w:val="E0E7F7"/>
        </w:rPr>
        <w:t>图</w:t>
      </w:r>
      <w:r>
        <w:rPr>
          <w:color w:val="E1E8F7"/>
        </w:rPr>
        <w:t>示</w:t>
      </w:r>
      <w:r>
        <w:rPr>
          <w:color w:val="E0E7F6"/>
        </w:rPr>
        <w:t>例</w:t>
      </w:r>
      <w:r>
        <w:rPr>
          <w:color w:val="DEE5F4"/>
        </w:rPr>
        <w:t>图</w:t>
      </w:r>
      <w:r>
        <w:rPr>
          <w:color w:val="DDE4F3"/>
        </w:rPr>
        <w:t>示</w:t>
      </w:r>
      <w:r>
        <w:rPr>
          <w:color w:val="DCE3F2"/>
        </w:rPr>
        <w:t>例</w:t>
      </w:r>
      <w:r>
        <w:rPr>
          <w:color w:val="DCE3F3"/>
        </w:rPr>
        <w:t>图</w:t>
      </w:r>
      <w:r>
        <w:rPr>
          <w:color w:val="DCE3F3"/>
        </w:rPr>
        <w:t>示</w:t>
      </w:r>
      <w:r>
        <w:rPr>
          <w:color w:val="DCE3F2"/>
        </w:rPr>
        <w:t>例</w:t>
      </w:r>
      <w:r>
        <w:rPr>
          <w:color w:val="DDE4F3"/>
        </w:rPr>
        <w:t>图</w:t>
      </w:r>
      <w:r>
        <w:rPr>
          <w:color w:val="DDE4F3"/>
        </w:rPr>
        <w:t>示</w:t>
      </w:r>
      <w:r>
        <w:rPr>
          <w:color w:val="DDE4F3"/>
        </w:rPr>
        <w:t>例</w:t>
      </w:r>
      <w:r>
        <w:rPr>
          <w:color w:val="DDE4F3"/>
        </w:rPr>
        <w:t>图</w:t>
      </w:r>
      <w:r>
        <w:rPr>
          <w:color w:val="DDE4F3"/>
        </w:rPr>
        <w:t>示</w:t>
      </w:r>
      <w:r>
        <w:rPr>
          <w:color w:val="D9E3F3"/>
        </w:rPr>
        <w:t>例</w:t>
      </w:r>
      <w:r>
        <w:rPr>
          <w:color w:val="D9E2F1"/>
        </w:rPr>
        <w:t>图</w:t>
      </w:r>
      <w:r>
        <w:rPr>
          <w:color w:val="D7E1F2"/>
        </w:rPr>
        <w:t>示</w:t>
      </w:r>
      <w:r>
        <w:rPr>
          <w:color w:val="D7E1F2"/>
        </w:rPr>
        <w:t>例</w:t>
      </w:r>
      <w:r>
        <w:rPr>
          <w:color w:val="D3DEF0"/>
        </w:rPr>
        <w:t>图</w:t>
      </w:r>
      <w:r>
        <w:rPr>
          <w:color w:val="D2DDEF"/>
        </w:rPr>
        <w:t>示</w:t>
      </w:r>
      <w:r>
        <w:rPr>
          <w:color w:val="D3DEF0"/>
        </w:rPr>
        <w:t>例</w:t>
      </w:r>
      <w:r>
        <w:rPr>
          <w:color w:val="D3DEF0"/>
        </w:rPr>
        <w:t>图</w:t>
      </w:r>
      <w:r>
        <w:rPr>
          <w:color w:val="D0D9EE"/>
        </w:rPr>
        <w:t>示</w:t>
      </w:r>
      <w:r>
        <w:rPr>
          <w:color w:val="BBCBE2"/>
        </w:rPr>
        <w:t>例</w:t>
      </w:r>
      <w:r>
        <w:rPr>
          <w:color w:val="A9BAD5"/>
        </w:rPr>
        <w:t>图</w:t>
      </w:r>
      <w:r>
        <w:rPr>
          <w:color w:val="9DADC7"/>
        </w:rPr>
        <w:t>示</w:t>
      </w:r>
      <w:r>
        <w:rPr>
          <w:color w:val="7A8288"/>
        </w:rPr>
        <w:t>例</w:t>
      </w:r>
      <w:r>
        <w:rPr>
          <w:color w:val="BAC9D8"/>
        </w:rPr>
        <w:t>图</w:t>
      </w:r>
      <w:r>
        <w:rPr>
          <w:color w:val="C9DBE4"/>
        </w:rPr>
        <w:t>示</w:t>
      </w:r>
      <w:r>
        <w:rPr>
          <w:color w:val="CBDEE7"/>
        </w:rPr>
        <w:t>例</w:t>
      </w:r>
      <w:r>
        <w:rPr>
          <w:color w:val="D4E0EB"/>
        </w:rPr>
        <w:t>图</w:t>
      </w:r>
      <w:r>
        <w:rPr>
          <w:color w:val="CBDAE5"/>
        </w:rPr>
        <w:t>示</w:t>
      </w:r>
      <w:r>
        <w:rPr>
          <w:color w:val="AEA4A2"/>
        </w:rPr>
        <w:t>例</w:t>
      </w:r>
      <w:r>
        <w:rPr>
          <w:color w:val="A6928A"/>
        </w:rPr>
        <w:t>图</w:t>
      </w:r>
      <w:r>
        <w:rPr>
          <w:color w:val="AE9C93"/>
        </w:rPr>
        <w:t>示</w:t>
      </w:r>
      <w:r>
        <w:rPr>
          <w:color w:val="B2A29A"/>
        </w:rPr>
        <w:t>例</w:t>
      </w:r>
      <w:r>
        <w:rPr>
          <w:color w:val="B4A39B"/>
        </w:rPr>
        <w:t>图</w:t>
      </w:r>
      <w:r>
        <w:rPr>
          <w:color w:val="B6A199"/>
        </w:rPr>
        <w:t>示</w:t>
      </w:r>
      <w:r>
        <w:rPr>
          <w:color w:val="B5A098"/>
        </w:rPr>
        <w:t>例</w:t>
      </w:r>
      <w:r>
        <w:rPr>
          <w:color w:val="B4A097"/>
        </w:rPr>
        <w:t>图</w:t>
      </w:r>
      <w:r>
        <w:rPr>
          <w:color w:val="B2A196"/>
        </w:rPr>
        <w:t>示</w:t>
      </w:r>
      <w:r>
        <w:rPr>
          <w:color w:val="B29D91"/>
        </w:rPr>
        <w:t>例</w:t>
      </w:r>
      <w:r>
        <w:rPr>
          <w:color w:val="B09B8F"/>
        </w:rPr>
        <w:t>图</w:t>
      </w:r>
      <w:r>
        <w:rPr>
          <w:color w:val="AE998D"/>
        </w:rPr>
        <w:t>示</w:t>
      </w:r>
      <w:r>
        <w:rPr>
          <w:color w:val="AB9689"/>
        </w:rPr>
        <w:t>例</w:t>
      </w:r>
      <w:r>
        <w:rPr>
          <w:color w:val="A99282"/>
        </w:rPr>
        <w:t>图</w:t>
      </w:r>
      <w:r>
        <w:rPr>
          <w:color w:val="A48D7C"/>
        </w:rPr>
        <w:t>示</w:t>
      </w:r>
      <w:r>
        <w:rPr>
          <w:color w:val="A08673"/>
        </w:rPr>
        <w:t>例</w:t>
      </w:r>
      <w:r>
        <w:rPr>
          <w:color w:val="9E8270"/>
        </w:rPr>
        <w:t>图</w:t>
      </w:r>
      <w:r>
        <w:rPr>
          <w:color w:val="B2A49E"/>
        </w:rPr>
        <w:t>示</w:t>
      </w:r>
      <w:r>
        <w:rPr>
          <w:color w:val="B6A7A5"/>
        </w:rPr>
        <w:t>例</w:t>
      </w:r>
      <w:r>
        <w:rPr>
          <w:color w:val="B3A7A4"/>
        </w:rPr>
        <w:t>图</w:t>
      </w:r>
      <w:r>
        <w:rPr>
          <w:color w:val="B8ACA8"/>
        </w:rPr>
        <w:t>示</w:t>
      </w:r>
      <w:r>
        <w:rPr>
          <w:color w:val="C4BAB4"/>
        </w:rPr>
        <w:t>例</w:t>
      </w:r>
      <w:r>
        <w:rPr>
          <w:color w:val="CEC6BF"/>
        </w:rPr>
        <w:t>图</w:t>
      </w:r>
      <w:r>
        <w:rPr>
          <w:color w:val="D3CEC8"/>
        </w:rPr>
        <w:t>示</w:t>
      </w:r>
      <w:r>
        <w:rPr>
          <w:color w:val="D7D3CD"/>
        </w:rPr>
        <w:t>例</w:t>
      </w:r>
      <w:r>
        <w:rPr>
          <w:color w:val="D9D4D0"/>
        </w:rPr>
        <w:t>图</w:t>
      </w:r>
      <w:r>
        <w:rPr>
          <w:color w:val="DBD5D2"/>
        </w:rPr>
        <w:t>示</w:t>
      </w:r>
      <w:r>
        <w:rPr>
          <w:color w:val="DBD5D1"/>
        </w:rPr>
        <w:t>例</w:t>
      </w:r>
      <w:r>
        <w:rPr>
          <w:color w:val="D9D3CF"/>
        </w:rPr>
        <w:t>图</w:t>
      </w:r>
      <w:r>
        <w:rPr>
          <w:color w:val="D6CDCA"/>
        </w:rPr>
        <w:t>示</w:t>
      </w:r>
      <w:r>
        <w:rPr>
          <w:color w:val="D5C8C6"/>
        </w:rPr>
        <w:t>例</w:t>
      </w:r>
      <w:r>
        <w:rPr>
          <w:color w:val="D2C7C3"/>
        </w:rPr>
        <w:t>图</w:t>
      </w:r>
      <w:r>
        <w:rPr>
          <w:color w:val="CCC3BE"/>
        </w:rPr>
        <w:t>示</w:t>
      </w:r>
      <w:r>
        <w:rPr>
          <w:color w:val="C9BEBA"/>
        </w:rPr>
        <w:t>例</w:t>
      </w:r>
      <w:r>
        <w:rPr>
          <w:color w:val="D9D1CD"/>
        </w:rPr>
        <w:t>图</w:t>
      </w:r>
      <w:r>
        <w:rPr>
          <w:color w:val="E1DDD9"/>
        </w:rPr>
        <w:t>示</w:t>
      </w:r>
      <w:r>
        <w:rPr>
          <w:color w:val="E2DFDE"/>
        </w:rPr>
        <w:t>例</w:t>
      </w:r>
      <w:r>
        <w:rPr>
          <w:color w:val="E0DAD6"/>
        </w:rPr>
        <w:t>图</w:t>
      </w:r>
      <w:r>
        <w:rPr>
          <w:color w:val="DAD5D1"/>
        </w:rPr>
        <w:t>示</w:t>
      </w:r>
      <w:r>
        <w:rPr>
          <w:color w:val="D1CDC7"/>
        </w:rPr>
        <w:t>例</w:t>
      </w:r>
      <w:r>
        <w:rPr>
          <w:color w:val="C6BBB7"/>
        </w:rPr>
        <w:t>图</w:t>
      </w:r>
      <w:r>
        <w:rPr>
          <w:color w:val="C0B5B1"/>
        </w:rPr>
        <w:t>示</w:t>
      </w:r>
      <w:r>
        <w:rPr>
          <w:color w:val="C0B6B0"/>
        </w:rPr>
        <w:t>例</w:t>
      </w:r>
      <w:r>
        <w:rPr>
          <w:color w:val="B7A79E"/>
        </w:rPr>
        <w:t>图</w:t>
      </w:r>
      <w:r>
        <w:rPr>
          <w:color w:val="A7968B"/>
        </w:rPr>
        <w:t>示</w:t>
      </w:r>
      <w:r>
        <w:rPr>
          <w:color w:val="C4CDD2"/>
        </w:rPr>
        <w:t>例</w:t>
      </w:r>
      <w:r>
        <w:rPr>
          <w:color w:val="BDC9CE"/>
        </w:rPr>
        <w:t>图</w:t>
      </w:r>
      <w:r>
        <w:rPr>
          <w:color w:val="CEDAE5"/>
        </w:rPr>
        <w:t>示</w:t>
      </w:r>
      <w:r>
        <w:rPr>
          <w:color w:val="D0D9E1"/>
        </w:rPr>
        <w:t>例</w:t>
      </w:r>
      <w:r>
        <w:rPr>
          <w:color w:val="C4C7C5"/>
        </w:rPr>
        <w:t>图</w:t>
      </w:r>
      <w:r>
        <w:rPr>
          <w:color w:val="C3C6C4"/>
        </w:rPr>
        <w:t>示</w:t>
      </w:r>
      <w:r>
        <w:rPr>
          <w:color w:val="CACDC9"/>
        </w:rPr>
        <w:t>例</w:t>
      </w:r>
      <w:r>
        <w:rPr>
          <w:color w:val="CCCFCB"/>
        </w:rPr>
        <w:t>图</w:t>
      </w:r>
      <w:r>
        <w:rPr>
          <w:color w:val="C9CBC8"/>
        </w:rPr>
        <w:t>示</w:t>
      </w:r>
      <w:r>
        <w:rPr>
          <w:color w:val="CCCFCD"/>
        </w:rPr>
        <w:t>例</w:t>
      </w:r>
      <w:r>
        <w:rPr>
          <w:color w:val="CFD2CE"/>
        </w:rPr>
        <w:t>图</w:t>
      </w:r>
      <w:r>
        <w:rPr>
          <w:color w:val="CCCFCB"/>
        </w:rPr>
        <w:t>示</w:t>
      </w:r>
      <w:r>
        <w:rPr>
          <w:color w:val="CCCFCB"/>
        </w:rPr>
        <w:t>例</w:t>
      </w:r>
      <w:r>
        <w:rPr>
          <w:color w:val="CFD2CE"/>
        </w:rPr>
        <w:t>图</w:t>
      </w:r>
      <w:r>
        <w:rPr>
          <w:color w:val="CED0CD"/>
        </w:rPr>
        <w:t>示</w:t>
      </w:r>
      <w:r>
        <w:rPr>
          <w:color w:val="CDCFCC"/>
        </w:rPr>
        <w:t>例</w:t>
      </w:r>
      <w:r>
        <w:rPr>
          <w:color w:val="D1D4D2"/>
        </w:rPr>
        <w:t>图</w:t>
      </w:r>
      <w:r>
        <w:rPr>
          <w:color w:val="D0D3D1"/>
        </w:rPr>
        <w:t>示</w:t>
      </w:r>
      <w:r>
        <w:rPr>
          <w:color w:val="CDD0CD"/>
        </w:rPr>
        <w:t>例</w:t>
      </w:r>
      <w:r>
        <w:rPr>
          <w:color w:val="D1D4D4"/>
        </w:rPr>
        <w:t>图</w:t>
      </w:r>
      <w:r>
        <w:rPr>
          <w:color w:val="D3D6D4"/>
        </w:rPr>
        <w:t>示</w:t>
      </w:r>
      <w:r>
        <w:rPr>
          <w:color w:val="CED2CF"/>
        </w:rPr>
        <w:t>例</w:t>
      </w:r>
      <w:r>
        <w:rPr>
          <w:color w:val="D1D4D0"/>
        </w:rPr>
        <w:t>图</w:t>
      </w:r>
      <w:r>
        <w:rPr>
          <w:color w:val="D4D7D5"/>
        </w:rPr>
        <w:t>示</w:t>
      </w:r>
      <w:r>
        <w:rPr>
          <w:color w:val="D0D4D2"/>
        </w:rPr>
        <w:t>例</w:t>
      </w:r>
      <w:r>
        <w:rPr>
          <w:color w:val="D2D5D3"/>
        </w:rPr>
        <w:t>图</w:t>
      </w:r>
    </w:p>
    <w:p>
      <w:r/>
      <w:r>
        <w:rPr>
          <w:color w:val="E3EBF9"/>
        </w:rPr>
        <w:t>示</w:t>
      </w:r>
      <w:r>
        <w:rPr>
          <w:color w:val="E3EAF8"/>
        </w:rPr>
        <w:t>例</w:t>
      </w:r>
      <w:r>
        <w:rPr>
          <w:color w:val="E2EAF8"/>
        </w:rPr>
        <w:t>图</w:t>
      </w:r>
      <w:r>
        <w:rPr>
          <w:color w:val="E2EAF8"/>
        </w:rPr>
        <w:t>示</w:t>
      </w:r>
      <w:r>
        <w:rPr>
          <w:color w:val="E1E8F8"/>
        </w:rPr>
        <w:t>例</w:t>
      </w:r>
      <w:r>
        <w:rPr>
          <w:color w:val="DFE7F7"/>
        </w:rPr>
        <w:t>图</w:t>
      </w:r>
      <w:r>
        <w:rPr>
          <w:color w:val="D9E3F3"/>
        </w:rPr>
        <w:t>示</w:t>
      </w:r>
      <w:r>
        <w:rPr>
          <w:color w:val="D9E1F1"/>
        </w:rPr>
        <w:t>例</w:t>
      </w:r>
      <w:r>
        <w:rPr>
          <w:color w:val="DAE3F2"/>
        </w:rPr>
        <w:t>图</w:t>
      </w:r>
      <w:r>
        <w:rPr>
          <w:color w:val="DCE5F5"/>
        </w:rPr>
        <w:t>示</w:t>
      </w:r>
      <w:r>
        <w:rPr>
          <w:color w:val="DFE7F6"/>
        </w:rPr>
        <w:t>例</w:t>
      </w:r>
      <w:r>
        <w:rPr>
          <w:color w:val="E0E8F6"/>
        </w:rPr>
        <w:t>图</w:t>
      </w:r>
      <w:r>
        <w:rPr>
          <w:color w:val="DDE6F4"/>
        </w:rPr>
        <w:t>示</w:t>
      </w:r>
      <w:r>
        <w:rPr>
          <w:color w:val="DFE6F5"/>
        </w:rPr>
        <w:t>例</w:t>
      </w:r>
      <w:r>
        <w:rPr>
          <w:color w:val="DEE6F5"/>
        </w:rPr>
        <w:t>图</w:t>
      </w:r>
      <w:r>
        <w:rPr>
          <w:color w:val="DBE5F5"/>
        </w:rPr>
        <w:t>示</w:t>
      </w:r>
      <w:r>
        <w:rPr>
          <w:color w:val="DAE3F5"/>
        </w:rPr>
        <w:t>例</w:t>
      </w:r>
      <w:r>
        <w:rPr>
          <w:color w:val="DAE2F4"/>
        </w:rPr>
        <w:t>图</w:t>
      </w:r>
      <w:r>
        <w:rPr>
          <w:color w:val="DBE2F3"/>
        </w:rPr>
        <w:t>示</w:t>
      </w:r>
      <w:r>
        <w:rPr>
          <w:color w:val="DBE2F3"/>
        </w:rPr>
        <w:t>例</w:t>
      </w:r>
      <w:r>
        <w:rPr>
          <w:color w:val="DEE5F4"/>
        </w:rPr>
        <w:t>图</w:t>
      </w:r>
      <w:r>
        <w:rPr>
          <w:color w:val="DDE5F4"/>
        </w:rPr>
        <w:t>示</w:t>
      </w:r>
      <w:r>
        <w:rPr>
          <w:color w:val="D8E2F3"/>
        </w:rPr>
        <w:t>例</w:t>
      </w:r>
      <w:r>
        <w:rPr>
          <w:color w:val="D5DDF1"/>
        </w:rPr>
        <w:t>图</w:t>
      </w:r>
      <w:r>
        <w:rPr>
          <w:color w:val="D7E1F2"/>
        </w:rPr>
        <w:t>示</w:t>
      </w:r>
      <w:r>
        <w:rPr>
          <w:color w:val="D7E1F2"/>
        </w:rPr>
        <w:t>例</w:t>
      </w:r>
      <w:r>
        <w:rPr>
          <w:color w:val="D2DCF0"/>
        </w:rPr>
        <w:t>图</w:t>
      </w:r>
      <w:r>
        <w:rPr>
          <w:color w:val="CBD5EB"/>
        </w:rPr>
        <w:t>示</w:t>
      </w:r>
      <w:r>
        <w:rPr>
          <w:color w:val="BFCBE2"/>
        </w:rPr>
        <w:t>例</w:t>
      </w:r>
      <w:r>
        <w:rPr>
          <w:color w:val="A7B9D4"/>
        </w:rPr>
        <w:t>图</w:t>
      </w:r>
      <w:r>
        <w:rPr>
          <w:color w:val="A9B8D3"/>
        </w:rPr>
        <w:t>示</w:t>
      </w:r>
      <w:r>
        <w:rPr>
          <w:color w:val="97A7BB"/>
        </w:rPr>
        <w:t>例</w:t>
      </w:r>
      <w:r>
        <w:rPr>
          <w:color w:val="B9CBDB"/>
        </w:rPr>
        <w:t>图</w:t>
      </w:r>
      <w:r>
        <w:rPr>
          <w:color w:val="CADAE4"/>
        </w:rPr>
        <w:t>示</w:t>
      </w:r>
      <w:r>
        <w:rPr>
          <w:color w:val="D1DFE8"/>
        </w:rPr>
        <w:t>例</w:t>
      </w:r>
      <w:r>
        <w:rPr>
          <w:color w:val="C9DCE5"/>
        </w:rPr>
        <w:t>图</w:t>
      </w:r>
      <w:r>
        <w:rPr>
          <w:color w:val="CBDCE7"/>
        </w:rPr>
        <w:t>示</w:t>
      </w:r>
      <w:r>
        <w:rPr>
          <w:color w:val="B0ABAA"/>
        </w:rPr>
        <w:t>例</w:t>
      </w:r>
      <w:r>
        <w:rPr>
          <w:color w:val="A59188"/>
        </w:rPr>
        <w:t>图</w:t>
      </w:r>
      <w:r>
        <w:rPr>
          <w:color w:val="AB9990"/>
        </w:rPr>
        <w:t>示</w:t>
      </w:r>
      <w:r>
        <w:rPr>
          <w:color w:val="AE9C93"/>
        </w:rPr>
        <w:t>例</w:t>
      </w:r>
      <w:r>
        <w:rPr>
          <w:color w:val="B09E95"/>
        </w:rPr>
        <w:t>图</w:t>
      </w:r>
      <w:r>
        <w:rPr>
          <w:color w:val="B2A097"/>
        </w:rPr>
        <w:t>示</w:t>
      </w:r>
      <w:r>
        <w:rPr>
          <w:color w:val="B3A197"/>
        </w:rPr>
        <w:t>例</w:t>
      </w:r>
      <w:r>
        <w:rPr>
          <w:color w:val="B3A196"/>
        </w:rPr>
        <w:t>图</w:t>
      </w:r>
      <w:r>
        <w:rPr>
          <w:color w:val="B29E95"/>
        </w:rPr>
        <w:t>示</w:t>
      </w:r>
      <w:r>
        <w:rPr>
          <w:color w:val="B19C90"/>
        </w:rPr>
        <w:t>例</w:t>
      </w:r>
      <w:r>
        <w:rPr>
          <w:color w:val="AF9A8E"/>
        </w:rPr>
        <w:t>图</w:t>
      </w:r>
      <w:r>
        <w:rPr>
          <w:color w:val="AD988C"/>
        </w:rPr>
        <w:t>示</w:t>
      </w:r>
      <w:r>
        <w:rPr>
          <w:color w:val="AA9589"/>
        </w:rPr>
        <w:t>例</w:t>
      </w:r>
      <w:r>
        <w:rPr>
          <w:color w:val="A89181"/>
        </w:rPr>
        <w:t>图</w:t>
      </w:r>
      <w:r>
        <w:rPr>
          <w:color w:val="A48B7B"/>
        </w:rPr>
        <w:t>示</w:t>
      </w:r>
      <w:r>
        <w:rPr>
          <w:color w:val="A08573"/>
        </w:rPr>
        <w:t>例</w:t>
      </w:r>
      <w:r>
        <w:rPr>
          <w:color w:val="9B7F6C"/>
        </w:rPr>
        <w:t>图</w:t>
      </w:r>
      <w:r>
        <w:rPr>
          <w:color w:val="A8958C"/>
        </w:rPr>
        <w:t>示</w:t>
      </w:r>
      <w:r>
        <w:rPr>
          <w:color w:val="B7A9A8"/>
        </w:rPr>
        <w:t>例</w:t>
      </w:r>
      <w:r>
        <w:rPr>
          <w:color w:val="B3A7A2"/>
        </w:rPr>
        <w:t>图</w:t>
      </w:r>
      <w:r>
        <w:rPr>
          <w:color w:val="B5AAA7"/>
        </w:rPr>
        <w:t>示</w:t>
      </w:r>
      <w:r>
        <w:rPr>
          <w:color w:val="BFB4AE"/>
        </w:rPr>
        <w:t>例</w:t>
      </w:r>
      <w:r>
        <w:rPr>
          <w:color w:val="CCC3BC"/>
        </w:rPr>
        <w:t>图</w:t>
      </w:r>
      <w:r>
        <w:rPr>
          <w:color w:val="D2C9C4"/>
        </w:rPr>
        <w:t>示</w:t>
      </w:r>
      <w:r>
        <w:rPr>
          <w:color w:val="D6D1CC"/>
        </w:rPr>
        <w:t>例</w:t>
      </w:r>
      <w:r>
        <w:rPr>
          <w:color w:val="D9D5D0"/>
        </w:rPr>
        <w:t>图</w:t>
      </w:r>
      <w:r>
        <w:rPr>
          <w:color w:val="DCD6D2"/>
        </w:rPr>
        <w:t>示</w:t>
      </w:r>
      <w:r>
        <w:rPr>
          <w:color w:val="DCD6D2"/>
        </w:rPr>
        <w:t>例</w:t>
      </w:r>
      <w:r>
        <w:rPr>
          <w:color w:val="DAD5D1"/>
        </w:rPr>
        <w:t>图</w:t>
      </w:r>
      <w:r>
        <w:rPr>
          <w:color w:val="D7CFCC"/>
        </w:rPr>
        <w:t>示</w:t>
      </w:r>
      <w:r>
        <w:rPr>
          <w:color w:val="D5CBC7"/>
        </w:rPr>
        <w:t>例</w:t>
      </w:r>
      <w:r>
        <w:rPr>
          <w:color w:val="D4C9C5"/>
        </w:rPr>
        <w:t>图</w:t>
      </w:r>
      <w:r>
        <w:rPr>
          <w:color w:val="CEC3C0"/>
        </w:rPr>
        <w:t>示</w:t>
      </w:r>
      <w:r>
        <w:rPr>
          <w:color w:val="C8BCB9"/>
        </w:rPr>
        <w:t>例</w:t>
      </w:r>
      <w:r>
        <w:rPr>
          <w:color w:val="D7CFCC"/>
        </w:rPr>
        <w:t>图</w:t>
      </w:r>
      <w:r>
        <w:rPr>
          <w:color w:val="E2DDDA"/>
        </w:rPr>
        <w:t>示</w:t>
      </w:r>
      <w:r>
        <w:rPr>
          <w:color w:val="E3DEDD"/>
        </w:rPr>
        <w:t>例</w:t>
      </w:r>
      <w:r>
        <w:rPr>
          <w:color w:val="DFD9D5"/>
        </w:rPr>
        <w:t>图</w:t>
      </w:r>
      <w:r>
        <w:rPr>
          <w:color w:val="DAD4D0"/>
        </w:rPr>
        <w:t>示</w:t>
      </w:r>
      <w:r>
        <w:rPr>
          <w:color w:val="D0CAC5"/>
        </w:rPr>
        <w:t>例</w:t>
      </w:r>
      <w:r>
        <w:rPr>
          <w:color w:val="C4B9B6"/>
        </w:rPr>
        <w:t>图</w:t>
      </w:r>
      <w:r>
        <w:rPr>
          <w:color w:val="C1B6B0"/>
        </w:rPr>
        <w:t>示</w:t>
      </w:r>
      <w:r>
        <w:rPr>
          <w:color w:val="BEB2AA"/>
        </w:rPr>
        <w:t>例</w:t>
      </w:r>
      <w:r>
        <w:rPr>
          <w:color w:val="AC9589"/>
        </w:rPr>
        <w:t>图</w:t>
      </w:r>
      <w:r>
        <w:rPr>
          <w:color w:val="B7B3B2"/>
        </w:rPr>
        <w:t>示</w:t>
      </w:r>
      <w:r>
        <w:rPr>
          <w:color w:val="CBD7E0"/>
        </w:rPr>
        <w:t>例</w:t>
      </w:r>
      <w:r>
        <w:rPr>
          <w:color w:val="BDC8CD"/>
        </w:rPr>
        <w:t>图</w:t>
      </w:r>
      <w:r>
        <w:rPr>
          <w:color w:val="C8D5DE"/>
        </w:rPr>
        <w:t>示</w:t>
      </w:r>
      <w:r>
        <w:rPr>
          <w:color w:val="CAD5DB"/>
        </w:rPr>
        <w:t>例</w:t>
      </w:r>
      <w:r>
        <w:rPr>
          <w:color w:val="C0C3C1"/>
        </w:rPr>
        <w:t>图</w:t>
      </w:r>
      <w:r>
        <w:rPr>
          <w:color w:val="C3C6C4"/>
        </w:rPr>
        <w:t>示</w:t>
      </w:r>
      <w:r>
        <w:rPr>
          <w:color w:val="C8CBC9"/>
        </w:rPr>
        <w:t>例</w:t>
      </w:r>
      <w:r>
        <w:rPr>
          <w:color w:val="C9CCCA"/>
        </w:rPr>
        <w:t>图</w:t>
      </w:r>
      <w:r>
        <w:rPr>
          <w:color w:val="C6C9C7"/>
        </w:rPr>
        <w:t>示</w:t>
      </w:r>
      <w:r>
        <w:rPr>
          <w:color w:val="CBCFCB"/>
        </w:rPr>
        <w:t>例</w:t>
      </w:r>
      <w:r>
        <w:rPr>
          <w:color w:val="CDD0CC"/>
        </w:rPr>
        <w:t>图</w:t>
      </w:r>
      <w:r>
        <w:rPr>
          <w:color w:val="C9CCC8"/>
        </w:rPr>
        <w:t>示</w:t>
      </w:r>
      <w:r>
        <w:rPr>
          <w:color w:val="CCCFCB"/>
        </w:rPr>
        <w:t>例</w:t>
      </w:r>
      <w:r>
        <w:rPr>
          <w:color w:val="CED1CE"/>
        </w:rPr>
        <w:t>图</w:t>
      </w:r>
      <w:r>
        <w:rPr>
          <w:color w:val="CBCECB"/>
        </w:rPr>
        <w:t>示</w:t>
      </w:r>
      <w:r>
        <w:rPr>
          <w:color w:val="CCCFCB"/>
        </w:rPr>
        <w:t>例</w:t>
      </w:r>
      <w:r>
        <w:rPr>
          <w:color w:val="D1D4D2"/>
        </w:rPr>
        <w:t>图</w:t>
      </w:r>
      <w:r>
        <w:rPr>
          <w:color w:val="CED1CE"/>
        </w:rPr>
        <w:t>示</w:t>
      </w:r>
      <w:r>
        <w:rPr>
          <w:color w:val="CCCFCC"/>
        </w:rPr>
        <w:t>例</w:t>
      </w:r>
      <w:r>
        <w:rPr>
          <w:color w:val="D1D4D2"/>
        </w:rPr>
        <w:t>图</w:t>
      </w:r>
      <w:r>
        <w:rPr>
          <w:color w:val="D0D3D1"/>
        </w:rPr>
        <w:t>示</w:t>
      </w:r>
      <w:r>
        <w:rPr>
          <w:color w:val="CDD0CD"/>
        </w:rPr>
        <w:t>例</w:t>
      </w:r>
      <w:r>
        <w:rPr>
          <w:color w:val="D1D4D0"/>
        </w:rPr>
        <w:t>图</w:t>
      </w:r>
      <w:r>
        <w:rPr>
          <w:color w:val="D2D5D3"/>
        </w:rPr>
        <w:t>示</w:t>
      </w:r>
      <w:r>
        <w:rPr>
          <w:color w:val="CFD2D0"/>
        </w:rPr>
        <w:t>例</w:t>
      </w:r>
      <w:r>
        <w:rPr>
          <w:color w:val="D3D6D4"/>
        </w:rPr>
        <w:t>图</w:t>
      </w:r>
    </w:p>
    <w:p>
      <w:r/>
      <w:r>
        <w:rPr>
          <w:color w:val="E0E7F6"/>
        </w:rPr>
        <w:t>示</w:t>
      </w:r>
      <w:r>
        <w:rPr>
          <w:color w:val="E0E7F7"/>
        </w:rPr>
        <w:t>例</w:t>
      </w:r>
      <w:r>
        <w:rPr>
          <w:color w:val="E0E7F6"/>
        </w:rPr>
        <w:t>图</w:t>
      </w:r>
      <w:r>
        <w:rPr>
          <w:color w:val="E0E7F6"/>
        </w:rPr>
        <w:t>示</w:t>
      </w:r>
      <w:r>
        <w:rPr>
          <w:color w:val="DCE4F3"/>
        </w:rPr>
        <w:t>例</w:t>
      </w:r>
      <w:r>
        <w:rPr>
          <w:color w:val="D7E0F1"/>
        </w:rPr>
        <w:t>图</w:t>
      </w:r>
      <w:r>
        <w:rPr>
          <w:color w:val="DDE6F6"/>
        </w:rPr>
        <w:t>示</w:t>
      </w:r>
      <w:r>
        <w:rPr>
          <w:color w:val="E3EBF9"/>
        </w:rPr>
        <w:t>例</w:t>
      </w:r>
      <w:r>
        <w:rPr>
          <w:color w:val="E3ECF7"/>
        </w:rPr>
        <w:t>图</w:t>
      </w:r>
      <w:r>
        <w:rPr>
          <w:color w:val="E4EBF9"/>
        </w:rPr>
        <w:t>示</w:t>
      </w:r>
      <w:r>
        <w:rPr>
          <w:color w:val="E3ECF8"/>
        </w:rPr>
        <w:t>例</w:t>
      </w:r>
      <w:r>
        <w:rPr>
          <w:color w:val="E0E7F5"/>
        </w:rPr>
        <w:t>图</w:t>
      </w:r>
      <w:r>
        <w:rPr>
          <w:color w:val="DEE5F4"/>
        </w:rPr>
        <w:t>示</w:t>
      </w:r>
      <w:r>
        <w:rPr>
          <w:color w:val="DDE3F4"/>
        </w:rPr>
        <w:t>例</w:t>
      </w:r>
      <w:r>
        <w:rPr>
          <w:color w:val="DBE3F4"/>
        </w:rPr>
        <w:t>图</w:t>
      </w:r>
      <w:r>
        <w:rPr>
          <w:color w:val="DCE4F5"/>
        </w:rPr>
        <w:t>示</w:t>
      </w:r>
      <w:r>
        <w:rPr>
          <w:color w:val="DFE6F5"/>
        </w:rPr>
        <w:t>例</w:t>
      </w:r>
      <w:r>
        <w:rPr>
          <w:color w:val="E2E9F8"/>
        </w:rPr>
        <w:t>图</w:t>
      </w:r>
      <w:r>
        <w:rPr>
          <w:color w:val="E0E7F6"/>
        </w:rPr>
        <w:t>示</w:t>
      </w:r>
      <w:r>
        <w:rPr>
          <w:color w:val="DEE5F4"/>
        </w:rPr>
        <w:t>例</w:t>
      </w:r>
      <w:r>
        <w:rPr>
          <w:color w:val="DEE5F4"/>
        </w:rPr>
        <w:t>图</w:t>
      </w:r>
      <w:r>
        <w:rPr>
          <w:color w:val="DBE4F3"/>
        </w:rPr>
        <w:t>示</w:t>
      </w:r>
      <w:r>
        <w:rPr>
          <w:color w:val="D7E3F2"/>
        </w:rPr>
        <w:t>例</w:t>
      </w:r>
      <w:r>
        <w:rPr>
          <w:color w:val="D9E3F4"/>
        </w:rPr>
        <w:t>图</w:t>
      </w:r>
      <w:r>
        <w:rPr>
          <w:color w:val="D3DDF1"/>
        </w:rPr>
        <w:t>示</w:t>
      </w:r>
      <w:r>
        <w:rPr>
          <w:color w:val="C9D5EA"/>
        </w:rPr>
        <w:t>例</w:t>
      </w:r>
      <w:r>
        <w:rPr>
          <w:color w:val="C5D1E7"/>
        </w:rPr>
        <w:t>图</w:t>
      </w:r>
      <w:r>
        <w:rPr>
          <w:color w:val="C4D0E6"/>
        </w:rPr>
        <w:t>示</w:t>
      </w:r>
      <w:r>
        <w:rPr>
          <w:color w:val="C3D0E6"/>
        </w:rPr>
        <w:t>例</w:t>
      </w:r>
      <w:r>
        <w:rPr>
          <w:color w:val="A9B9D3"/>
        </w:rPr>
        <w:t>图</w:t>
      </w:r>
      <w:r>
        <w:rPr>
          <w:color w:val="A3B3CE"/>
        </w:rPr>
        <w:t>示</w:t>
      </w:r>
      <w:r>
        <w:rPr>
          <w:color w:val="A9BBD1"/>
        </w:rPr>
        <w:t>例</w:t>
      </w:r>
      <w:r>
        <w:rPr>
          <w:color w:val="B6CCDC"/>
        </w:rPr>
        <w:t>图</w:t>
      </w:r>
      <w:r>
        <w:rPr>
          <w:color w:val="C1D6DF"/>
        </w:rPr>
        <w:t>示</w:t>
      </w:r>
      <w:r>
        <w:rPr>
          <w:color w:val="BCD0DA"/>
        </w:rPr>
        <w:t>例</w:t>
      </w:r>
      <w:r>
        <w:rPr>
          <w:color w:val="C8DBE5"/>
        </w:rPr>
        <w:t>图</w:t>
      </w:r>
      <w:r>
        <w:rPr>
          <w:color w:val="D3E3EC"/>
        </w:rPr>
        <w:t>示</w:t>
      </w:r>
      <w:r>
        <w:rPr>
          <w:color w:val="B4B4B6"/>
        </w:rPr>
        <w:t>例</w:t>
      </w:r>
      <w:r>
        <w:rPr>
          <w:color w:val="A38F86"/>
        </w:rPr>
        <w:t>图</w:t>
      </w:r>
      <w:r>
        <w:rPr>
          <w:color w:val="A9968E"/>
        </w:rPr>
        <w:t>示</w:t>
      </w:r>
      <w:r>
        <w:rPr>
          <w:color w:val="AB9991"/>
        </w:rPr>
        <w:t>例</w:t>
      </w:r>
      <w:r>
        <w:rPr>
          <w:color w:val="AE9C92"/>
        </w:rPr>
        <w:t>图</w:t>
      </w:r>
      <w:r>
        <w:rPr>
          <w:color w:val="B09E94"/>
        </w:rPr>
        <w:t>示</w:t>
      </w:r>
      <w:r>
        <w:rPr>
          <w:color w:val="B39E95"/>
        </w:rPr>
        <w:t>例</w:t>
      </w:r>
      <w:r>
        <w:rPr>
          <w:color w:val="B39E95"/>
        </w:rPr>
        <w:t>图</w:t>
      </w:r>
      <w:r>
        <w:rPr>
          <w:color w:val="B1A095"/>
        </w:rPr>
        <w:t>示</w:t>
      </w:r>
      <w:r>
        <w:rPr>
          <w:color w:val="B09C92"/>
        </w:rPr>
        <w:t>例</w:t>
      </w:r>
      <w:r>
        <w:rPr>
          <w:color w:val="AE998D"/>
        </w:rPr>
        <w:t>图</w:t>
      </w:r>
      <w:r>
        <w:rPr>
          <w:color w:val="AD978B"/>
        </w:rPr>
        <w:t>示</w:t>
      </w:r>
      <w:r>
        <w:rPr>
          <w:color w:val="AA9487"/>
        </w:rPr>
        <w:t>例</w:t>
      </w:r>
      <w:r>
        <w:rPr>
          <w:color w:val="A79080"/>
        </w:rPr>
        <w:t>图</w:t>
      </w:r>
      <w:r>
        <w:rPr>
          <w:color w:val="A48B7B"/>
        </w:rPr>
        <w:t>示</w:t>
      </w:r>
      <w:r>
        <w:rPr>
          <w:color w:val="A18575"/>
        </w:rPr>
        <w:t>例</w:t>
      </w:r>
      <w:r>
        <w:rPr>
          <w:color w:val="9B806E"/>
        </w:rPr>
        <w:t>图</w:t>
      </w:r>
      <w:r>
        <w:rPr>
          <w:color w:val="9D8676"/>
        </w:rPr>
        <w:t>示</w:t>
      </w:r>
      <w:r>
        <w:rPr>
          <w:color w:val="B4A8A4"/>
        </w:rPr>
        <w:t>例</w:t>
      </w:r>
      <w:r>
        <w:rPr>
          <w:color w:val="B5A8A4"/>
        </w:rPr>
        <w:t>图</w:t>
      </w:r>
      <w:r>
        <w:rPr>
          <w:color w:val="B4A8A5"/>
        </w:rPr>
        <w:t>示</w:t>
      </w:r>
      <w:r>
        <w:rPr>
          <w:color w:val="BAAFAA"/>
        </w:rPr>
        <w:t>例</w:t>
      </w:r>
      <w:r>
        <w:rPr>
          <w:color w:val="C7BDB6"/>
        </w:rPr>
        <w:t>图</w:t>
      </w:r>
      <w:r>
        <w:rPr>
          <w:color w:val="D0C8C1"/>
        </w:rPr>
        <w:t>示</w:t>
      </w:r>
      <w:r>
        <w:rPr>
          <w:color w:val="D5CFCA"/>
        </w:rPr>
        <w:t>例</w:t>
      </w:r>
      <w:r>
        <w:rPr>
          <w:color w:val="D9D4CF"/>
        </w:rPr>
        <w:t>图</w:t>
      </w:r>
      <w:r>
        <w:rPr>
          <w:color w:val="DCD6D2"/>
        </w:rPr>
        <w:t>示</w:t>
      </w:r>
      <w:r>
        <w:rPr>
          <w:color w:val="DDD7D3"/>
        </w:rPr>
        <w:t>例</w:t>
      </w:r>
      <w:r>
        <w:rPr>
          <w:color w:val="DBD6D2"/>
        </w:rPr>
        <w:t>图</w:t>
      </w:r>
      <w:r>
        <w:rPr>
          <w:color w:val="D8D4CE"/>
        </w:rPr>
        <w:t>示</w:t>
      </w:r>
      <w:r>
        <w:rPr>
          <w:color w:val="D5CDC8"/>
        </w:rPr>
        <w:t>例</w:t>
      </w:r>
      <w:r>
        <w:rPr>
          <w:color w:val="D2CCC7"/>
        </w:rPr>
        <w:t>图</w:t>
      </w:r>
      <w:r>
        <w:rPr>
          <w:color w:val="CEC5C2"/>
        </w:rPr>
        <w:t>示</w:t>
      </w:r>
      <w:r>
        <w:rPr>
          <w:color w:val="C8BCB9"/>
        </w:rPr>
        <w:t>例</w:t>
      </w:r>
      <w:r>
        <w:rPr>
          <w:color w:val="D6CECB"/>
        </w:rPr>
        <w:t>图</w:t>
      </w:r>
      <w:r>
        <w:rPr>
          <w:color w:val="E2DDDC"/>
        </w:rPr>
        <w:t>示</w:t>
      </w:r>
      <w:r>
        <w:rPr>
          <w:color w:val="E2DDDA"/>
        </w:rPr>
        <w:t>例</w:t>
      </w:r>
      <w:r>
        <w:rPr>
          <w:color w:val="DED8D4"/>
        </w:rPr>
        <w:t>图</w:t>
      </w:r>
      <w:r>
        <w:rPr>
          <w:color w:val="D9D3CF"/>
        </w:rPr>
        <w:t>示</w:t>
      </w:r>
      <w:r>
        <w:rPr>
          <w:color w:val="CEC8C3"/>
        </w:rPr>
        <w:t>例</w:t>
      </w:r>
      <w:r>
        <w:rPr>
          <w:color w:val="C2B8B4"/>
        </w:rPr>
        <w:t>图</w:t>
      </w:r>
      <w:r>
        <w:rPr>
          <w:color w:val="BEB0AA"/>
        </w:rPr>
        <w:t>示</w:t>
      </w:r>
      <w:r>
        <w:rPr>
          <w:color w:val="B39E95"/>
        </w:rPr>
        <w:t>例</w:t>
      </w:r>
      <w:r>
        <w:rPr>
          <w:color w:val="A89388"/>
        </w:rPr>
        <w:t>图</w:t>
      </w:r>
      <w:r>
        <w:rPr>
          <w:color w:val="C8D1D9"/>
        </w:rPr>
        <w:t>示</w:t>
      </w:r>
      <w:r>
        <w:rPr>
          <w:color w:val="CCD8E1"/>
        </w:rPr>
        <w:t>例</w:t>
      </w:r>
      <w:r>
        <w:rPr>
          <w:color w:val="BFCBCF"/>
        </w:rPr>
        <w:t>图</w:t>
      </w:r>
      <w:r>
        <w:rPr>
          <w:color w:val="CAD6DE"/>
        </w:rPr>
        <w:t>示</w:t>
      </w:r>
      <w:r>
        <w:rPr>
          <w:color w:val="C6D1D6"/>
        </w:rPr>
        <w:t>例</w:t>
      </w:r>
      <w:r>
        <w:rPr>
          <w:color w:val="BCC0BD"/>
        </w:rPr>
        <w:t>图</w:t>
      </w:r>
      <w:r>
        <w:rPr>
          <w:color w:val="C3C6C4"/>
        </w:rPr>
        <w:t>示</w:t>
      </w:r>
      <w:r>
        <w:rPr>
          <w:color w:val="C8CBC9"/>
        </w:rPr>
        <w:t>例</w:t>
      </w:r>
      <w:r>
        <w:rPr>
          <w:color w:val="C5C8C6"/>
        </w:rPr>
        <w:t>图</w:t>
      </w:r>
      <w:r>
        <w:rPr>
          <w:color w:val="C7CAC8"/>
        </w:rPr>
        <w:t>示</w:t>
      </w:r>
      <w:r>
        <w:rPr>
          <w:color w:val="CBCECB"/>
        </w:rPr>
        <w:t>例</w:t>
      </w:r>
      <w:r>
        <w:rPr>
          <w:color w:val="CACDCA"/>
        </w:rPr>
        <w:t>图</w:t>
      </w:r>
      <w:r>
        <w:rPr>
          <w:color w:val="C6C9C6"/>
        </w:rPr>
        <w:t>示</w:t>
      </w:r>
      <w:r>
        <w:rPr>
          <w:color w:val="CBCECA"/>
        </w:rPr>
        <w:t>例</w:t>
      </w:r>
      <w:r>
        <w:rPr>
          <w:color w:val="CCCFCB"/>
        </w:rPr>
        <w:t>图</w:t>
      </w:r>
      <w:r>
        <w:rPr>
          <w:color w:val="C7CAC6"/>
        </w:rPr>
        <w:t>示</w:t>
      </w:r>
      <w:r>
        <w:rPr>
          <w:color w:val="CCCFCB"/>
        </w:rPr>
        <w:t>例</w:t>
      </w:r>
      <w:r>
        <w:rPr>
          <w:color w:val="D0D3CF"/>
        </w:rPr>
        <w:t>图</w:t>
      </w:r>
      <w:r>
        <w:rPr>
          <w:color w:val="CBCECA"/>
        </w:rPr>
        <w:t>示</w:t>
      </w:r>
      <w:r>
        <w:rPr>
          <w:color w:val="CCCFCB"/>
        </w:rPr>
        <w:t>例</w:t>
      </w:r>
      <w:r>
        <w:rPr>
          <w:color w:val="CFD2CF"/>
        </w:rPr>
        <w:t>图</w:t>
      </w:r>
      <w:r>
        <w:rPr>
          <w:color w:val="CED1CE"/>
        </w:rPr>
        <w:t>示</w:t>
      </w:r>
      <w:r>
        <w:rPr>
          <w:color w:val="CDD0CB"/>
        </w:rPr>
        <w:t>例</w:t>
      </w:r>
      <w:r>
        <w:rPr>
          <w:color w:val="CFD2CF"/>
        </w:rPr>
        <w:t>图</w:t>
      </w:r>
      <w:r>
        <w:rPr>
          <w:color w:val="D1D4D2"/>
        </w:rPr>
        <w:t>示</w:t>
      </w:r>
      <w:r>
        <w:rPr>
          <w:color w:val="CDD0CE"/>
        </w:rPr>
        <w:t>例</w:t>
      </w:r>
      <w:r>
        <w:rPr>
          <w:color w:val="D2D5D3"/>
        </w:rPr>
        <w:t>图</w:t>
      </w:r>
    </w:p>
    <w:p>
      <w:r/>
      <w:r>
        <w:rPr>
          <w:color w:val="D5DDF1"/>
        </w:rPr>
        <w:t>示</w:t>
      </w:r>
      <w:r>
        <w:rPr>
          <w:color w:val="D5DEF0"/>
        </w:rPr>
        <w:t>例</w:t>
      </w:r>
      <w:r>
        <w:rPr>
          <w:color w:val="D5DFF0"/>
        </w:rPr>
        <w:t>图</w:t>
      </w:r>
      <w:r>
        <w:rPr>
          <w:color w:val="D8E1F2"/>
        </w:rPr>
        <w:t>示</w:t>
      </w:r>
      <w:r>
        <w:rPr>
          <w:color w:val="D8E2F2"/>
        </w:rPr>
        <w:t>例</w:t>
      </w:r>
      <w:r>
        <w:rPr>
          <w:color w:val="E1EAF8"/>
        </w:rPr>
        <w:t>图</w:t>
      </w:r>
      <w:r>
        <w:rPr>
          <w:color w:val="E4EDF9"/>
        </w:rPr>
        <w:t>示</w:t>
      </w:r>
      <w:r>
        <w:rPr>
          <w:color w:val="E3ECF8"/>
        </w:rPr>
        <w:t>例</w:t>
      </w:r>
      <w:r>
        <w:rPr>
          <w:color w:val="E2EAF8"/>
        </w:rPr>
        <w:t>图</w:t>
      </w:r>
      <w:r>
        <w:rPr>
          <w:color w:val="DDE5F4"/>
        </w:rPr>
        <w:t>示</w:t>
      </w:r>
      <w:r>
        <w:rPr>
          <w:color w:val="DDE4F4"/>
        </w:rPr>
        <w:t>例</w:t>
      </w:r>
      <w:r>
        <w:rPr>
          <w:color w:val="DFE6F5"/>
        </w:rPr>
        <w:t>图</w:t>
      </w:r>
      <w:r>
        <w:rPr>
          <w:color w:val="E0E7F6"/>
        </w:rPr>
        <w:t>示</w:t>
      </w:r>
      <w:r>
        <w:rPr>
          <w:color w:val="DFE6F6"/>
        </w:rPr>
        <w:t>例</w:t>
      </w:r>
      <w:r>
        <w:rPr>
          <w:color w:val="E1E8F7"/>
        </w:rPr>
        <w:t>图</w:t>
      </w:r>
      <w:r>
        <w:rPr>
          <w:color w:val="E1E9F7"/>
        </w:rPr>
        <w:t>示</w:t>
      </w:r>
      <w:r>
        <w:rPr>
          <w:color w:val="E2EAF8"/>
        </w:rPr>
        <w:t>例</w:t>
      </w:r>
      <w:r>
        <w:rPr>
          <w:color w:val="E3EAF9"/>
        </w:rPr>
        <w:t>图</w:t>
      </w:r>
      <w:r>
        <w:rPr>
          <w:color w:val="E0E7F6"/>
        </w:rPr>
        <w:t>示</w:t>
      </w:r>
      <w:r>
        <w:rPr>
          <w:color w:val="DFE6F5"/>
        </w:rPr>
        <w:t>例</w:t>
      </w:r>
      <w:r>
        <w:rPr>
          <w:color w:val="DEE5F4"/>
        </w:rPr>
        <w:t>图</w:t>
      </w:r>
      <w:r>
        <w:rPr>
          <w:color w:val="DAE4F2"/>
        </w:rPr>
        <w:t>示</w:t>
      </w:r>
      <w:r>
        <w:rPr>
          <w:color w:val="DAE6F5"/>
        </w:rPr>
        <w:t>例</w:t>
      </w:r>
      <w:r>
        <w:rPr>
          <w:color w:val="D3DCF0"/>
        </w:rPr>
        <w:t>图</w:t>
      </w:r>
      <w:r>
        <w:rPr>
          <w:color w:val="CDD6EB"/>
        </w:rPr>
        <w:t>示</w:t>
      </w:r>
      <w:r>
        <w:rPr>
          <w:color w:val="CBD5EC"/>
        </w:rPr>
        <w:t>例</w:t>
      </w:r>
      <w:r>
        <w:rPr>
          <w:color w:val="CAD5EB"/>
        </w:rPr>
        <w:t>图</w:t>
      </w:r>
      <w:r>
        <w:rPr>
          <w:color w:val="C8D4EB"/>
        </w:rPr>
        <w:t>示</w:t>
      </w:r>
      <w:r>
        <w:rPr>
          <w:color w:val="C5D2E8"/>
        </w:rPr>
        <w:t>例</w:t>
      </w:r>
      <w:r>
        <w:rPr>
          <w:color w:val="B0C1D8"/>
        </w:rPr>
        <w:t>图</w:t>
      </w:r>
      <w:r>
        <w:rPr>
          <w:color w:val="9DAFCA"/>
        </w:rPr>
        <w:t>示</w:t>
      </w:r>
      <w:r>
        <w:rPr>
          <w:color w:val="A6B7CC"/>
        </w:rPr>
        <w:t>例</w:t>
      </w:r>
      <w:r>
        <w:rPr>
          <w:color w:val="C3D3E2"/>
        </w:rPr>
        <w:t>图</w:t>
      </w:r>
      <w:r>
        <w:rPr>
          <w:color w:val="CFDDE7"/>
        </w:rPr>
        <w:t>示</w:t>
      </w:r>
      <w:r>
        <w:rPr>
          <w:color w:val="BBD0D9"/>
        </w:rPr>
        <w:t>例</w:t>
      </w:r>
      <w:r>
        <w:rPr>
          <w:color w:val="C0D3DD"/>
        </w:rPr>
        <w:t>图</w:t>
      </w:r>
      <w:r>
        <w:rPr>
          <w:color w:val="CBDDE7"/>
        </w:rPr>
        <w:t>示</w:t>
      </w:r>
      <w:r>
        <w:rPr>
          <w:color w:val="B5BDC2"/>
        </w:rPr>
        <w:t>例</w:t>
      </w:r>
      <w:r>
        <w:rPr>
          <w:color w:val="9E8A81"/>
        </w:rPr>
        <w:t>图</w:t>
      </w:r>
      <w:r>
        <w:rPr>
          <w:color w:val="A7938B"/>
        </w:rPr>
        <w:t>示</w:t>
      </w:r>
      <w:r>
        <w:rPr>
          <w:color w:val="AA978E"/>
        </w:rPr>
        <w:t>例</w:t>
      </w:r>
      <w:r>
        <w:rPr>
          <w:color w:val="AC9B91"/>
        </w:rPr>
        <w:t>图</w:t>
      </w:r>
      <w:r>
        <w:rPr>
          <w:color w:val="AF9B91"/>
        </w:rPr>
        <w:t>示</w:t>
      </w:r>
      <w:r>
        <w:rPr>
          <w:color w:val="B09B92"/>
        </w:rPr>
        <w:t>例</w:t>
      </w:r>
      <w:r>
        <w:rPr>
          <w:color w:val="B29D93"/>
        </w:rPr>
        <w:t>图</w:t>
      </w:r>
      <w:r>
        <w:rPr>
          <w:color w:val="B19F94"/>
        </w:rPr>
        <w:t>示</w:t>
      </w:r>
      <w:r>
        <w:rPr>
          <w:color w:val="B09C90"/>
        </w:rPr>
        <w:t>例</w:t>
      </w:r>
      <w:r>
        <w:rPr>
          <w:color w:val="AF998B"/>
        </w:rPr>
        <w:t>图</w:t>
      </w:r>
      <w:r>
        <w:rPr>
          <w:color w:val="AD9789"/>
        </w:rPr>
        <w:t>示</w:t>
      </w:r>
      <w:r>
        <w:rPr>
          <w:color w:val="AB9485"/>
        </w:rPr>
        <w:t>例</w:t>
      </w:r>
      <w:r>
        <w:rPr>
          <w:color w:val="A79080"/>
        </w:rPr>
        <w:t>图</w:t>
      </w:r>
      <w:r>
        <w:rPr>
          <w:color w:val="A48A7B"/>
        </w:rPr>
        <w:t>示</w:t>
      </w:r>
      <w:r>
        <w:rPr>
          <w:color w:val="A08574"/>
        </w:rPr>
        <w:t>例</w:t>
      </w:r>
      <w:r>
        <w:rPr>
          <w:color w:val="9C816F"/>
        </w:rPr>
        <w:t>图</w:t>
      </w:r>
      <w:r>
        <w:rPr>
          <w:color w:val="977C69"/>
        </w:rPr>
        <w:t>示</w:t>
      </w:r>
      <w:r>
        <w:rPr>
          <w:color w:val="AC9C95"/>
        </w:rPr>
        <w:t>例</w:t>
      </w:r>
      <w:r>
        <w:rPr>
          <w:color w:val="B7ACA8"/>
        </w:rPr>
        <w:t>图</w:t>
      </w:r>
      <w:r>
        <w:rPr>
          <w:color w:val="B4A8A5"/>
        </w:rPr>
        <w:t>示</w:t>
      </w:r>
      <w:r>
        <w:rPr>
          <w:color w:val="B8ACA8"/>
        </w:rPr>
        <w:t>例</w:t>
      </w:r>
      <w:r>
        <w:rPr>
          <w:color w:val="C2B7B1"/>
        </w:rPr>
        <w:t>图</w:t>
      </w:r>
      <w:r>
        <w:rPr>
          <w:color w:val="CDC5BE"/>
        </w:rPr>
        <w:t>示</w:t>
      </w:r>
      <w:r>
        <w:rPr>
          <w:color w:val="D4CCC8"/>
        </w:rPr>
        <w:t>例</w:t>
      </w:r>
      <w:r>
        <w:rPr>
          <w:color w:val="D8D2CD"/>
        </w:rPr>
        <w:t>图</w:t>
      </w:r>
      <w:r>
        <w:rPr>
          <w:color w:val="DCD6D2"/>
        </w:rPr>
        <w:t>示</w:t>
      </w:r>
      <w:r>
        <w:rPr>
          <w:color w:val="DDD7D3"/>
        </w:rPr>
        <w:t>例</w:t>
      </w:r>
      <w:r>
        <w:rPr>
          <w:color w:val="DCD7D3"/>
        </w:rPr>
        <w:t>图</w:t>
      </w:r>
      <w:r>
        <w:rPr>
          <w:color w:val="DBD6D1"/>
        </w:rPr>
        <w:t>示</w:t>
      </w:r>
      <w:r>
        <w:rPr>
          <w:color w:val="D7D1CC"/>
        </w:rPr>
        <w:t>例</w:t>
      </w:r>
      <w:r>
        <w:rPr>
          <w:color w:val="D3CDC8"/>
        </w:rPr>
        <w:t>图</w:t>
      </w:r>
      <w:r>
        <w:rPr>
          <w:color w:val="CFC6C3"/>
        </w:rPr>
        <w:t>示</w:t>
      </w:r>
      <w:r>
        <w:rPr>
          <w:color w:val="C9BDB9"/>
        </w:rPr>
        <w:t>例</w:t>
      </w:r>
      <w:r>
        <w:rPr>
          <w:color w:val="D3CBC7"/>
        </w:rPr>
        <w:t>图</w:t>
      </w:r>
      <w:r>
        <w:rPr>
          <w:color w:val="E2DDDC"/>
        </w:rPr>
        <w:t>示</w:t>
      </w:r>
      <w:r>
        <w:rPr>
          <w:color w:val="E1DBD8"/>
        </w:rPr>
        <w:t>例</w:t>
      </w:r>
      <w:r>
        <w:rPr>
          <w:color w:val="DDD7D3"/>
        </w:rPr>
        <w:t>图</w:t>
      </w:r>
      <w:r>
        <w:rPr>
          <w:color w:val="D8D2CD"/>
        </w:rPr>
        <w:t>示</w:t>
      </w:r>
      <w:r>
        <w:rPr>
          <w:color w:val="CBC5C0"/>
        </w:rPr>
        <w:t>例</w:t>
      </w:r>
      <w:r>
        <w:rPr>
          <w:color w:val="BEB2AC"/>
        </w:rPr>
        <w:t>图</w:t>
      </w:r>
      <w:r>
        <w:rPr>
          <w:color w:val="B5A198"/>
        </w:rPr>
        <w:t>示</w:t>
      </w:r>
      <w:r>
        <w:rPr>
          <w:color w:val="A28676"/>
        </w:rPr>
        <w:t>例</w:t>
      </w:r>
      <w:r>
        <w:rPr>
          <w:color w:val="BBB8B7"/>
        </w:rPr>
        <w:t>图</w:t>
      </w:r>
      <w:r>
        <w:rPr>
          <w:color w:val="D0DDE7"/>
        </w:rPr>
        <w:t>示</w:t>
      </w:r>
      <w:r>
        <w:rPr>
          <w:color w:val="D0DCE6"/>
        </w:rPr>
        <w:t>例</w:t>
      </w:r>
      <w:r>
        <w:rPr>
          <w:color w:val="BFCCD1"/>
        </w:rPr>
        <w:t>图</w:t>
      </w:r>
      <w:r>
        <w:rPr>
          <w:color w:val="C5D2D8"/>
        </w:rPr>
        <w:t>示</w:t>
      </w:r>
      <w:r>
        <w:rPr>
          <w:color w:val="C0C7CB"/>
        </w:rPr>
        <w:t>例</w:t>
      </w:r>
      <w:r>
        <w:rPr>
          <w:color w:val="C0C2BF"/>
        </w:rPr>
        <w:t>图</w:t>
      </w:r>
      <w:r>
        <w:rPr>
          <w:color w:val="C6C9C7"/>
        </w:rPr>
        <w:t>示</w:t>
      </w:r>
      <w:r>
        <w:rPr>
          <w:color w:val="C7CAC8"/>
        </w:rPr>
        <w:t>例</w:t>
      </w:r>
      <w:r>
        <w:rPr>
          <w:color w:val="C4C7C5"/>
        </w:rPr>
        <w:t>图</w:t>
      </w:r>
      <w:r>
        <w:rPr>
          <w:color w:val="C9CCCA"/>
        </w:rPr>
        <w:t>示</w:t>
      </w:r>
      <w:r>
        <w:rPr>
          <w:color w:val="CACDCB"/>
        </w:rPr>
        <w:t>例</w:t>
      </w:r>
      <w:r>
        <w:rPr>
          <w:color w:val="C6C9C7"/>
        </w:rPr>
        <w:t>图</w:t>
      </w:r>
      <w:r>
        <w:rPr>
          <w:color w:val="C8CBC9"/>
        </w:rPr>
        <w:t>示</w:t>
      </w:r>
      <w:r>
        <w:rPr>
          <w:color w:val="CCCFCC"/>
        </w:rPr>
        <w:t>例</w:t>
      </w:r>
      <w:r>
        <w:rPr>
          <w:color w:val="CBCECA"/>
        </w:rPr>
        <w:t>图</w:t>
      </w:r>
      <w:r>
        <w:rPr>
          <w:color w:val="C8CBC7"/>
        </w:rPr>
        <w:t>示</w:t>
      </w:r>
      <w:r>
        <w:rPr>
          <w:color w:val="CBCECB"/>
        </w:rPr>
        <w:t>例</w:t>
      </w:r>
      <w:r>
        <w:rPr>
          <w:color w:val="CDD0CC"/>
        </w:rPr>
        <w:t>图</w:t>
      </w:r>
      <w:r>
        <w:rPr>
          <w:color w:val="C7CAC6"/>
        </w:rPr>
        <w:t>示</w:t>
      </w:r>
      <w:r>
        <w:rPr>
          <w:color w:val="CBCECA"/>
        </w:rPr>
        <w:t>例</w:t>
      </w:r>
      <w:r>
        <w:rPr>
          <w:color w:val="CED1CD"/>
        </w:rPr>
        <w:t>图</w:t>
      </w:r>
      <w:r>
        <w:rPr>
          <w:color w:val="CCCECA"/>
        </w:rPr>
        <w:t>示</w:t>
      </w:r>
      <w:r>
        <w:rPr>
          <w:color w:val="CCCFCB"/>
        </w:rPr>
        <w:t>例</w:t>
      </w:r>
      <w:r>
        <w:rPr>
          <w:color w:val="CFD2CF"/>
        </w:rPr>
        <w:t>图</w:t>
      </w:r>
      <w:r>
        <w:rPr>
          <w:color w:val="CED1CF"/>
        </w:rPr>
        <w:t>示</w:t>
      </w:r>
      <w:r>
        <w:rPr>
          <w:color w:val="CCCFCD"/>
        </w:rPr>
        <w:t>例</w:t>
      </w:r>
      <w:r>
        <w:rPr>
          <w:color w:val="D1D4D2"/>
        </w:rPr>
        <w:t>图</w:t>
      </w:r>
    </w:p>
    <w:p>
      <w:r/>
      <w:r>
        <w:rPr>
          <w:color w:val="DAE2F2"/>
        </w:rPr>
        <w:t>示</w:t>
      </w:r>
      <w:r>
        <w:rPr>
          <w:color w:val="D8E1F2"/>
        </w:rPr>
        <w:t>例</w:t>
      </w:r>
      <w:r>
        <w:rPr>
          <w:color w:val="D6E0F1"/>
        </w:rPr>
        <w:t>图</w:t>
      </w:r>
      <w:r>
        <w:rPr>
          <w:color w:val="D5DEF0"/>
        </w:rPr>
        <w:t>示</w:t>
      </w:r>
      <w:r>
        <w:rPr>
          <w:color w:val="D9E2F3"/>
        </w:rPr>
        <w:t>例</w:t>
      </w:r>
      <w:r>
        <w:rPr>
          <w:color w:val="DFE8F6"/>
        </w:rPr>
        <w:t>图</w:t>
      </w:r>
      <w:r>
        <w:rPr>
          <w:color w:val="E0E8F6"/>
        </w:rPr>
        <w:t>示</w:t>
      </w:r>
      <w:r>
        <w:rPr>
          <w:color w:val="E3EBF9"/>
        </w:rPr>
        <w:t>例</w:t>
      </w:r>
      <w:r>
        <w:rPr>
          <w:color w:val="E2EAF8"/>
        </w:rPr>
        <w:t>图</w:t>
      </w:r>
      <w:r>
        <w:rPr>
          <w:color w:val="E1E8F7"/>
        </w:rPr>
        <w:t>示</w:t>
      </w:r>
      <w:r>
        <w:rPr>
          <w:color w:val="E1E8F7"/>
        </w:rPr>
        <w:t>例</w:t>
      </w:r>
      <w:r>
        <w:rPr>
          <w:color w:val="E1E8F7"/>
        </w:rPr>
        <w:t>图</w:t>
      </w:r>
      <w:r>
        <w:rPr>
          <w:color w:val="E1E8F7"/>
        </w:rPr>
        <w:t>示</w:t>
      </w:r>
      <w:r>
        <w:rPr>
          <w:color w:val="E0E7F6"/>
        </w:rPr>
        <w:t>例</w:t>
      </w:r>
      <w:r>
        <w:rPr>
          <w:color w:val="E1E8F7"/>
        </w:rPr>
        <w:t>图</w:t>
      </w:r>
      <w:r>
        <w:rPr>
          <w:color w:val="E3ECF8"/>
        </w:rPr>
        <w:t>示</w:t>
      </w:r>
      <w:r>
        <w:rPr>
          <w:color w:val="E2EBF7"/>
        </w:rPr>
        <w:t>例</w:t>
      </w:r>
      <w:r>
        <w:rPr>
          <w:color w:val="DFE7F5"/>
        </w:rPr>
        <w:t>图</w:t>
      </w:r>
      <w:r>
        <w:rPr>
          <w:color w:val="E0E7F6"/>
        </w:rPr>
        <w:t>示</w:t>
      </w:r>
      <w:r>
        <w:rPr>
          <w:color w:val="E0E7F6"/>
        </w:rPr>
        <w:t>例</w:t>
      </w:r>
      <w:r>
        <w:rPr>
          <w:color w:val="DFE5F4"/>
        </w:rPr>
        <w:t>图</w:t>
      </w:r>
      <w:r>
        <w:rPr>
          <w:color w:val="DBE5F4"/>
        </w:rPr>
        <w:t>示</w:t>
      </w:r>
      <w:r>
        <w:rPr>
          <w:color w:val="D6E0F2"/>
        </w:rPr>
        <w:t>例</w:t>
      </w:r>
      <w:r>
        <w:rPr>
          <w:color w:val="CFD8ED"/>
        </w:rPr>
        <w:t>图</w:t>
      </w:r>
      <w:r>
        <w:rPr>
          <w:color w:val="D0DAEE"/>
        </w:rPr>
        <w:t>示</w:t>
      </w:r>
      <w:r>
        <w:rPr>
          <w:color w:val="D1DBEF"/>
        </w:rPr>
        <w:t>例</w:t>
      </w:r>
      <w:r>
        <w:rPr>
          <w:color w:val="D0DBF0"/>
        </w:rPr>
        <w:t>图</w:t>
      </w:r>
      <w:r>
        <w:rPr>
          <w:color w:val="CCD8ED"/>
        </w:rPr>
        <w:t>示</w:t>
      </w:r>
      <w:r>
        <w:rPr>
          <w:color w:val="C5D2E8"/>
        </w:rPr>
        <w:t>例</w:t>
      </w:r>
      <w:r>
        <w:rPr>
          <w:color w:val="B4C5DC"/>
        </w:rPr>
        <w:t>图</w:t>
      </w:r>
      <w:r>
        <w:rPr>
          <w:color w:val="A0B4CC"/>
        </w:rPr>
        <w:t>示</w:t>
      </w:r>
      <w:r>
        <w:rPr>
          <w:color w:val="95A6BC"/>
        </w:rPr>
        <w:t>例</w:t>
      </w:r>
      <w:r>
        <w:rPr>
          <w:color w:val="B9CADA"/>
        </w:rPr>
        <w:t>图</w:t>
      </w:r>
      <w:r>
        <w:rPr>
          <w:color w:val="C9D9E4"/>
        </w:rPr>
        <w:t>示</w:t>
      </w:r>
      <w:r>
        <w:rPr>
          <w:color w:val="C9D9E4"/>
        </w:rPr>
        <w:t>例</w:t>
      </w:r>
      <w:r>
        <w:rPr>
          <w:color w:val="BACED8"/>
        </w:rPr>
        <w:t>图</w:t>
      </w:r>
      <w:r>
        <w:rPr>
          <w:color w:val="B9CFDA"/>
        </w:rPr>
        <w:t>示</w:t>
      </w:r>
      <w:r>
        <w:rPr>
          <w:color w:val="BAC3CB"/>
        </w:rPr>
        <w:t>例</w:t>
      </w:r>
      <w:r>
        <w:rPr>
          <w:color w:val="97837B"/>
        </w:rPr>
        <w:t>图</w:t>
      </w:r>
      <w:r>
        <w:rPr>
          <w:color w:val="A28D84"/>
        </w:rPr>
        <w:t>示</w:t>
      </w:r>
      <w:r>
        <w:rPr>
          <w:color w:val="A8948A"/>
        </w:rPr>
        <w:t>例</w:t>
      </w:r>
      <w:r>
        <w:rPr>
          <w:color w:val="AC978E"/>
        </w:rPr>
        <w:t>图</w:t>
      </w:r>
      <w:r>
        <w:rPr>
          <w:color w:val="AE9990"/>
        </w:rPr>
        <w:t>示</w:t>
      </w:r>
      <w:r>
        <w:rPr>
          <w:color w:val="AE9990"/>
        </w:rPr>
        <w:t>例</w:t>
      </w:r>
      <w:r>
        <w:rPr>
          <w:color w:val="AF9A91"/>
        </w:rPr>
        <w:t>图</w:t>
      </w:r>
      <w:r>
        <w:rPr>
          <w:color w:val="B09C92"/>
        </w:rPr>
        <w:t>示</w:t>
      </w:r>
      <w:r>
        <w:rPr>
          <w:color w:val="B09B8F"/>
        </w:rPr>
        <w:t>例</w:t>
      </w:r>
      <w:r>
        <w:rPr>
          <w:color w:val="AE998C"/>
        </w:rPr>
        <w:t>图</w:t>
      </w:r>
      <w:r>
        <w:rPr>
          <w:color w:val="AD9789"/>
        </w:rPr>
        <w:t>示</w:t>
      </w:r>
      <w:r>
        <w:rPr>
          <w:color w:val="AB9384"/>
        </w:rPr>
        <w:t>例</w:t>
      </w:r>
      <w:r>
        <w:rPr>
          <w:color w:val="A79180"/>
        </w:rPr>
        <w:t>图</w:t>
      </w:r>
      <w:r>
        <w:rPr>
          <w:color w:val="A48A7B"/>
        </w:rPr>
        <w:t>示</w:t>
      </w:r>
      <w:r>
        <w:rPr>
          <w:color w:val="A08574"/>
        </w:rPr>
        <w:t>例</w:t>
      </w:r>
      <w:r>
        <w:rPr>
          <w:color w:val="9C8270"/>
        </w:rPr>
        <w:t>图</w:t>
      </w:r>
      <w:r>
        <w:rPr>
          <w:color w:val="997D6B"/>
        </w:rPr>
        <w:t>示</w:t>
      </w:r>
      <w:r>
        <w:rPr>
          <w:color w:val="A28D7F"/>
        </w:rPr>
        <w:t>例</w:t>
      </w:r>
      <w:r>
        <w:rPr>
          <w:color w:val="B6ACA8"/>
        </w:rPr>
        <w:t>图</w:t>
      </w:r>
      <w:r>
        <w:rPr>
          <w:color w:val="B5A7A5"/>
        </w:rPr>
        <w:t>示</w:t>
      </w:r>
      <w:r>
        <w:rPr>
          <w:color w:val="B5A8A6"/>
        </w:rPr>
        <w:t>例</w:t>
      </w:r>
      <w:r>
        <w:rPr>
          <w:color w:val="BEB3AE"/>
        </w:rPr>
        <w:t>图</w:t>
      </w:r>
      <w:r>
        <w:rPr>
          <w:color w:val="CBC1BB"/>
        </w:rPr>
        <w:t>示</w:t>
      </w:r>
      <w:r>
        <w:rPr>
          <w:color w:val="D3CBC4"/>
        </w:rPr>
        <w:t>例</w:t>
      </w:r>
      <w:r>
        <w:rPr>
          <w:color w:val="D6CFCA"/>
        </w:rPr>
        <w:t>图</w:t>
      </w:r>
      <w:r>
        <w:rPr>
          <w:color w:val="DBD5D1"/>
        </w:rPr>
        <w:t>示</w:t>
      </w:r>
      <w:r>
        <w:rPr>
          <w:color w:val="DED8D4"/>
        </w:rPr>
        <w:t>例</w:t>
      </w:r>
      <w:r>
        <w:rPr>
          <w:color w:val="DED8D3"/>
        </w:rPr>
        <w:t>图</w:t>
      </w:r>
      <w:r>
        <w:rPr>
          <w:color w:val="DDD7D2"/>
        </w:rPr>
        <w:t>示</w:t>
      </w:r>
      <w:r>
        <w:rPr>
          <w:color w:val="DBD5D0"/>
        </w:rPr>
        <w:t>例</w:t>
      </w:r>
      <w:r>
        <w:rPr>
          <w:color w:val="D5CFCA"/>
        </w:rPr>
        <w:t>图</w:t>
      </w:r>
      <w:r>
        <w:rPr>
          <w:color w:val="D1C7C3"/>
        </w:rPr>
        <w:t>示</w:t>
      </w:r>
      <w:r>
        <w:rPr>
          <w:color w:val="CAC0BB"/>
        </w:rPr>
        <w:t>例</w:t>
      </w:r>
      <w:r>
        <w:rPr>
          <w:color w:val="CFC6C1"/>
        </w:rPr>
        <w:t>图</w:t>
      </w:r>
      <w:r>
        <w:rPr>
          <w:color w:val="E2DDDA"/>
        </w:rPr>
        <w:t>示</w:t>
      </w:r>
      <w:r>
        <w:rPr>
          <w:color w:val="E0DAD8"/>
        </w:rPr>
        <w:t>例</w:t>
      </w:r>
      <w:r>
        <w:rPr>
          <w:color w:val="DDD7D3"/>
        </w:rPr>
        <w:t>图</w:t>
      </w:r>
      <w:r>
        <w:rPr>
          <w:color w:val="D6CFCB"/>
        </w:rPr>
        <w:t>示</w:t>
      </w:r>
      <w:r>
        <w:rPr>
          <w:color w:val="C9C1BD"/>
        </w:rPr>
        <w:t>例</w:t>
      </w:r>
      <w:r>
        <w:rPr>
          <w:color w:val="B6A49C"/>
        </w:rPr>
        <w:t>图</w:t>
      </w:r>
      <w:r>
        <w:rPr>
          <w:color w:val="A5897D"/>
        </w:rPr>
        <w:t>示</w:t>
      </w:r>
      <w:r>
        <w:rPr>
          <w:color w:val="998578"/>
        </w:rPr>
        <w:t>例</w:t>
      </w:r>
      <w:r>
        <w:rPr>
          <w:color w:val="CED8E1"/>
        </w:rPr>
        <w:t>图</w:t>
      </w:r>
      <w:r>
        <w:rPr>
          <w:color w:val="D3E0E9"/>
        </w:rPr>
        <w:t>示</w:t>
      </w:r>
      <w:r>
        <w:rPr>
          <w:color w:val="D1DDE7"/>
        </w:rPr>
        <w:t>例</w:t>
      </w:r>
      <w:r>
        <w:rPr>
          <w:color w:val="C4CED6"/>
        </w:rPr>
        <w:t>图</w:t>
      </w:r>
      <w:r>
        <w:rPr>
          <w:color w:val="C5D0D6"/>
        </w:rPr>
        <w:t>示</w:t>
      </w:r>
      <w:r>
        <w:rPr>
          <w:color w:val="BEC5C7"/>
        </w:rPr>
        <w:t>例</w:t>
      </w:r>
      <w:r>
        <w:rPr>
          <w:color w:val="C2C4C2"/>
        </w:rPr>
        <w:t>图</w:t>
      </w:r>
      <w:r>
        <w:rPr>
          <w:color w:val="C6C9C7"/>
        </w:rPr>
        <w:t>示</w:t>
      </w:r>
      <w:r>
        <w:rPr>
          <w:color w:val="C4C7C5"/>
        </w:rPr>
        <w:t>例</w:t>
      </w:r>
      <w:r>
        <w:rPr>
          <w:color w:val="C4C7C5"/>
        </w:rPr>
        <w:t>图</w:t>
      </w:r>
      <w:r>
        <w:rPr>
          <w:color w:val="C8CBC9"/>
        </w:rPr>
        <w:t>示</w:t>
      </w:r>
      <w:r>
        <w:rPr>
          <w:color w:val="C8CBC9"/>
        </w:rPr>
        <w:t>例</w:t>
      </w:r>
      <w:r>
        <w:rPr>
          <w:color w:val="C5C8C6"/>
        </w:rPr>
        <w:t>图</w:t>
      </w:r>
      <w:r>
        <w:rPr>
          <w:color w:val="C9CCCA"/>
        </w:rPr>
        <w:t>示</w:t>
      </w:r>
      <w:r>
        <w:rPr>
          <w:color w:val="CBCECC"/>
        </w:rPr>
        <w:t>例</w:t>
      </w:r>
      <w:r>
        <w:rPr>
          <w:color w:val="C6C9C7"/>
        </w:rPr>
        <w:t>图</w:t>
      </w:r>
      <w:r>
        <w:rPr>
          <w:color w:val="C9CCCA"/>
        </w:rPr>
        <w:t>示</w:t>
      </w:r>
      <w:r>
        <w:rPr>
          <w:color w:val="CCCFCC"/>
        </w:rPr>
        <w:t>例</w:t>
      </w:r>
      <w:r>
        <w:rPr>
          <w:color w:val="CACDCB"/>
        </w:rPr>
        <w:t>图</w:t>
      </w:r>
      <w:r>
        <w:rPr>
          <w:color w:val="C7CAC7"/>
        </w:rPr>
        <w:t>示</w:t>
      </w:r>
      <w:r>
        <w:rPr>
          <w:color w:val="CBCECA"/>
        </w:rPr>
        <w:t>例</w:t>
      </w:r>
      <w:r>
        <w:rPr>
          <w:color w:val="CDD0CC"/>
        </w:rPr>
        <w:t>图</w:t>
      </w:r>
      <w:r>
        <w:rPr>
          <w:color w:val="CACAC7"/>
        </w:rPr>
        <w:t>示</w:t>
      </w:r>
      <w:r>
        <w:rPr>
          <w:color w:val="CDCFCC"/>
        </w:rPr>
        <w:t>例</w:t>
      </w:r>
      <w:r>
        <w:rPr>
          <w:color w:val="CFD2D0"/>
        </w:rPr>
        <w:t>图</w:t>
      </w:r>
      <w:r>
        <w:rPr>
          <w:color w:val="CBCDCD"/>
        </w:rPr>
        <w:t>示</w:t>
      </w:r>
      <w:r>
        <w:rPr>
          <w:color w:val="CCCFCD"/>
        </w:rPr>
        <w:t>例</w:t>
      </w:r>
      <w:r>
        <w:rPr>
          <w:color w:val="CED2D0"/>
        </w:rPr>
        <w:t>图</w:t>
      </w:r>
    </w:p>
    <w:p>
      <w:r/>
      <w:r>
        <w:rPr>
          <w:color w:val="E1E8F6"/>
        </w:rPr>
        <w:t>示</w:t>
      </w:r>
      <w:r>
        <w:rPr>
          <w:color w:val="E4EBF9"/>
        </w:rPr>
        <w:t>例</w:t>
      </w:r>
      <w:r>
        <w:rPr>
          <w:color w:val="E4EBF9"/>
        </w:rPr>
        <w:t>图</w:t>
      </w:r>
      <w:r>
        <w:rPr>
          <w:color w:val="E4EBF9"/>
        </w:rPr>
        <w:t>示</w:t>
      </w:r>
      <w:r>
        <w:rPr>
          <w:color w:val="E3EAF9"/>
        </w:rPr>
        <w:t>例</w:t>
      </w:r>
      <w:r>
        <w:rPr>
          <w:color w:val="E4ECF8"/>
        </w:rPr>
        <w:t>图</w:t>
      </w:r>
      <w:r>
        <w:rPr>
          <w:color w:val="E3ECF8"/>
        </w:rPr>
        <w:t>示</w:t>
      </w:r>
      <w:r>
        <w:rPr>
          <w:color w:val="E1E8F7"/>
        </w:rPr>
        <w:t>例</w:t>
      </w:r>
      <w:r>
        <w:rPr>
          <w:color w:val="E0E7F6"/>
        </w:rPr>
        <w:t>图</w:t>
      </w:r>
      <w:r>
        <w:rPr>
          <w:color w:val="E0E7F6"/>
        </w:rPr>
        <w:t>示</w:t>
      </w:r>
      <w:r>
        <w:rPr>
          <w:color w:val="E0E7F6"/>
        </w:rPr>
        <w:t>例</w:t>
      </w:r>
      <w:r>
        <w:rPr>
          <w:color w:val="E1E8F7"/>
        </w:rPr>
        <w:t>图</w:t>
      </w:r>
      <w:r>
        <w:rPr>
          <w:color w:val="E0E8F7"/>
        </w:rPr>
        <w:t>示</w:t>
      </w:r>
      <w:r>
        <w:rPr>
          <w:color w:val="E3EAF8"/>
        </w:rPr>
        <w:t>例</w:t>
      </w:r>
      <w:r>
        <w:rPr>
          <w:color w:val="E4EBF9"/>
        </w:rPr>
        <w:t>图</w:t>
      </w:r>
      <w:r>
        <w:rPr>
          <w:color w:val="E0E8F7"/>
        </w:rPr>
        <w:t>示</w:t>
      </w:r>
      <w:r>
        <w:rPr>
          <w:color w:val="DFE6F5"/>
        </w:rPr>
        <w:t>例</w:t>
      </w:r>
      <w:r>
        <w:rPr>
          <w:color w:val="E1E8F7"/>
        </w:rPr>
        <w:t>图</w:t>
      </w:r>
      <w:r>
        <w:rPr>
          <w:color w:val="E0E7F6"/>
        </w:rPr>
        <w:t>示</w:t>
      </w:r>
      <w:r>
        <w:rPr>
          <w:color w:val="E2E9F7"/>
        </w:rPr>
        <w:t>例</w:t>
      </w:r>
      <w:r>
        <w:rPr>
          <w:color w:val="E2E9F7"/>
        </w:rPr>
        <w:t>图</w:t>
      </w:r>
      <w:r>
        <w:rPr>
          <w:color w:val="D8E2F2"/>
        </w:rPr>
        <w:t>示</w:t>
      </w:r>
      <w:r>
        <w:rPr>
          <w:color w:val="D2DAEE"/>
        </w:rPr>
        <w:t>例</w:t>
      </w:r>
      <w:r>
        <w:rPr>
          <w:color w:val="D5E1F1"/>
        </w:rPr>
        <w:t>图</w:t>
      </w:r>
      <w:r>
        <w:rPr>
          <w:color w:val="D6E2F2"/>
        </w:rPr>
        <w:t>示</w:t>
      </w:r>
      <w:r>
        <w:rPr>
          <w:color w:val="D4DFF1"/>
        </w:rPr>
        <w:t>例</w:t>
      </w:r>
      <w:r>
        <w:rPr>
          <w:color w:val="CFDAEF"/>
        </w:rPr>
        <w:t>图</w:t>
      </w:r>
      <w:r>
        <w:rPr>
          <w:color w:val="CBD6EC"/>
        </w:rPr>
        <w:t>示</w:t>
      </w:r>
      <w:r>
        <w:rPr>
          <w:color w:val="C8D4EA"/>
        </w:rPr>
        <w:t>例</w:t>
      </w:r>
      <w:r>
        <w:rPr>
          <w:color w:val="B5C5DD"/>
        </w:rPr>
        <w:t>图</w:t>
      </w:r>
      <w:r>
        <w:rPr>
          <w:color w:val="9AADC7"/>
        </w:rPr>
        <w:t>示</w:t>
      </w:r>
      <w:r>
        <w:rPr>
          <w:color w:val="91A3BB"/>
        </w:rPr>
        <w:t>例</w:t>
      </w:r>
      <w:r>
        <w:rPr>
          <w:color w:val="B8C8D8"/>
        </w:rPr>
        <w:t>图</w:t>
      </w:r>
      <w:r>
        <w:rPr>
          <w:color w:val="C7D8E3"/>
        </w:rPr>
        <w:t>示</w:t>
      </w:r>
      <w:r>
        <w:rPr>
          <w:color w:val="C0D3DD"/>
        </w:rPr>
        <w:t>例</w:t>
      </w:r>
      <w:r>
        <w:rPr>
          <w:color w:val="C9DAE4"/>
        </w:rPr>
        <w:t>图</w:t>
      </w:r>
      <w:r>
        <w:rPr>
          <w:color w:val="C4D6E0"/>
        </w:rPr>
        <w:t>示</w:t>
      </w:r>
      <w:r>
        <w:rPr>
          <w:color w:val="B5C0C6"/>
        </w:rPr>
        <w:t>例</w:t>
      </w:r>
      <w:r>
        <w:rPr>
          <w:color w:val="8C7B72"/>
        </w:rPr>
        <w:t>图</w:t>
      </w:r>
      <w:r>
        <w:rPr>
          <w:color w:val="9A857C"/>
        </w:rPr>
        <w:t>示</w:t>
      </w:r>
      <w:r>
        <w:rPr>
          <w:color w:val="A38D85"/>
        </w:rPr>
        <w:t>例</w:t>
      </w:r>
      <w:r>
        <w:rPr>
          <w:color w:val="A79289"/>
        </w:rPr>
        <w:t>图</w:t>
      </w:r>
      <w:r>
        <w:rPr>
          <w:color w:val="AA958C"/>
        </w:rPr>
        <w:t>示</w:t>
      </w:r>
      <w:r>
        <w:rPr>
          <w:color w:val="AC978E"/>
        </w:rPr>
        <w:t>例</w:t>
      </w:r>
      <w:r>
        <w:rPr>
          <w:color w:val="AD988F"/>
        </w:rPr>
        <w:t>图</w:t>
      </w:r>
      <w:r>
        <w:rPr>
          <w:color w:val="AE998E"/>
        </w:rPr>
        <w:t>示</w:t>
      </w:r>
      <w:r>
        <w:rPr>
          <w:color w:val="AE998D"/>
        </w:rPr>
        <w:t>例</w:t>
      </w:r>
      <w:r>
        <w:rPr>
          <w:color w:val="AD998B"/>
        </w:rPr>
        <w:t>图</w:t>
      </w:r>
      <w:r>
        <w:rPr>
          <w:color w:val="AC9789"/>
        </w:rPr>
        <w:t>示</w:t>
      </w:r>
      <w:r>
        <w:rPr>
          <w:color w:val="AB9485"/>
        </w:rPr>
        <w:t>例</w:t>
      </w:r>
      <w:r>
        <w:rPr>
          <w:color w:val="A79080"/>
        </w:rPr>
        <w:t>图</w:t>
      </w:r>
      <w:r>
        <w:rPr>
          <w:color w:val="A48B7B"/>
        </w:rPr>
        <w:t>示</w:t>
      </w:r>
      <w:r>
        <w:rPr>
          <w:color w:val="A08676"/>
        </w:rPr>
        <w:t>例</w:t>
      </w:r>
      <w:r>
        <w:rPr>
          <w:color w:val="9C8170"/>
        </w:rPr>
        <w:t>图</w:t>
      </w:r>
      <w:r>
        <w:rPr>
          <w:color w:val="9A806E"/>
        </w:rPr>
        <w:t>示</w:t>
      </w:r>
      <w:r>
        <w:rPr>
          <w:color w:val="9C8171"/>
        </w:rPr>
        <w:t>例</w:t>
      </w:r>
      <w:r>
        <w:rPr>
          <w:color w:val="B1A5A0"/>
        </w:rPr>
        <w:t>图</w:t>
      </w:r>
      <w:r>
        <w:rPr>
          <w:color w:val="B5AAA7"/>
        </w:rPr>
        <w:t>示</w:t>
      </w:r>
      <w:r>
        <w:rPr>
          <w:color w:val="B3A8A4"/>
        </w:rPr>
        <w:t>例</w:t>
      </w:r>
      <w:r>
        <w:rPr>
          <w:color w:val="BAAFA9"/>
        </w:rPr>
        <w:t>图</w:t>
      </w:r>
      <w:r>
        <w:rPr>
          <w:color w:val="C6BCB5"/>
        </w:rPr>
        <w:t>示</w:t>
      </w:r>
      <w:r>
        <w:rPr>
          <w:color w:val="D1C9C2"/>
        </w:rPr>
        <w:t>例</w:t>
      </w:r>
      <w:r>
        <w:rPr>
          <w:color w:val="D6CEC7"/>
        </w:rPr>
        <w:t>图</w:t>
      </w:r>
      <w:r>
        <w:rPr>
          <w:color w:val="DAD4D0"/>
        </w:rPr>
        <w:t>示</w:t>
      </w:r>
      <w:r>
        <w:rPr>
          <w:color w:val="DED8D4"/>
        </w:rPr>
        <w:t>例</w:t>
      </w:r>
      <w:r>
        <w:rPr>
          <w:color w:val="DED8D3"/>
        </w:rPr>
        <w:t>图</w:t>
      </w:r>
      <w:r>
        <w:rPr>
          <w:color w:val="DDD7D2"/>
        </w:rPr>
        <w:t>示</w:t>
      </w:r>
      <w:r>
        <w:rPr>
          <w:color w:val="DCD6D1"/>
        </w:rPr>
        <w:t>例</w:t>
      </w:r>
      <w:r>
        <w:rPr>
          <w:color w:val="D7D1CC"/>
        </w:rPr>
        <w:t>图</w:t>
      </w:r>
      <w:r>
        <w:rPr>
          <w:color w:val="D1C9C6"/>
        </w:rPr>
        <w:t>示</w:t>
      </w:r>
      <w:r>
        <w:rPr>
          <w:color w:val="CCC3BE"/>
        </w:rPr>
        <w:t>例</w:t>
      </w:r>
      <w:r>
        <w:rPr>
          <w:color w:val="CBC2BF"/>
        </w:rPr>
        <w:t>图</w:t>
      </w:r>
      <w:r>
        <w:rPr>
          <w:color w:val="DFDCDA"/>
        </w:rPr>
        <w:t>示</w:t>
      </w:r>
      <w:r>
        <w:rPr>
          <w:color w:val="DFD9D6"/>
        </w:rPr>
        <w:t>例</w:t>
      </w:r>
      <w:r>
        <w:rPr>
          <w:color w:val="DBD5D1"/>
        </w:rPr>
        <w:t>图</w:t>
      </w:r>
      <w:r>
        <w:rPr>
          <w:color w:val="D4CCC8"/>
        </w:rPr>
        <w:t>示</w:t>
      </w:r>
      <w:r>
        <w:rPr>
          <w:color w:val="C8BDB9"/>
        </w:rPr>
        <w:t>例</w:t>
      </w:r>
      <w:r>
        <w:rPr>
          <w:color w:val="A89086"/>
        </w:rPr>
        <w:t>图</w:t>
      </w:r>
      <w:r>
        <w:rPr>
          <w:color w:val="927669"/>
        </w:rPr>
        <w:t>示</w:t>
      </w:r>
      <w:r>
        <w:rPr>
          <w:color w:val="B6B7B9"/>
        </w:rPr>
        <w:t>例</w:t>
      </w:r>
      <w:r>
        <w:rPr>
          <w:color w:val="D2DFE9"/>
        </w:rPr>
        <w:t>图</w:t>
      </w:r>
      <w:r>
        <w:rPr>
          <w:color w:val="D9E6EF"/>
        </w:rPr>
        <w:t>示</w:t>
      </w:r>
      <w:r>
        <w:rPr>
          <w:color w:val="D0DCE5"/>
        </w:rPr>
        <w:t>例</w:t>
      </w:r>
      <w:r>
        <w:rPr>
          <w:color w:val="C4D0D8"/>
        </w:rPr>
        <w:t>图</w:t>
      </w:r>
      <w:r>
        <w:rPr>
          <w:color w:val="C7D1D7"/>
        </w:rPr>
        <w:t>示</w:t>
      </w:r>
      <w:r>
        <w:rPr>
          <w:color w:val="BFC3C3"/>
        </w:rPr>
        <w:t>例</w:t>
      </w:r>
      <w:r>
        <w:rPr>
          <w:color w:val="C2C5C3"/>
        </w:rPr>
        <w:t>图</w:t>
      </w:r>
      <w:r>
        <w:rPr>
          <w:color w:val="C4C7C5"/>
        </w:rPr>
        <w:t>示</w:t>
      </w:r>
      <w:r>
        <w:rPr>
          <w:color w:val="C2C5C3"/>
        </w:rPr>
        <w:t>例</w:t>
      </w:r>
      <w:r>
        <w:rPr>
          <w:color w:val="C5C8C6"/>
        </w:rPr>
        <w:t>图</w:t>
      </w:r>
      <w:r>
        <w:rPr>
          <w:color w:val="C9CCCA"/>
        </w:rPr>
        <w:t>示</w:t>
      </w:r>
      <w:r>
        <w:rPr>
          <w:color w:val="C5C8C6"/>
        </w:rPr>
        <w:t>例</w:t>
      </w:r>
      <w:r>
        <w:rPr>
          <w:color w:val="C7CAC8"/>
        </w:rPr>
        <w:t>图</w:t>
      </w:r>
      <w:r>
        <w:rPr>
          <w:color w:val="C9CCCA"/>
        </w:rPr>
        <w:t>示</w:t>
      </w:r>
      <w:r>
        <w:rPr>
          <w:color w:val="C9CCCA"/>
        </w:rPr>
        <w:t>例</w:t>
      </w:r>
      <w:r>
        <w:rPr>
          <w:color w:val="C5C8C6"/>
        </w:rPr>
        <w:t>图</w:t>
      </w:r>
      <w:r>
        <w:rPr>
          <w:color w:val="CACDCB"/>
        </w:rPr>
        <w:t>示</w:t>
      </w:r>
      <w:r>
        <w:rPr>
          <w:color w:val="CCCFCD"/>
        </w:rPr>
        <w:t>例</w:t>
      </w:r>
      <w:r>
        <w:rPr>
          <w:color w:val="C7CAC8"/>
        </w:rPr>
        <w:t>图</w:t>
      </w:r>
      <w:r>
        <w:rPr>
          <w:color w:val="CACDCA"/>
        </w:rPr>
        <w:t>示</w:t>
      </w:r>
      <w:r>
        <w:rPr>
          <w:color w:val="CCCFCB"/>
        </w:rPr>
        <w:t>例</w:t>
      </w:r>
      <w:r>
        <w:rPr>
          <w:color w:val="CACDC9"/>
        </w:rPr>
        <w:t>图</w:t>
      </w:r>
      <w:r>
        <w:rPr>
          <w:color w:val="C8CBC7"/>
        </w:rPr>
        <w:t>示</w:t>
      </w:r>
      <w:r>
        <w:rPr>
          <w:color w:val="CDD0CC"/>
        </w:rPr>
        <w:t>例</w:t>
      </w:r>
      <w:r>
        <w:rPr>
          <w:color w:val="CED1CF"/>
        </w:rPr>
        <w:t>图</w:t>
      </w:r>
      <w:r>
        <w:rPr>
          <w:color w:val="C9CCC9"/>
        </w:rPr>
        <w:t>示</w:t>
      </w:r>
      <w:r>
        <w:rPr>
          <w:color w:val="CDD0CD"/>
        </w:rPr>
        <w:t>例</w:t>
      </w:r>
      <w:r>
        <w:rPr>
          <w:color w:val="CBD0CE"/>
        </w:rPr>
        <w:t>图</w:t>
      </w:r>
    </w:p>
    <w:p>
      <w:r/>
      <w:r>
        <w:rPr>
          <w:color w:val="E9EEF9"/>
        </w:rPr>
        <w:t>示</w:t>
      </w:r>
      <w:r>
        <w:rPr>
          <w:color w:val="E9EFF9"/>
        </w:rPr>
        <w:t>例</w:t>
      </w:r>
      <w:r>
        <w:rPr>
          <w:color w:val="E9EEF9"/>
        </w:rPr>
        <w:t>图</w:t>
      </w:r>
      <w:r>
        <w:rPr>
          <w:color w:val="E5ECF8"/>
        </w:rPr>
        <w:t>示</w:t>
      </w:r>
      <w:r>
        <w:rPr>
          <w:color w:val="E2E8F6"/>
        </w:rPr>
        <w:t>例</w:t>
      </w:r>
      <w:r>
        <w:rPr>
          <w:color w:val="E0E7F5"/>
        </w:rPr>
        <w:t>图</w:t>
      </w:r>
      <w:r>
        <w:rPr>
          <w:color w:val="DFE6F6"/>
        </w:rPr>
        <w:t>示</w:t>
      </w:r>
      <w:r>
        <w:rPr>
          <w:color w:val="E0E7F7"/>
        </w:rPr>
        <w:t>例</w:t>
      </w:r>
      <w:r>
        <w:rPr>
          <w:color w:val="E0E7F6"/>
        </w:rPr>
        <w:t>图</w:t>
      </w:r>
      <w:r>
        <w:rPr>
          <w:color w:val="E0E8F6"/>
        </w:rPr>
        <w:t>示</w:t>
      </w:r>
      <w:r>
        <w:rPr>
          <w:color w:val="E2E9F7"/>
        </w:rPr>
        <w:t>例</w:t>
      </w:r>
      <w:r>
        <w:rPr>
          <w:color w:val="E3EAF9"/>
        </w:rPr>
        <w:t>图</w:t>
      </w:r>
      <w:r>
        <w:rPr>
          <w:color w:val="E4EBFA"/>
        </w:rPr>
        <w:t>示</w:t>
      </w:r>
      <w:r>
        <w:rPr>
          <w:color w:val="E2EAF8"/>
        </w:rPr>
        <w:t>例</w:t>
      </w:r>
      <w:r>
        <w:rPr>
          <w:color w:val="DEE6F4"/>
        </w:rPr>
        <w:t>图</w:t>
      </w:r>
      <w:r>
        <w:rPr>
          <w:color w:val="DFE6F6"/>
        </w:rPr>
        <w:t>示</w:t>
      </w:r>
      <w:r>
        <w:rPr>
          <w:color w:val="E1E8F7"/>
        </w:rPr>
        <w:t>例</w:t>
      </w:r>
      <w:r>
        <w:rPr>
          <w:color w:val="E1E8F7"/>
        </w:rPr>
        <w:t>图</w:t>
      </w:r>
      <w:r>
        <w:rPr>
          <w:color w:val="E4EBF9"/>
        </w:rPr>
        <w:t>示</w:t>
      </w:r>
      <w:r>
        <w:rPr>
          <w:color w:val="E4EBF9"/>
        </w:rPr>
        <w:t>例</w:t>
      </w:r>
      <w:r>
        <w:rPr>
          <w:color w:val="DCE6F5"/>
        </w:rPr>
        <w:t>图</w:t>
      </w:r>
      <w:r>
        <w:rPr>
          <w:color w:val="D5E0F0"/>
        </w:rPr>
        <w:t>示</w:t>
      </w:r>
      <w:r>
        <w:rPr>
          <w:color w:val="DAE2F2"/>
        </w:rPr>
        <w:t>例</w:t>
      </w:r>
      <w:r>
        <w:rPr>
          <w:color w:val="DAE4F4"/>
        </w:rPr>
        <w:t>图</w:t>
      </w:r>
      <w:r>
        <w:rPr>
          <w:color w:val="D9E3F3"/>
        </w:rPr>
        <w:t>示</w:t>
      </w:r>
      <w:r>
        <w:rPr>
          <w:color w:val="D3DEF0"/>
        </w:rPr>
        <w:t>例</w:t>
      </w:r>
      <w:r>
        <w:rPr>
          <w:color w:val="CFD9ED"/>
        </w:rPr>
        <w:t>图</w:t>
      </w:r>
      <w:r>
        <w:rPr>
          <w:color w:val="D1DCEF"/>
        </w:rPr>
        <w:t>示</w:t>
      </w:r>
      <w:r>
        <w:rPr>
          <w:color w:val="CFDAEF"/>
        </w:rPr>
        <w:t>例</w:t>
      </w:r>
      <w:r>
        <w:rPr>
          <w:color w:val="B9C8DF"/>
        </w:rPr>
        <w:t>图</w:t>
      </w:r>
      <w:r>
        <w:rPr>
          <w:color w:val="9DADC7"/>
        </w:rPr>
        <w:t>示</w:t>
      </w:r>
      <w:r>
        <w:rPr>
          <w:color w:val="9AAAC4"/>
        </w:rPr>
        <w:t>例</w:t>
      </w:r>
      <w:r>
        <w:rPr>
          <w:color w:val="B7C8D8"/>
        </w:rPr>
        <w:t>图</w:t>
      </w:r>
      <w:r>
        <w:rPr>
          <w:color w:val="D4E0EB"/>
        </w:rPr>
        <w:t>示</w:t>
      </w:r>
      <w:r>
        <w:rPr>
          <w:color w:val="C6D7E1"/>
        </w:rPr>
        <w:t>例</w:t>
      </w:r>
      <w:r>
        <w:rPr>
          <w:color w:val="BFD3DC"/>
        </w:rPr>
        <w:t>图</w:t>
      </w:r>
      <w:r>
        <w:rPr>
          <w:color w:val="CCDEE8"/>
        </w:rPr>
        <w:t>示</w:t>
      </w:r>
      <w:r>
        <w:rPr>
          <w:color w:val="C2D0DA"/>
        </w:rPr>
        <w:t>例</w:t>
      </w:r>
      <w:r>
        <w:rPr>
          <w:color w:val="767272"/>
        </w:rPr>
        <w:t>图</w:t>
      </w:r>
      <w:r>
        <w:rPr>
          <w:color w:val="8C776D"/>
        </w:rPr>
        <w:t>示</w:t>
      </w:r>
      <w:r>
        <w:rPr>
          <w:color w:val="9B857B"/>
        </w:rPr>
        <w:t>例</w:t>
      </w:r>
      <w:r>
        <w:rPr>
          <w:color w:val="A18C80"/>
        </w:rPr>
        <w:t>图</w:t>
      </w:r>
      <w:r>
        <w:rPr>
          <w:color w:val="A58F82"/>
        </w:rPr>
        <w:t>示</w:t>
      </w:r>
      <w:r>
        <w:rPr>
          <w:color w:val="A89387"/>
        </w:rPr>
        <w:t>例</w:t>
      </w:r>
      <w:r>
        <w:rPr>
          <w:color w:val="AA958C"/>
        </w:rPr>
        <w:t>图</w:t>
      </w:r>
      <w:r>
        <w:rPr>
          <w:color w:val="AB968C"/>
        </w:rPr>
        <w:t>示</w:t>
      </w:r>
      <w:r>
        <w:rPr>
          <w:color w:val="AB968B"/>
        </w:rPr>
        <w:t>例</w:t>
      </w:r>
      <w:r>
        <w:rPr>
          <w:color w:val="AB968B"/>
        </w:rPr>
        <w:t>图</w:t>
      </w:r>
      <w:r>
        <w:rPr>
          <w:color w:val="AB968A"/>
        </w:rPr>
        <w:t>示</w:t>
      </w:r>
      <w:r>
        <w:rPr>
          <w:color w:val="AA9487"/>
        </w:rPr>
        <w:t>例</w:t>
      </w:r>
      <w:r>
        <w:rPr>
          <w:color w:val="A79080"/>
        </w:rPr>
        <w:t>图</w:t>
      </w:r>
      <w:r>
        <w:rPr>
          <w:color w:val="A38C7B"/>
        </w:rPr>
        <w:t>示</w:t>
      </w:r>
      <w:r>
        <w:rPr>
          <w:color w:val="A08877"/>
        </w:rPr>
        <w:t>例</w:t>
      </w:r>
      <w:r>
        <w:rPr>
          <w:color w:val="9C8171"/>
        </w:rPr>
        <w:t>图</w:t>
      </w:r>
      <w:r>
        <w:rPr>
          <w:color w:val="9B806F"/>
        </w:rPr>
        <w:t>示</w:t>
      </w:r>
      <w:r>
        <w:rPr>
          <w:color w:val="987D6C"/>
        </w:rPr>
        <w:t>例</w:t>
      </w:r>
      <w:r>
        <w:rPr>
          <w:color w:val="A7958C"/>
        </w:rPr>
        <w:t>图</w:t>
      </w:r>
      <w:r>
        <w:rPr>
          <w:color w:val="B7ABA8"/>
        </w:rPr>
        <w:t>示</w:t>
      </w:r>
      <w:r>
        <w:rPr>
          <w:color w:val="B3A8A3"/>
        </w:rPr>
        <w:t>例</w:t>
      </w:r>
      <w:r>
        <w:rPr>
          <w:color w:val="B7ABA6"/>
        </w:rPr>
        <w:t>图</w:t>
      </w:r>
      <w:r>
        <w:rPr>
          <w:color w:val="C3B6B1"/>
        </w:rPr>
        <w:t>示</w:t>
      </w:r>
      <w:r>
        <w:rPr>
          <w:color w:val="CEC2BD"/>
        </w:rPr>
        <w:t>例</w:t>
      </w:r>
      <w:r>
        <w:rPr>
          <w:color w:val="D4CCC5"/>
        </w:rPr>
        <w:t>图</w:t>
      </w:r>
      <w:r>
        <w:rPr>
          <w:color w:val="DAD4CF"/>
        </w:rPr>
        <w:t>示</w:t>
      </w:r>
      <w:r>
        <w:rPr>
          <w:color w:val="DED8D4"/>
        </w:rPr>
        <w:t>例</w:t>
      </w:r>
      <w:r>
        <w:rPr>
          <w:color w:val="DED8D3"/>
        </w:rPr>
        <w:t>图</w:t>
      </w:r>
      <w:r>
        <w:rPr>
          <w:color w:val="DDD7D2"/>
        </w:rPr>
        <w:t>示</w:t>
      </w:r>
      <w:r>
        <w:rPr>
          <w:color w:val="DCD6D1"/>
        </w:rPr>
        <w:t>例</w:t>
      </w:r>
      <w:r>
        <w:rPr>
          <w:color w:val="D8D2CD"/>
        </w:rPr>
        <w:t>图</w:t>
      </w:r>
      <w:r>
        <w:rPr>
          <w:color w:val="D3CAC7"/>
        </w:rPr>
        <w:t>示</w:t>
      </w:r>
      <w:r>
        <w:rPr>
          <w:color w:val="CDC4C0"/>
        </w:rPr>
        <w:t>例</w:t>
      </w:r>
      <w:r>
        <w:rPr>
          <w:color w:val="C8BFBC"/>
        </w:rPr>
        <w:t>图</w:t>
      </w:r>
      <w:r>
        <w:rPr>
          <w:color w:val="DDD9D7"/>
        </w:rPr>
        <w:t>示</w:t>
      </w:r>
      <w:r>
        <w:rPr>
          <w:color w:val="DFD9D5"/>
        </w:rPr>
        <w:t>例</w:t>
      </w:r>
      <w:r>
        <w:rPr>
          <w:color w:val="D9D3CE"/>
        </w:rPr>
        <w:t>图</w:t>
      </w:r>
      <w:r>
        <w:rPr>
          <w:color w:val="D1C9C6"/>
        </w:rPr>
        <w:t>示</w:t>
      </w:r>
      <w:r>
        <w:rPr>
          <w:color w:val="C0B2AB"/>
        </w:rPr>
        <w:t>例</w:t>
      </w:r>
      <w:r>
        <w:rPr>
          <w:color w:val="A1938C"/>
        </w:rPr>
        <w:t>图</w:t>
      </w:r>
      <w:r>
        <w:rPr>
          <w:color w:val="B1AEAF"/>
        </w:rPr>
        <w:t>示</w:t>
      </w:r>
      <w:r>
        <w:rPr>
          <w:color w:val="CFD9E4"/>
        </w:rPr>
        <w:t>例</w:t>
      </w:r>
      <w:r>
        <w:rPr>
          <w:color w:val="D3E0EA"/>
        </w:rPr>
        <w:t>图</w:t>
      </w:r>
      <w:r>
        <w:rPr>
          <w:color w:val="DCE8F1"/>
        </w:rPr>
        <w:t>示</w:t>
      </w:r>
      <w:r>
        <w:rPr>
          <w:color w:val="D4E0E8"/>
        </w:rPr>
        <w:t>例</w:t>
      </w:r>
      <w:r>
        <w:rPr>
          <w:color w:val="C6D2DB"/>
        </w:rPr>
        <w:t>图</w:t>
      </w:r>
      <w:r>
        <w:rPr>
          <w:color w:val="C3CCD4"/>
        </w:rPr>
        <w:t>示</w:t>
      </w:r>
      <w:r>
        <w:rPr>
          <w:color w:val="BFC3C3"/>
        </w:rPr>
        <w:t>例</w:t>
      </w:r>
      <w:r>
        <w:rPr>
          <w:color w:val="C2C5C3"/>
        </w:rPr>
        <w:t>图</w:t>
      </w:r>
      <w:r>
        <w:rPr>
          <w:color w:val="BFC2C0"/>
        </w:rPr>
        <w:t>示</w:t>
      </w:r>
      <w:r>
        <w:rPr>
          <w:color w:val="C3C6C4"/>
        </w:rPr>
        <w:t>例</w:t>
      </w:r>
      <w:r>
        <w:rPr>
          <w:color w:val="C6C9C7"/>
        </w:rPr>
        <w:t>图</w:t>
      </w:r>
      <w:r>
        <w:rPr>
          <w:color w:val="C7CAC8"/>
        </w:rPr>
        <w:t>示</w:t>
      </w:r>
      <w:r>
        <w:rPr>
          <w:color w:val="C5C8C6"/>
        </w:rPr>
        <w:t>例</w:t>
      </w:r>
      <w:r>
        <w:rPr>
          <w:color w:val="CACDCB"/>
        </w:rPr>
        <w:t>图</w:t>
      </w:r>
      <w:r>
        <w:rPr>
          <w:color w:val="CBCECC"/>
        </w:rPr>
        <w:t>示</w:t>
      </w:r>
      <w:r>
        <w:rPr>
          <w:color w:val="C4C7C5"/>
        </w:rPr>
        <w:t>例</w:t>
      </w:r>
      <w:r>
        <w:rPr>
          <w:color w:val="C7CAC8"/>
        </w:rPr>
        <w:t>图</w:t>
      </w:r>
      <w:r>
        <w:rPr>
          <w:color w:val="C9CCCA"/>
        </w:rPr>
        <w:t>示</w:t>
      </w:r>
      <w:r>
        <w:rPr>
          <w:color w:val="C7CBC9"/>
        </w:rPr>
        <w:t>例</w:t>
      </w:r>
      <w:r>
        <w:rPr>
          <w:color w:val="C8CBC9"/>
        </w:rPr>
        <w:t>图</w:t>
      </w:r>
      <w:r>
        <w:rPr>
          <w:color w:val="CCCFCD"/>
        </w:rPr>
        <w:t>示</w:t>
      </w:r>
      <w:r>
        <w:rPr>
          <w:color w:val="CDD0CE"/>
        </w:rPr>
        <w:t>例</w:t>
      </w:r>
      <w:r>
        <w:rPr>
          <w:color w:val="C8CBC7"/>
        </w:rPr>
        <w:t>图</w:t>
      </w:r>
      <w:r>
        <w:rPr>
          <w:color w:val="C9CDC8"/>
        </w:rPr>
        <w:t>示</w:t>
      </w:r>
      <w:r>
        <w:rPr>
          <w:color w:val="CDD0CD"/>
        </w:rPr>
        <w:t>例</w:t>
      </w:r>
      <w:r>
        <w:rPr>
          <w:color w:val="CBCECC"/>
        </w:rPr>
        <w:t>图</w:t>
      </w:r>
      <w:r>
        <w:rPr>
          <w:color w:val="CBCECC"/>
        </w:rPr>
        <w:t>示</w:t>
      </w:r>
      <w:r>
        <w:rPr>
          <w:color w:val="CED1CF"/>
        </w:rPr>
        <w:t>例</w:t>
      </w:r>
      <w:r>
        <w:rPr>
          <w:color w:val="CCD0CE"/>
        </w:rPr>
        <w:t>图</w:t>
      </w:r>
    </w:p>
    <w:p>
      <w:r/>
      <w:r>
        <w:rPr>
          <w:color w:val="E1E7F6"/>
        </w:rPr>
        <w:t>示</w:t>
      </w:r>
      <w:r>
        <w:rPr>
          <w:color w:val="E0E6F6"/>
        </w:rPr>
        <w:t>例</w:t>
      </w:r>
      <w:r>
        <w:rPr>
          <w:color w:val="DEE5F4"/>
        </w:rPr>
        <w:t>图</w:t>
      </w:r>
      <w:r>
        <w:rPr>
          <w:color w:val="DEE6F5"/>
        </w:rPr>
        <w:t>示</w:t>
      </w:r>
      <w:r>
        <w:rPr>
          <w:color w:val="DFE7F6"/>
        </w:rPr>
        <w:t>例</w:t>
      </w:r>
      <w:r>
        <w:rPr>
          <w:color w:val="E0E7F6"/>
        </w:rPr>
        <w:t>图</w:t>
      </w:r>
      <w:r>
        <w:rPr>
          <w:color w:val="E1E8F6"/>
        </w:rPr>
        <w:t>示</w:t>
      </w:r>
      <w:r>
        <w:rPr>
          <w:color w:val="E2E9F7"/>
        </w:rPr>
        <w:t>例</w:t>
      </w:r>
      <w:r>
        <w:rPr>
          <w:color w:val="E5EBF9"/>
        </w:rPr>
        <w:t>图</w:t>
      </w:r>
      <w:r>
        <w:rPr>
          <w:color w:val="E7ECFA"/>
        </w:rPr>
        <w:t>示</w:t>
      </w:r>
      <w:r>
        <w:rPr>
          <w:color w:val="E5EEFA"/>
        </w:rPr>
        <w:t>例</w:t>
      </w:r>
      <w:r>
        <w:rPr>
          <w:color w:val="E2EBF7"/>
        </w:rPr>
        <w:t>图</w:t>
      </w:r>
      <w:r>
        <w:rPr>
          <w:color w:val="DEE5F4"/>
        </w:rPr>
        <w:t>示</w:t>
      </w:r>
      <w:r>
        <w:rPr>
          <w:color w:val="DCE5F5"/>
        </w:rPr>
        <w:t>例</w:t>
      </w:r>
      <w:r>
        <w:rPr>
          <w:color w:val="E0E7F6"/>
        </w:rPr>
        <w:t>图</w:t>
      </w:r>
      <w:r>
        <w:rPr>
          <w:color w:val="E2E9F8"/>
        </w:rPr>
        <w:t>示</w:t>
      </w:r>
      <w:r>
        <w:rPr>
          <w:color w:val="E4EBF9"/>
        </w:rPr>
        <w:t>例</w:t>
      </w:r>
      <w:r>
        <w:rPr>
          <w:color w:val="E3EAF8"/>
        </w:rPr>
        <w:t>图</w:t>
      </w:r>
      <w:r>
        <w:rPr>
          <w:color w:val="DCE5F5"/>
        </w:rPr>
        <w:t>示</w:t>
      </w:r>
      <w:r>
        <w:rPr>
          <w:color w:val="DCE3F3"/>
        </w:rPr>
        <w:t>例</w:t>
      </w:r>
      <w:r>
        <w:rPr>
          <w:color w:val="DCE5F5"/>
        </w:rPr>
        <w:t>图</w:t>
      </w:r>
      <w:r>
        <w:rPr>
          <w:color w:val="DEE6F5"/>
        </w:rPr>
        <w:t>示</w:t>
      </w:r>
      <w:r>
        <w:rPr>
          <w:color w:val="DDE4F3"/>
        </w:rPr>
        <w:t>例</w:t>
      </w:r>
      <w:r>
        <w:rPr>
          <w:color w:val="DEE5F5"/>
        </w:rPr>
        <w:t>图</w:t>
      </w:r>
      <w:r>
        <w:rPr>
          <w:color w:val="D9E2F3"/>
        </w:rPr>
        <w:t>示</w:t>
      </w:r>
      <w:r>
        <w:rPr>
          <w:color w:val="D4DDEF"/>
        </w:rPr>
        <w:t>例</w:t>
      </w:r>
      <w:r>
        <w:rPr>
          <w:color w:val="D6E1F0"/>
        </w:rPr>
        <w:t>图</w:t>
      </w:r>
      <w:r>
        <w:rPr>
          <w:color w:val="D5E1F0"/>
        </w:rPr>
        <w:t>示</w:t>
      </w:r>
      <w:r>
        <w:rPr>
          <w:color w:val="D2DBF0"/>
        </w:rPr>
        <w:t>例</w:t>
      </w:r>
      <w:r>
        <w:rPr>
          <w:color w:val="C9D6EB"/>
        </w:rPr>
        <w:t>图</w:t>
      </w:r>
      <w:r>
        <w:rPr>
          <w:color w:val="B5C3DB"/>
        </w:rPr>
        <w:t>示</w:t>
      </w:r>
      <w:r>
        <w:rPr>
          <w:color w:val="A1B0C8"/>
        </w:rPr>
        <w:t>例</w:t>
      </w:r>
      <w:r>
        <w:rPr>
          <w:color w:val="B3C5D5"/>
        </w:rPr>
        <w:t>图</w:t>
      </w:r>
      <w:r>
        <w:rPr>
          <w:color w:val="C7DBE4"/>
        </w:rPr>
        <w:t>示</w:t>
      </w:r>
      <w:r>
        <w:rPr>
          <w:color w:val="CAD9E4"/>
        </w:rPr>
        <w:t>例</w:t>
      </w:r>
      <w:r>
        <w:rPr>
          <w:color w:val="CCDBE6"/>
        </w:rPr>
        <w:t>图</w:t>
      </w:r>
      <w:r>
        <w:rPr>
          <w:color w:val="C3D7E1"/>
        </w:rPr>
        <w:t>示</w:t>
      </w:r>
      <w:r>
        <w:rPr>
          <w:color w:val="C0D2DC"/>
        </w:rPr>
        <w:t>例</w:t>
      </w:r>
      <w:r>
        <w:rPr>
          <w:color w:val="909EAC"/>
        </w:rPr>
        <w:t>图</w:t>
      </w:r>
      <w:r>
        <w:rPr>
          <w:color w:val="868284"/>
        </w:rPr>
        <w:t>示</w:t>
      </w:r>
      <w:r>
        <w:rPr>
          <w:color w:val="8D766D"/>
        </w:rPr>
        <w:t>例</w:t>
      </w:r>
      <w:r>
        <w:rPr>
          <w:color w:val="988174"/>
        </w:rPr>
        <w:t>图</w:t>
      </w:r>
      <w:r>
        <w:rPr>
          <w:color w:val="9C8678"/>
        </w:rPr>
        <w:t>示</w:t>
      </w:r>
      <w:r>
        <w:rPr>
          <w:color w:val="A08A7D"/>
        </w:rPr>
        <w:t>例</w:t>
      </w:r>
      <w:r>
        <w:rPr>
          <w:color w:val="A38E80"/>
        </w:rPr>
        <w:t>图</w:t>
      </w:r>
      <w:r>
        <w:rPr>
          <w:color w:val="A69082"/>
        </w:rPr>
        <w:t>示</w:t>
      </w:r>
      <w:r>
        <w:rPr>
          <w:color w:val="A79184"/>
        </w:rPr>
        <w:t>例</w:t>
      </w:r>
      <w:r>
        <w:rPr>
          <w:color w:val="A79285"/>
        </w:rPr>
        <w:t>图</w:t>
      </w:r>
      <w:r>
        <w:rPr>
          <w:color w:val="A69184"/>
        </w:rPr>
        <w:t>示</w:t>
      </w:r>
      <w:r>
        <w:rPr>
          <w:color w:val="A48F80"/>
        </w:rPr>
        <w:t>例</w:t>
      </w:r>
      <w:r>
        <w:rPr>
          <w:color w:val="A38C7C"/>
        </w:rPr>
        <w:t>图</w:t>
      </w:r>
      <w:r>
        <w:rPr>
          <w:color w:val="A18A79"/>
        </w:rPr>
        <w:t>示</w:t>
      </w:r>
      <w:r>
        <w:rPr>
          <w:color w:val="A08576"/>
        </w:rPr>
        <w:t>例</w:t>
      </w:r>
      <w:r>
        <w:rPr>
          <w:color w:val="9D8171"/>
        </w:rPr>
        <w:t>图</w:t>
      </w:r>
      <w:r>
        <w:rPr>
          <w:color w:val="9B806F"/>
        </w:rPr>
        <w:t>示</w:t>
      </w:r>
      <w:r>
        <w:rPr>
          <w:color w:val="977C6B"/>
        </w:rPr>
        <w:t>例</w:t>
      </w:r>
      <w:r>
        <w:rPr>
          <w:color w:val="9A8274"/>
        </w:rPr>
        <w:t>图</w:t>
      </w:r>
      <w:r>
        <w:rPr>
          <w:color w:val="B4A8A3"/>
        </w:rPr>
        <w:t>示</w:t>
      </w:r>
      <w:r>
        <w:rPr>
          <w:color w:val="B3A8A2"/>
        </w:rPr>
        <w:t>例</w:t>
      </w:r>
      <w:r>
        <w:rPr>
          <w:color w:val="B5A7A3"/>
        </w:rPr>
        <w:t>图</w:t>
      </w:r>
      <w:r>
        <w:rPr>
          <w:color w:val="C0B2AE"/>
        </w:rPr>
        <w:t>示</w:t>
      </w:r>
      <w:r>
        <w:rPr>
          <w:color w:val="CABEB7"/>
        </w:rPr>
        <w:t>例</w:t>
      </w:r>
      <w:r>
        <w:rPr>
          <w:color w:val="D3CAC4"/>
        </w:rPr>
        <w:t>图</w:t>
      </w:r>
      <w:r>
        <w:rPr>
          <w:color w:val="D8D2CD"/>
        </w:rPr>
        <w:t>示</w:t>
      </w:r>
      <w:r>
        <w:rPr>
          <w:color w:val="DDD7D2"/>
        </w:rPr>
        <w:t>例</w:t>
      </w:r>
      <w:r>
        <w:rPr>
          <w:color w:val="DED8D3"/>
        </w:rPr>
        <w:t>图</w:t>
      </w:r>
      <w:r>
        <w:rPr>
          <w:color w:val="DED8D3"/>
        </w:rPr>
        <w:t>示</w:t>
      </w:r>
      <w:r>
        <w:rPr>
          <w:color w:val="DCD6D1"/>
        </w:rPr>
        <w:t>例</w:t>
      </w:r>
      <w:r>
        <w:rPr>
          <w:color w:val="D9D3CE"/>
        </w:rPr>
        <w:t>图</w:t>
      </w:r>
      <w:r>
        <w:rPr>
          <w:color w:val="D5CBC7"/>
        </w:rPr>
        <w:t>示</w:t>
      </w:r>
      <w:r>
        <w:rPr>
          <w:color w:val="D1C6C2"/>
        </w:rPr>
        <w:t>例</w:t>
      </w:r>
      <w:r>
        <w:rPr>
          <w:color w:val="C8BFBA"/>
        </w:rPr>
        <w:t>图</w:t>
      </w:r>
      <w:r>
        <w:rPr>
          <w:color w:val="D9D3D0"/>
        </w:rPr>
        <w:t>示</w:t>
      </w:r>
      <w:r>
        <w:rPr>
          <w:color w:val="DFD9D5"/>
        </w:rPr>
        <w:t>例</w:t>
      </w:r>
      <w:r>
        <w:rPr>
          <w:color w:val="DAD4CF"/>
        </w:rPr>
        <w:t>图</w:t>
      </w:r>
      <w:r>
        <w:rPr>
          <w:color w:val="D1C8C3"/>
        </w:rPr>
        <w:t>示</w:t>
      </w:r>
      <w:r>
        <w:rPr>
          <w:color w:val="C3BEBF"/>
        </w:rPr>
        <w:t>例</w:t>
      </w:r>
      <w:r>
        <w:rPr>
          <w:color w:val="B6BCC5"/>
        </w:rPr>
        <w:t>图</w:t>
      </w:r>
      <w:r>
        <w:rPr>
          <w:color w:val="C1C5CC"/>
        </w:rPr>
        <w:t>示</w:t>
      </w:r>
      <w:r>
        <w:rPr>
          <w:color w:val="D0DEE8"/>
        </w:rPr>
        <w:t>例</w:t>
      </w:r>
      <w:r>
        <w:rPr>
          <w:color w:val="DDE8F2"/>
        </w:rPr>
        <w:t>图</w:t>
      </w:r>
      <w:r>
        <w:rPr>
          <w:color w:val="D9E4ED"/>
        </w:rPr>
        <w:t>示</w:t>
      </w:r>
      <w:r>
        <w:rPr>
          <w:color w:val="D7E3EC"/>
        </w:rPr>
        <w:t>例</w:t>
      </w:r>
      <w:r>
        <w:rPr>
          <w:color w:val="C9D5DE"/>
        </w:rPr>
        <w:t>图</w:t>
      </w:r>
      <w:r>
        <w:rPr>
          <w:color w:val="C5CDD5"/>
        </w:rPr>
        <w:t>示</w:t>
      </w:r>
      <w:r>
        <w:rPr>
          <w:color w:val="C2C7C5"/>
        </w:rPr>
        <w:t>例</w:t>
      </w:r>
      <w:r>
        <w:rPr>
          <w:color w:val="C3C7C5"/>
        </w:rPr>
        <w:t>图</w:t>
      </w:r>
      <w:r>
        <w:rPr>
          <w:color w:val="BDC1BF"/>
        </w:rPr>
        <w:t>示</w:t>
      </w:r>
      <w:r>
        <w:rPr>
          <w:color w:val="C2C5C2"/>
        </w:rPr>
        <w:t>例</w:t>
      </w:r>
      <w:r>
        <w:rPr>
          <w:color w:val="C7CAC7"/>
        </w:rPr>
        <w:t>图</w:t>
      </w:r>
      <w:r>
        <w:rPr>
          <w:color w:val="C3C6C4"/>
        </w:rPr>
        <w:t>示</w:t>
      </w:r>
      <w:r>
        <w:rPr>
          <w:color w:val="C9CCCA"/>
        </w:rPr>
        <w:t>例</w:t>
      </w:r>
      <w:r>
        <w:rPr>
          <w:color w:val="CCCFCD"/>
        </w:rPr>
        <w:t>图</w:t>
      </w:r>
      <w:r>
        <w:rPr>
          <w:color w:val="C9CCCA"/>
        </w:rPr>
        <w:t>示</w:t>
      </w:r>
      <w:r>
        <w:rPr>
          <w:color w:val="C5C8C6"/>
        </w:rPr>
        <w:t>例</w:t>
      </w:r>
      <w:r>
        <w:rPr>
          <w:color w:val="CACDCB"/>
        </w:rPr>
        <w:t>图</w:t>
      </w:r>
      <w:r>
        <w:rPr>
          <w:color w:val="C9CDCB"/>
        </w:rPr>
        <w:t>示</w:t>
      </w:r>
      <w:r>
        <w:rPr>
          <w:color w:val="C5C8C6"/>
        </w:rPr>
        <w:t>例</w:t>
      </w:r>
      <w:r>
        <w:rPr>
          <w:color w:val="CACDCB"/>
        </w:rPr>
        <w:t>图</w:t>
      </w:r>
      <w:r>
        <w:rPr>
          <w:color w:val="CBCECC"/>
        </w:rPr>
        <w:t>示</w:t>
      </w:r>
      <w:r>
        <w:rPr>
          <w:color w:val="CBCECC"/>
        </w:rPr>
        <w:t>例</w:t>
      </w:r>
      <w:r>
        <w:rPr>
          <w:color w:val="C7CAC6"/>
        </w:rPr>
        <w:t>图</w:t>
      </w:r>
      <w:r>
        <w:rPr>
          <w:color w:val="CDD0CB"/>
        </w:rPr>
        <w:t>示</w:t>
      </w:r>
      <w:r>
        <w:rPr>
          <w:color w:val="CDD0CD"/>
        </w:rPr>
        <w:t>例</w:t>
      </w:r>
      <w:r>
        <w:rPr>
          <w:color w:val="C8CBC9"/>
        </w:rPr>
        <w:t>图</w:t>
      </w:r>
      <w:r>
        <w:rPr>
          <w:color w:val="CDD0CE"/>
        </w:rPr>
        <w:t>示</w:t>
      </w:r>
      <w:r>
        <w:rPr>
          <w:color w:val="CED1CF"/>
        </w:rPr>
        <w:t>例</w:t>
      </w:r>
      <w:r>
        <w:rPr>
          <w:color w:val="CACDCB"/>
        </w:rPr>
        <w:t>图</w:t>
      </w:r>
    </w:p>
    <w:p>
      <w:r/>
      <w:r>
        <w:rPr>
          <w:color w:val="DFE6F5"/>
        </w:rPr>
        <w:t>示</w:t>
      </w:r>
      <w:r>
        <w:rPr>
          <w:color w:val="E0E7F6"/>
        </w:rPr>
        <w:t>例</w:t>
      </w:r>
      <w:r>
        <w:rPr>
          <w:color w:val="E1E8F7"/>
        </w:rPr>
        <w:t>图</w:t>
      </w:r>
      <w:r>
        <w:rPr>
          <w:color w:val="E1E8F7"/>
        </w:rPr>
        <w:t>示</w:t>
      </w:r>
      <w:r>
        <w:rPr>
          <w:color w:val="E1E8F7"/>
        </w:rPr>
        <w:t>例</w:t>
      </w:r>
      <w:r>
        <w:rPr>
          <w:color w:val="E2EAF8"/>
        </w:rPr>
        <w:t>图</w:t>
      </w:r>
      <w:r>
        <w:rPr>
          <w:color w:val="E3EBF9"/>
        </w:rPr>
        <w:t>示</w:t>
      </w:r>
      <w:r>
        <w:rPr>
          <w:color w:val="E4EBF9"/>
        </w:rPr>
        <w:t>例</w:t>
      </w:r>
      <w:r>
        <w:rPr>
          <w:color w:val="E4EBF9"/>
        </w:rPr>
        <w:t>图</w:t>
      </w:r>
      <w:r>
        <w:rPr>
          <w:color w:val="E3E9F8"/>
        </w:rPr>
        <w:t>示</w:t>
      </w:r>
      <w:r>
        <w:rPr>
          <w:color w:val="DEE5F4"/>
        </w:rPr>
        <w:t>例</w:t>
      </w:r>
      <w:r>
        <w:rPr>
          <w:color w:val="DDE4F3"/>
        </w:rPr>
        <w:t>图</w:t>
      </w:r>
      <w:r>
        <w:rPr>
          <w:color w:val="DFE6F5"/>
        </w:rPr>
        <w:t>示</w:t>
      </w:r>
      <w:r>
        <w:rPr>
          <w:color w:val="E0E7F6"/>
        </w:rPr>
        <w:t>例</w:t>
      </w:r>
      <w:r>
        <w:rPr>
          <w:color w:val="E3EAF9"/>
        </w:rPr>
        <w:t>图</w:t>
      </w:r>
      <w:r>
        <w:rPr>
          <w:color w:val="E2E9F7"/>
        </w:rPr>
        <w:t>示</w:t>
      </w:r>
      <w:r>
        <w:rPr>
          <w:color w:val="DDE4F3"/>
        </w:rPr>
        <w:t>例</w:t>
      </w:r>
      <w:r>
        <w:rPr>
          <w:color w:val="DDE4F4"/>
        </w:rPr>
        <w:t>图</w:t>
      </w:r>
      <w:r>
        <w:rPr>
          <w:color w:val="E0E8F6"/>
        </w:rPr>
        <w:t>示</w:t>
      </w:r>
      <w:r>
        <w:rPr>
          <w:color w:val="E4ECF8"/>
        </w:rPr>
        <w:t>例</w:t>
      </w:r>
      <w:r>
        <w:rPr>
          <w:color w:val="E4EDF9"/>
        </w:rPr>
        <w:t>图</w:t>
      </w:r>
      <w:r>
        <w:rPr>
          <w:color w:val="E2EBF7"/>
        </w:rPr>
        <w:t>示</w:t>
      </w:r>
      <w:r>
        <w:rPr>
          <w:color w:val="DFE5F4"/>
        </w:rPr>
        <w:t>例</w:t>
      </w:r>
      <w:r>
        <w:rPr>
          <w:color w:val="DBE4F5"/>
        </w:rPr>
        <w:t>图</w:t>
      </w:r>
      <w:r>
        <w:rPr>
          <w:color w:val="D9E2F3"/>
        </w:rPr>
        <w:t>示</w:t>
      </w:r>
      <w:r>
        <w:rPr>
          <w:color w:val="DBE3F3"/>
        </w:rPr>
        <w:t>例</w:t>
      </w:r>
      <w:r>
        <w:rPr>
          <w:color w:val="DBE3F2"/>
        </w:rPr>
        <w:t>图</w:t>
      </w:r>
      <w:r>
        <w:rPr>
          <w:color w:val="D9E3F3"/>
        </w:rPr>
        <w:t>示</w:t>
      </w:r>
      <w:r>
        <w:rPr>
          <w:color w:val="D7E1F2"/>
        </w:rPr>
        <w:t>例</w:t>
      </w:r>
      <w:r>
        <w:rPr>
          <w:color w:val="D3DEF0"/>
        </w:rPr>
        <w:t>图</w:t>
      </w:r>
      <w:r>
        <w:rPr>
          <w:color w:val="C3D0E5"/>
        </w:rPr>
        <w:t>示</w:t>
      </w:r>
      <w:r>
        <w:rPr>
          <w:color w:val="A6B5CC"/>
        </w:rPr>
        <w:t>例</w:t>
      </w:r>
      <w:r>
        <w:rPr>
          <w:color w:val="B4C1D2"/>
        </w:rPr>
        <w:t>图</w:t>
      </w:r>
      <w:r>
        <w:rPr>
          <w:color w:val="C9DBE5"/>
        </w:rPr>
        <w:t>示</w:t>
      </w:r>
      <w:r>
        <w:rPr>
          <w:color w:val="C0D5DE"/>
        </w:rPr>
        <w:t>例</w:t>
      </w:r>
      <w:r>
        <w:rPr>
          <w:color w:val="C8D9E4"/>
        </w:rPr>
        <w:t>图</w:t>
      </w:r>
      <w:r>
        <w:rPr>
          <w:color w:val="CBDBE5"/>
        </w:rPr>
        <w:t>示</w:t>
      </w:r>
      <w:r>
        <w:rPr>
          <w:color w:val="B9CCD6"/>
        </w:rPr>
        <w:t>例</w:t>
      </w:r>
      <w:r>
        <w:rPr>
          <w:color w:val="ADBBC7"/>
        </w:rPr>
        <w:t>图</w:t>
      </w:r>
      <w:r>
        <w:rPr>
          <w:color w:val="9CAAB6"/>
        </w:rPr>
        <w:t>示</w:t>
      </w:r>
      <w:r>
        <w:rPr>
          <w:color w:val="868992"/>
        </w:rPr>
        <w:t>例</w:t>
      </w:r>
      <w:r>
        <w:rPr>
          <w:color w:val="837268"/>
        </w:rPr>
        <w:t>图</w:t>
      </w:r>
      <w:r>
        <w:rPr>
          <w:color w:val="907668"/>
        </w:rPr>
        <w:t>示</w:t>
      </w:r>
      <w:r>
        <w:rPr>
          <w:color w:val="998170"/>
        </w:rPr>
        <w:t>例</w:t>
      </w:r>
      <w:r>
        <w:rPr>
          <w:color w:val="9B8372"/>
        </w:rPr>
        <w:t>图</w:t>
      </w:r>
      <w:r>
        <w:rPr>
          <w:color w:val="9E8575"/>
        </w:rPr>
        <w:t>示</w:t>
      </w:r>
      <w:r>
        <w:rPr>
          <w:color w:val="A08879"/>
        </w:rPr>
        <w:t>例</w:t>
      </w:r>
      <w:r>
        <w:rPr>
          <w:color w:val="A08879"/>
        </w:rPr>
        <w:t>图</w:t>
      </w:r>
      <w:r>
        <w:rPr>
          <w:color w:val="A08678"/>
        </w:rPr>
        <w:t>示</w:t>
      </w:r>
      <w:r>
        <w:rPr>
          <w:color w:val="A08576"/>
        </w:rPr>
        <w:t>例</w:t>
      </w:r>
      <w:r>
        <w:rPr>
          <w:color w:val="9E8576"/>
        </w:rPr>
        <w:t>图</w:t>
      </w:r>
      <w:r>
        <w:rPr>
          <w:color w:val="9D8374"/>
        </w:rPr>
        <w:t>示</w:t>
      </w:r>
      <w:r>
        <w:rPr>
          <w:color w:val="9C8171"/>
        </w:rPr>
        <w:t>例</w:t>
      </w:r>
      <w:r>
        <w:rPr>
          <w:color w:val="9B8071"/>
        </w:rPr>
        <w:t>图</w:t>
      </w:r>
      <w:r>
        <w:rPr>
          <w:color w:val="987D6D"/>
        </w:rPr>
        <w:t>示</w:t>
      </w:r>
      <w:r>
        <w:rPr>
          <w:color w:val="957A6B"/>
        </w:rPr>
        <w:t>例</w:t>
      </w:r>
      <w:r>
        <w:rPr>
          <w:color w:val="8E7161"/>
        </w:rPr>
        <w:t>图</w:t>
      </w:r>
      <w:r>
        <w:rPr>
          <w:color w:val="A7968D"/>
        </w:rPr>
        <w:t>示</w:t>
      </w:r>
      <w:r>
        <w:rPr>
          <w:color w:val="B4A8A3"/>
        </w:rPr>
        <w:t>例</w:t>
      </w:r>
      <w:r>
        <w:rPr>
          <w:color w:val="B3A49F"/>
        </w:rPr>
        <w:t>图</w:t>
      </w:r>
      <w:r>
        <w:rPr>
          <w:color w:val="BDB2AC"/>
        </w:rPr>
        <w:t>示</w:t>
      </w:r>
      <w:r>
        <w:rPr>
          <w:color w:val="C9BEB8"/>
        </w:rPr>
        <w:t>例</w:t>
      </w:r>
      <w:r>
        <w:rPr>
          <w:color w:val="D1C8C1"/>
        </w:rPr>
        <w:t>图</w:t>
      </w:r>
      <w:r>
        <w:rPr>
          <w:color w:val="D7CFCB"/>
        </w:rPr>
        <w:t>示</w:t>
      </w:r>
      <w:r>
        <w:rPr>
          <w:color w:val="DCD6D1"/>
        </w:rPr>
        <w:t>例</w:t>
      </w:r>
      <w:r>
        <w:rPr>
          <w:color w:val="DED8D3"/>
        </w:rPr>
        <w:t>图</w:t>
      </w:r>
      <w:r>
        <w:rPr>
          <w:color w:val="DED8D3"/>
        </w:rPr>
        <w:t>示</w:t>
      </w:r>
      <w:r>
        <w:rPr>
          <w:color w:val="DDD7D2"/>
        </w:rPr>
        <w:t>例</w:t>
      </w:r>
      <w:r>
        <w:rPr>
          <w:color w:val="D8D2CD"/>
        </w:rPr>
        <w:t>图</w:t>
      </w:r>
      <w:r>
        <w:rPr>
          <w:color w:val="D5CDC8"/>
        </w:rPr>
        <w:t>示</w:t>
      </w:r>
      <w:r>
        <w:rPr>
          <w:color w:val="D2C8C4"/>
        </w:rPr>
        <w:t>例</w:t>
      </w:r>
      <w:r>
        <w:rPr>
          <w:color w:val="CABFBC"/>
        </w:rPr>
        <w:t>图</w:t>
      </w:r>
      <w:r>
        <w:rPr>
          <w:color w:val="D3CBC8"/>
        </w:rPr>
        <w:t>示</w:t>
      </w:r>
      <w:r>
        <w:rPr>
          <w:color w:val="DFDAD5"/>
        </w:rPr>
        <w:t>例</w:t>
      </w:r>
      <w:r>
        <w:rPr>
          <w:color w:val="D9D3CE"/>
        </w:rPr>
        <w:t>图</w:t>
      </w:r>
      <w:r>
        <w:rPr>
          <w:color w:val="CFC4C0"/>
        </w:rPr>
        <w:t>示</w:t>
      </w:r>
      <w:r>
        <w:rPr>
          <w:color w:val="C0BDC0"/>
        </w:rPr>
        <w:t>例</w:t>
      </w:r>
      <w:r>
        <w:rPr>
          <w:color w:val="BEC5CD"/>
        </w:rPr>
        <w:t>图</w:t>
      </w:r>
      <w:r>
        <w:rPr>
          <w:color w:val="CDDAE3"/>
        </w:rPr>
        <w:t>示</w:t>
      </w:r>
      <w:r>
        <w:rPr>
          <w:color w:val="D3E1EC"/>
        </w:rPr>
        <w:t>例</w:t>
      </w:r>
      <w:r>
        <w:rPr>
          <w:color w:val="D9E4EE"/>
        </w:rPr>
        <w:t>图</w:t>
      </w:r>
      <w:r>
        <w:rPr>
          <w:color w:val="DDE7EF"/>
        </w:rPr>
        <w:t>示</w:t>
      </w:r>
      <w:r>
        <w:rPr>
          <w:color w:val="D7E3EC"/>
        </w:rPr>
        <w:t>例</w:t>
      </w:r>
      <w:r>
        <w:rPr>
          <w:color w:val="C9D4DD"/>
        </w:rPr>
        <w:t>图</w:t>
      </w:r>
      <w:r>
        <w:rPr>
          <w:color w:val="C5CFD5"/>
        </w:rPr>
        <w:t>示</w:t>
      </w:r>
      <w:r>
        <w:rPr>
          <w:color w:val="C5C8C8"/>
        </w:rPr>
        <w:t>例</w:t>
      </w:r>
      <w:r>
        <w:rPr>
          <w:color w:val="BFC2BF"/>
        </w:rPr>
        <w:t>图</w:t>
      </w:r>
      <w:r>
        <w:rPr>
          <w:color w:val="BEC1BD"/>
        </w:rPr>
        <w:t>示</w:t>
      </w:r>
      <w:r>
        <w:rPr>
          <w:color w:val="C3C6C3"/>
        </w:rPr>
        <w:t>例</w:t>
      </w:r>
      <w:r>
        <w:rPr>
          <w:color w:val="C5C8C6"/>
        </w:rPr>
        <w:t>图</w:t>
      </w:r>
      <w:r>
        <w:rPr>
          <w:color w:val="C5C8C5"/>
        </w:rPr>
        <w:t>示</w:t>
      </w:r>
      <w:r>
        <w:rPr>
          <w:color w:val="CBCECC"/>
        </w:rPr>
        <w:t>例</w:t>
      </w:r>
      <w:r>
        <w:rPr>
          <w:color w:val="CBCECC"/>
        </w:rPr>
        <w:t>图</w:t>
      </w:r>
      <w:r>
        <w:rPr>
          <w:color w:val="C4C7C5"/>
        </w:rPr>
        <w:t>示</w:t>
      </w:r>
      <w:r>
        <w:rPr>
          <w:color w:val="C6C9C7"/>
        </w:rPr>
        <w:t>例</w:t>
      </w:r>
      <w:r>
        <w:rPr>
          <w:color w:val="CACDCB"/>
        </w:rPr>
        <w:t>图</w:t>
      </w:r>
      <w:r>
        <w:rPr>
          <w:color w:val="C9CCC9"/>
        </w:rPr>
        <w:t>示</w:t>
      </w:r>
      <w:r>
        <w:rPr>
          <w:color w:val="C4C7C3"/>
        </w:rPr>
        <w:t>例</w:t>
      </w:r>
      <w:r>
        <w:rPr>
          <w:color w:val="C9CCC9"/>
        </w:rPr>
        <w:t>图</w:t>
      </w:r>
      <w:r>
        <w:rPr>
          <w:color w:val="CBCECC"/>
        </w:rPr>
        <w:t>示</w:t>
      </w:r>
      <w:r>
        <w:rPr>
          <w:color w:val="C8CBC9"/>
        </w:rPr>
        <w:t>例</w:t>
      </w:r>
      <w:r>
        <w:rPr>
          <w:color w:val="C8CBC7"/>
        </w:rPr>
        <w:t>图</w:t>
      </w:r>
      <w:r>
        <w:rPr>
          <w:color w:val="CCCFCB"/>
        </w:rPr>
        <w:t>示</w:t>
      </w:r>
      <w:r>
        <w:rPr>
          <w:color w:val="CBCECA"/>
        </w:rPr>
        <w:t>例</w:t>
      </w:r>
      <w:r>
        <w:rPr>
          <w:color w:val="C9CCC8"/>
        </w:rPr>
        <w:t>图</w:t>
      </w:r>
      <w:r>
        <w:rPr>
          <w:color w:val="CDD0CE"/>
        </w:rPr>
        <w:t>示</w:t>
      </w:r>
      <w:r>
        <w:rPr>
          <w:color w:val="CED1CF"/>
        </w:rPr>
        <w:t>例</w:t>
      </w:r>
      <w:r>
        <w:rPr>
          <w:color w:val="C8CBC8"/>
        </w:rPr>
        <w:t>图</w:t>
      </w:r>
    </w:p>
    <w:p>
      <w:r/>
      <w:r>
        <w:rPr>
          <w:color w:val="DDE4F4"/>
        </w:rPr>
        <w:t>示</w:t>
      </w:r>
      <w:r>
        <w:rPr>
          <w:color w:val="DFE6F5"/>
        </w:rPr>
        <w:t>例</w:t>
      </w:r>
      <w:r>
        <w:rPr>
          <w:color w:val="E0E7F6"/>
        </w:rPr>
        <w:t>图</w:t>
      </w:r>
      <w:r>
        <w:rPr>
          <w:color w:val="E1E8F7"/>
        </w:rPr>
        <w:t>示</w:t>
      </w:r>
      <w:r>
        <w:rPr>
          <w:color w:val="E1E8F7"/>
        </w:rPr>
        <w:t>例</w:t>
      </w:r>
      <w:r>
        <w:rPr>
          <w:color w:val="E0E7F5"/>
        </w:rPr>
        <w:t>图</w:t>
      </w:r>
      <w:r>
        <w:rPr>
          <w:color w:val="DFE6F5"/>
        </w:rPr>
        <w:t>示</w:t>
      </w:r>
      <w:r>
        <w:rPr>
          <w:color w:val="DFE5F5"/>
        </w:rPr>
        <w:t>例</w:t>
      </w:r>
      <w:r>
        <w:rPr>
          <w:color w:val="DEE5F4"/>
        </w:rPr>
        <w:t>图</w:t>
      </w:r>
      <w:r>
        <w:rPr>
          <w:color w:val="DEE5F5"/>
        </w:rPr>
        <w:t>示</w:t>
      </w:r>
      <w:r>
        <w:rPr>
          <w:color w:val="DFE6F6"/>
        </w:rPr>
        <w:t>例</w:t>
      </w:r>
      <w:r>
        <w:rPr>
          <w:color w:val="E1E8F7"/>
        </w:rPr>
        <w:t>图</w:t>
      </w:r>
      <w:r>
        <w:rPr>
          <w:color w:val="E0E7F6"/>
        </w:rPr>
        <w:t>示</w:t>
      </w:r>
      <w:r>
        <w:rPr>
          <w:color w:val="E1E8F7"/>
        </w:rPr>
        <w:t>例</w:t>
      </w:r>
      <w:r>
        <w:rPr>
          <w:color w:val="E0E7F6"/>
        </w:rPr>
        <w:t>图</w:t>
      </w:r>
      <w:r>
        <w:rPr>
          <w:color w:val="DDE4F4"/>
        </w:rPr>
        <w:t>示</w:t>
      </w:r>
      <w:r>
        <w:rPr>
          <w:color w:val="E1E8F7"/>
        </w:rPr>
        <w:t>例</w:t>
      </w:r>
      <w:r>
        <w:rPr>
          <w:color w:val="E3EBF9"/>
        </w:rPr>
        <w:t>图</w:t>
      </w:r>
      <w:r>
        <w:rPr>
          <w:color w:val="E4EDF9"/>
        </w:rPr>
        <w:t>示</w:t>
      </w:r>
      <w:r>
        <w:rPr>
          <w:color w:val="E4EDF9"/>
        </w:rPr>
        <w:t>例</w:t>
      </w:r>
      <w:r>
        <w:rPr>
          <w:color w:val="E4EDF9"/>
        </w:rPr>
        <w:t>图</w:t>
      </w:r>
      <w:r>
        <w:rPr>
          <w:color w:val="E3ECF8"/>
        </w:rPr>
        <w:t>示</w:t>
      </w:r>
      <w:r>
        <w:rPr>
          <w:color w:val="DFE6F5"/>
        </w:rPr>
        <w:t>例</w:t>
      </w:r>
      <w:r>
        <w:rPr>
          <w:color w:val="DCE4F3"/>
        </w:rPr>
        <w:t>图</w:t>
      </w:r>
      <w:r>
        <w:rPr>
          <w:color w:val="DDE6F6"/>
        </w:rPr>
        <w:t>示</w:t>
      </w:r>
      <w:r>
        <w:rPr>
          <w:color w:val="DDE5F6"/>
        </w:rPr>
        <w:t>例</w:t>
      </w:r>
      <w:r>
        <w:rPr>
          <w:color w:val="DDE4F4"/>
        </w:rPr>
        <w:t>图</w:t>
      </w:r>
      <w:r>
        <w:rPr>
          <w:color w:val="DAE3F4"/>
        </w:rPr>
        <w:t>示</w:t>
      </w:r>
      <w:r>
        <w:rPr>
          <w:color w:val="DAE4F4"/>
        </w:rPr>
        <w:t>例</w:t>
      </w:r>
      <w:r>
        <w:rPr>
          <w:color w:val="D9E3F3"/>
        </w:rPr>
        <w:t>图</w:t>
      </w:r>
      <w:r>
        <w:rPr>
          <w:color w:val="CDD9EB"/>
        </w:rPr>
        <w:t>示</w:t>
      </w:r>
      <w:r>
        <w:rPr>
          <w:color w:val="B9C6DC"/>
        </w:rPr>
        <w:t>例</w:t>
      </w:r>
      <w:r>
        <w:rPr>
          <w:color w:val="B2C3D4"/>
        </w:rPr>
        <w:t>图</w:t>
      </w:r>
      <w:r>
        <w:rPr>
          <w:color w:val="D3E0EB"/>
        </w:rPr>
        <w:t>示</w:t>
      </w:r>
      <w:r>
        <w:rPr>
          <w:color w:val="CADCE5"/>
        </w:rPr>
        <w:t>例</w:t>
      </w:r>
      <w:r>
        <w:rPr>
          <w:color w:val="C7DBE4"/>
        </w:rPr>
        <w:t>图</w:t>
      </w:r>
      <w:r>
        <w:rPr>
          <w:color w:val="BECFDA"/>
        </w:rPr>
        <w:t>示</w:t>
      </w:r>
      <w:r>
        <w:rPr>
          <w:color w:val="BBCDD6"/>
        </w:rPr>
        <w:t>例</w:t>
      </w:r>
      <w:r>
        <w:rPr>
          <w:color w:val="B2BFCA"/>
        </w:rPr>
        <w:t>图</w:t>
      </w:r>
      <w:r>
        <w:rPr>
          <w:color w:val="A3AEB9"/>
        </w:rPr>
        <w:t>示</w:t>
      </w:r>
      <w:r>
        <w:rPr>
          <w:color w:val="98A8B6"/>
        </w:rPr>
        <w:t>例</w:t>
      </w:r>
      <w:r>
        <w:rPr>
          <w:color w:val="767E87"/>
        </w:rPr>
        <w:t>图</w:t>
      </w:r>
      <w:r>
        <w:rPr>
          <w:color w:val="726764"/>
        </w:rPr>
        <w:t>示</w:t>
      </w:r>
      <w:r>
        <w:rPr>
          <w:color w:val="81675A"/>
        </w:rPr>
        <w:t>例</w:t>
      </w:r>
      <w:r>
        <w:rPr>
          <w:color w:val="8E7160"/>
        </w:rPr>
        <w:t>图</w:t>
      </w:r>
      <w:r>
        <w:rPr>
          <w:color w:val="957868"/>
        </w:rPr>
        <w:t>示</w:t>
      </w:r>
      <w:r>
        <w:rPr>
          <w:color w:val="997C6C"/>
        </w:rPr>
        <w:t>例</w:t>
      </w:r>
      <w:r>
        <w:rPr>
          <w:color w:val="9B7D6D"/>
        </w:rPr>
        <w:t>图</w:t>
      </w:r>
      <w:r>
        <w:rPr>
          <w:color w:val="9C7A6D"/>
        </w:rPr>
        <w:t>示</w:t>
      </w:r>
      <w:r>
        <w:rPr>
          <w:color w:val="9C7B6D"/>
        </w:rPr>
        <w:t>例</w:t>
      </w:r>
      <w:r>
        <w:rPr>
          <w:color w:val="9A7D6D"/>
        </w:rPr>
        <w:t>图</w:t>
      </w:r>
      <w:r>
        <w:rPr>
          <w:color w:val="997D6F"/>
        </w:rPr>
        <w:t>示</w:t>
      </w:r>
      <w:r>
        <w:rPr>
          <w:color w:val="977C6C"/>
        </w:rPr>
        <w:t>例</w:t>
      </w:r>
      <w:r>
        <w:rPr>
          <w:color w:val="947969"/>
        </w:rPr>
        <w:t>图</w:t>
      </w:r>
      <w:r>
        <w:rPr>
          <w:color w:val="907565"/>
        </w:rPr>
        <w:t>示</w:t>
      </w:r>
      <w:r>
        <w:rPr>
          <w:color w:val="8B6D5E"/>
        </w:rPr>
        <w:t>例</w:t>
      </w:r>
      <w:r>
        <w:rPr>
          <w:color w:val="805C4C"/>
        </w:rPr>
        <w:t>图</w:t>
      </w:r>
      <w:r>
        <w:rPr>
          <w:color w:val="8F7267"/>
        </w:rPr>
        <w:t>示</w:t>
      </w:r>
      <w:r>
        <w:rPr>
          <w:color w:val="B3A7A3"/>
        </w:rPr>
        <w:t>例</w:t>
      </w:r>
      <w:r>
        <w:rPr>
          <w:color w:val="B1A39E"/>
        </w:rPr>
        <w:t>图</w:t>
      </w:r>
      <w:r>
        <w:rPr>
          <w:color w:val="BAAEA8"/>
        </w:rPr>
        <w:t>示</w:t>
      </w:r>
      <w:r>
        <w:rPr>
          <w:color w:val="C6BBB5"/>
        </w:rPr>
        <w:t>例</w:t>
      </w:r>
      <w:r>
        <w:rPr>
          <w:color w:val="CFC5BE"/>
        </w:rPr>
        <w:t>图</w:t>
      </w:r>
      <w:r>
        <w:rPr>
          <w:color w:val="D6CDC8"/>
        </w:rPr>
        <w:t>示</w:t>
      </w:r>
      <w:r>
        <w:rPr>
          <w:color w:val="DBD3D0"/>
        </w:rPr>
        <w:t>例</w:t>
      </w:r>
      <w:r>
        <w:rPr>
          <w:color w:val="DED8D3"/>
        </w:rPr>
        <w:t>图</w:t>
      </w:r>
      <w:r>
        <w:rPr>
          <w:color w:val="DED8D3"/>
        </w:rPr>
        <w:t>示</w:t>
      </w:r>
      <w:r>
        <w:rPr>
          <w:color w:val="DDD7D2"/>
        </w:rPr>
        <w:t>例</w:t>
      </w:r>
      <w:r>
        <w:rPr>
          <w:color w:val="D9D3CE"/>
        </w:rPr>
        <w:t>图</w:t>
      </w:r>
      <w:r>
        <w:rPr>
          <w:color w:val="D6D1CB"/>
        </w:rPr>
        <w:t>示</w:t>
      </w:r>
      <w:r>
        <w:rPr>
          <w:color w:val="D3CAC7"/>
        </w:rPr>
        <w:t>例</w:t>
      </w:r>
      <w:r>
        <w:rPr>
          <w:color w:val="CBC1BC"/>
        </w:rPr>
        <w:t>图</w:t>
      </w:r>
      <w:r>
        <w:rPr>
          <w:color w:val="CDC7C3"/>
        </w:rPr>
        <w:t>示</w:t>
      </w:r>
      <w:r>
        <w:rPr>
          <w:color w:val="DCD9D6"/>
        </w:rPr>
        <w:t>例</w:t>
      </w:r>
      <w:r>
        <w:rPr>
          <w:color w:val="D6CFCA"/>
        </w:rPr>
        <w:t>图</w:t>
      </w:r>
      <w:r>
        <w:rPr>
          <w:color w:val="CBC0BC"/>
        </w:rPr>
        <w:t>示</w:t>
      </w:r>
      <w:r>
        <w:rPr>
          <w:color w:val="C7CBD0"/>
        </w:rPr>
        <w:t>例</w:t>
      </w:r>
      <w:r>
        <w:rPr>
          <w:color w:val="CBDBE4"/>
        </w:rPr>
        <w:t>图</w:t>
      </w:r>
      <w:r>
        <w:rPr>
          <w:color w:val="CBD9E3"/>
        </w:rPr>
        <w:t>示</w:t>
      </w:r>
      <w:r>
        <w:rPr>
          <w:color w:val="D8E3ED"/>
        </w:rPr>
        <w:t>例</w:t>
      </w:r>
      <w:r>
        <w:rPr>
          <w:color w:val="D7E3ED"/>
        </w:rPr>
        <w:t>图</w:t>
      </w:r>
      <w:r>
        <w:rPr>
          <w:color w:val="DCE7F1"/>
        </w:rPr>
        <w:t>示</w:t>
      </w:r>
      <w:r>
        <w:rPr>
          <w:color w:val="D7E2EB"/>
        </w:rPr>
        <w:t>例</w:t>
      </w:r>
      <w:r>
        <w:rPr>
          <w:color w:val="C9D5DF"/>
        </w:rPr>
        <w:t>图</w:t>
      </w:r>
      <w:r>
        <w:rPr>
          <w:color w:val="C4CDD4"/>
        </w:rPr>
        <w:t>示</w:t>
      </w:r>
      <w:r>
        <w:rPr>
          <w:color w:val="C4C8C8"/>
        </w:rPr>
        <w:t>例</w:t>
      </w:r>
      <w:r>
        <w:rPr>
          <w:color w:val="BBBEBA"/>
        </w:rPr>
        <w:t>图</w:t>
      </w:r>
      <w:r>
        <w:rPr>
          <w:color w:val="BEC1BD"/>
        </w:rPr>
        <w:t>示</w:t>
      </w:r>
      <w:r>
        <w:rPr>
          <w:color w:val="C3C7C4"/>
        </w:rPr>
        <w:t>例</w:t>
      </w:r>
      <w:r>
        <w:rPr>
          <w:color w:val="C4C7C5"/>
        </w:rPr>
        <w:t>图</w:t>
      </w:r>
      <w:r>
        <w:rPr>
          <w:color w:val="C9CCC9"/>
        </w:rPr>
        <w:t>示</w:t>
      </w:r>
      <w:r>
        <w:rPr>
          <w:color w:val="CCCFCC"/>
        </w:rPr>
        <w:t>例</w:t>
      </w:r>
      <w:r>
        <w:rPr>
          <w:color w:val="CBCDCA"/>
        </w:rPr>
        <w:t>图</w:t>
      </w:r>
      <w:r>
        <w:rPr>
          <w:color w:val="C2C5C1"/>
        </w:rPr>
        <w:t>示</w:t>
      </w:r>
      <w:r>
        <w:rPr>
          <w:color w:val="C8CBC7"/>
        </w:rPr>
        <w:t>例</w:t>
      </w:r>
      <w:r>
        <w:rPr>
          <w:color w:val="CACDCB"/>
        </w:rPr>
        <w:t>图</w:t>
      </w:r>
      <w:r>
        <w:rPr>
          <w:color w:val="C5C8C5"/>
        </w:rPr>
        <w:t>示</w:t>
      </w:r>
      <w:r>
        <w:rPr>
          <w:color w:val="C6C9C5"/>
        </w:rPr>
        <w:t>例</w:t>
      </w:r>
      <w:r>
        <w:rPr>
          <w:color w:val="CACDC9"/>
        </w:rPr>
        <w:t>图</w:t>
      </w:r>
      <w:r>
        <w:rPr>
          <w:color w:val="CACDCA"/>
        </w:rPr>
        <w:t>示</w:t>
      </w:r>
      <w:r>
        <w:rPr>
          <w:color w:val="C4C7C4"/>
        </w:rPr>
        <w:t>例</w:t>
      </w:r>
      <w:r>
        <w:rPr>
          <w:color w:val="C8CAC7"/>
        </w:rPr>
        <w:t>图</w:t>
      </w:r>
      <w:r>
        <w:rPr>
          <w:color w:val="CBCECA"/>
        </w:rPr>
        <w:t>示</w:t>
      </w:r>
      <w:r>
        <w:rPr>
          <w:color w:val="C8CBC7"/>
        </w:rPr>
        <w:t>例</w:t>
      </w:r>
      <w:r>
        <w:rPr>
          <w:color w:val="CBCECC"/>
        </w:rPr>
        <w:t>图</w:t>
      </w:r>
      <w:r>
        <w:rPr>
          <w:color w:val="CED1CE"/>
        </w:rPr>
        <w:t>示</w:t>
      </w:r>
      <w:r>
        <w:rPr>
          <w:color w:val="CCCFCB"/>
        </w:rPr>
        <w:t>例</w:t>
      </w:r>
      <w:r>
        <w:rPr>
          <w:color w:val="C5C8C4"/>
        </w:rPr>
        <w:t>图</w:t>
      </w:r>
    </w:p>
    <w:p>
      <w:r/>
      <w:r>
        <w:rPr>
          <w:color w:val="CFD9EB"/>
        </w:rPr>
        <w:t>示</w:t>
      </w:r>
      <w:r>
        <w:rPr>
          <w:color w:val="D1DAEC"/>
        </w:rPr>
        <w:t>例</w:t>
      </w:r>
      <w:r>
        <w:rPr>
          <w:color w:val="D3DCEE"/>
        </w:rPr>
        <w:t>图</w:t>
      </w:r>
      <w:r>
        <w:rPr>
          <w:color w:val="D6DFF0"/>
        </w:rPr>
        <w:t>示</w:t>
      </w:r>
      <w:r>
        <w:rPr>
          <w:color w:val="D8E1F2"/>
        </w:rPr>
        <w:t>例</w:t>
      </w:r>
      <w:r>
        <w:rPr>
          <w:color w:val="D9E2F3"/>
        </w:rPr>
        <w:t>图</w:t>
      </w:r>
      <w:r>
        <w:rPr>
          <w:color w:val="DBE3F2"/>
        </w:rPr>
        <w:t>示</w:t>
      </w:r>
      <w:r>
        <w:rPr>
          <w:color w:val="DCE4F3"/>
        </w:rPr>
        <w:t>例</w:t>
      </w:r>
      <w:r>
        <w:rPr>
          <w:color w:val="DEE5F4"/>
        </w:rPr>
        <w:t>图</w:t>
      </w:r>
      <w:r>
        <w:rPr>
          <w:color w:val="DFE6F5"/>
        </w:rPr>
        <w:t>示</w:t>
      </w:r>
      <w:r>
        <w:rPr>
          <w:color w:val="E0E7F6"/>
        </w:rPr>
        <w:t>例</w:t>
      </w:r>
      <w:r>
        <w:rPr>
          <w:color w:val="E1E8F7"/>
        </w:rPr>
        <w:t>图</w:t>
      </w:r>
      <w:r>
        <w:rPr>
          <w:color w:val="E0E7F6"/>
        </w:rPr>
        <w:t>示</w:t>
      </w:r>
      <w:r>
        <w:rPr>
          <w:color w:val="DEE5F4"/>
        </w:rPr>
        <w:t>例</w:t>
      </w:r>
      <w:r>
        <w:rPr>
          <w:color w:val="E0E7F6"/>
        </w:rPr>
        <w:t>图</w:t>
      </w:r>
      <w:r>
        <w:rPr>
          <w:color w:val="E2E9F8"/>
        </w:rPr>
        <w:t>示</w:t>
      </w:r>
      <w:r>
        <w:rPr>
          <w:color w:val="E0E7F6"/>
        </w:rPr>
        <w:t>例</w:t>
      </w:r>
      <w:r>
        <w:rPr>
          <w:color w:val="E3EAF8"/>
        </w:rPr>
        <w:t>图</w:t>
      </w:r>
      <w:r>
        <w:rPr>
          <w:color w:val="E5EEFA"/>
        </w:rPr>
        <w:t>示</w:t>
      </w:r>
      <w:r>
        <w:rPr>
          <w:color w:val="E4EDF9"/>
        </w:rPr>
        <w:t>例</w:t>
      </w:r>
      <w:r>
        <w:rPr>
          <w:color w:val="E4EDF9"/>
        </w:rPr>
        <w:t>图</w:t>
      </w:r>
      <w:r>
        <w:rPr>
          <w:color w:val="E4EDF9"/>
        </w:rPr>
        <w:t>示</w:t>
      </w:r>
      <w:r>
        <w:rPr>
          <w:color w:val="E1E8F6"/>
        </w:rPr>
        <w:t>例</w:t>
      </w:r>
      <w:r>
        <w:rPr>
          <w:color w:val="D9E0F1"/>
        </w:rPr>
        <w:t>图</w:t>
      </w:r>
      <w:r>
        <w:rPr>
          <w:color w:val="D6DDF0"/>
        </w:rPr>
        <w:t>示</w:t>
      </w:r>
      <w:r>
        <w:rPr>
          <w:color w:val="D9E0F1"/>
        </w:rPr>
        <w:t>例</w:t>
      </w:r>
      <w:r>
        <w:rPr>
          <w:color w:val="DEE5F5"/>
        </w:rPr>
        <w:t>图</w:t>
      </w:r>
      <w:r>
        <w:rPr>
          <w:color w:val="DBE4F4"/>
        </w:rPr>
        <w:t>示</w:t>
      </w:r>
      <w:r>
        <w:rPr>
          <w:color w:val="DBE4F3"/>
        </w:rPr>
        <w:t>例</w:t>
      </w:r>
      <w:r>
        <w:rPr>
          <w:color w:val="D3DDED"/>
        </w:rPr>
        <w:t>图</w:t>
      </w:r>
      <w:r>
        <w:rPr>
          <w:color w:val="DDE5F3"/>
        </w:rPr>
        <w:t>示</w:t>
      </w:r>
      <w:r>
        <w:rPr>
          <w:color w:val="DCE4F2"/>
        </w:rPr>
        <w:t>例</w:t>
      </w:r>
      <w:r>
        <w:rPr>
          <w:color w:val="B9CBD9"/>
        </w:rPr>
        <w:t>图</w:t>
      </w:r>
      <w:r>
        <w:rPr>
          <w:color w:val="C2D2DD"/>
        </w:rPr>
        <w:t>示</w:t>
      </w:r>
      <w:r>
        <w:rPr>
          <w:color w:val="D4E2EB"/>
        </w:rPr>
        <w:t>例</w:t>
      </w:r>
      <w:r>
        <w:rPr>
          <w:color w:val="CADCE5"/>
        </w:rPr>
        <w:t>图</w:t>
      </w:r>
      <w:r>
        <w:rPr>
          <w:color w:val="BFD0DB"/>
        </w:rPr>
        <w:t>示</w:t>
      </w:r>
      <w:r>
        <w:rPr>
          <w:color w:val="B2C4CE"/>
        </w:rPr>
        <w:t>例</w:t>
      </w:r>
      <w:r>
        <w:rPr>
          <w:color w:val="B2C0CA"/>
        </w:rPr>
        <w:t>图</w:t>
      </w:r>
      <w:r>
        <w:rPr>
          <w:color w:val="A4AFBB"/>
        </w:rPr>
        <w:t>示</w:t>
      </w:r>
      <w:r>
        <w:rPr>
          <w:color w:val="9FABB6"/>
        </w:rPr>
        <w:t>例</w:t>
      </w:r>
      <w:r>
        <w:rPr>
          <w:color w:val="9BA6B4"/>
        </w:rPr>
        <w:t>图</w:t>
      </w:r>
      <w:r>
        <w:rPr>
          <w:color w:val="99A4B0"/>
        </w:rPr>
        <w:t>示</w:t>
      </w:r>
      <w:r>
        <w:rPr>
          <w:color w:val="92969C"/>
        </w:rPr>
        <w:t>例</w:t>
      </w:r>
      <w:r>
        <w:rPr>
          <w:color w:val="8F8686"/>
        </w:rPr>
        <w:t>图</w:t>
      </w:r>
      <w:r>
        <w:rPr>
          <w:color w:val="8A7872"/>
        </w:rPr>
        <w:t>示</w:t>
      </w:r>
      <w:r>
        <w:rPr>
          <w:color w:val="8D736B"/>
        </w:rPr>
        <w:t>例</w:t>
      </w:r>
      <w:r>
        <w:rPr>
          <w:color w:val="907264"/>
        </w:rPr>
        <w:t>图</w:t>
      </w:r>
      <w:r>
        <w:rPr>
          <w:color w:val="927163"/>
        </w:rPr>
        <w:t>示</w:t>
      </w:r>
      <w:r>
        <w:rPr>
          <w:color w:val="937061"/>
        </w:rPr>
        <w:t>例</w:t>
      </w:r>
      <w:r>
        <w:rPr>
          <w:color w:val="926F60"/>
        </w:rPr>
        <w:t>图</w:t>
      </w:r>
      <w:r>
        <w:rPr>
          <w:color w:val="916F5F"/>
        </w:rPr>
        <w:t>示</w:t>
      </w:r>
      <w:r>
        <w:rPr>
          <w:color w:val="8E6C5C"/>
        </w:rPr>
        <w:t>例</w:t>
      </w:r>
      <w:r>
        <w:rPr>
          <w:color w:val="886757"/>
        </w:rPr>
        <w:t>图</w:t>
      </w:r>
      <w:r>
        <w:rPr>
          <w:color w:val="7E5D4E"/>
        </w:rPr>
        <w:t>示</w:t>
      </w:r>
      <w:r>
        <w:rPr>
          <w:color w:val="765343"/>
        </w:rPr>
        <w:t>例</w:t>
      </w:r>
      <w:r>
        <w:rPr>
          <w:color w:val="744E3F"/>
        </w:rPr>
        <w:t>图</w:t>
      </w:r>
      <w:r>
        <w:rPr>
          <w:color w:val="7C594D"/>
        </w:rPr>
        <w:t>示</w:t>
      </w:r>
      <w:r>
        <w:rPr>
          <w:color w:val="AA9C96"/>
        </w:rPr>
        <w:t>例</w:t>
      </w:r>
      <w:r>
        <w:rPr>
          <w:color w:val="B2A49D"/>
        </w:rPr>
        <w:t>图</w:t>
      </w:r>
      <w:r>
        <w:rPr>
          <w:color w:val="B5A8A3"/>
        </w:rPr>
        <w:t>示</w:t>
      </w:r>
      <w:r>
        <w:rPr>
          <w:color w:val="C1B5AF"/>
        </w:rPr>
        <w:t>例</w:t>
      </w:r>
      <w:r>
        <w:rPr>
          <w:color w:val="CCC1B8"/>
        </w:rPr>
        <w:t>图</w:t>
      </w:r>
      <w:r>
        <w:rPr>
          <w:color w:val="D4CCC6"/>
        </w:rPr>
        <w:t>示</w:t>
      </w:r>
      <w:r>
        <w:rPr>
          <w:color w:val="D9D4CF"/>
        </w:rPr>
        <w:t>例</w:t>
      </w:r>
      <w:r>
        <w:rPr>
          <w:color w:val="DDD7D2"/>
        </w:rPr>
        <w:t>图</w:t>
      </w:r>
      <w:r>
        <w:rPr>
          <w:color w:val="DED8D3"/>
        </w:rPr>
        <w:t>示</w:t>
      </w:r>
      <w:r>
        <w:rPr>
          <w:color w:val="DDD7D2"/>
        </w:rPr>
        <w:t>例</w:t>
      </w:r>
      <w:r>
        <w:rPr>
          <w:color w:val="D9D4CE"/>
        </w:rPr>
        <w:t>图</w:t>
      </w:r>
      <w:r>
        <w:rPr>
          <w:color w:val="D8D2CD"/>
        </w:rPr>
        <w:t>示</w:t>
      </w:r>
      <w:r>
        <w:rPr>
          <w:color w:val="D5CFCA"/>
        </w:rPr>
        <w:t>例</w:t>
      </w:r>
      <w:r>
        <w:rPr>
          <w:color w:val="CDC4BF"/>
        </w:rPr>
        <w:t>图</w:t>
      </w:r>
      <w:r>
        <w:rPr>
          <w:color w:val="CBC3C3"/>
        </w:rPr>
        <w:t>示</w:t>
      </w:r>
      <w:r>
        <w:rPr>
          <w:color w:val="DDE3ED"/>
        </w:rPr>
        <w:t>例</w:t>
      </w:r>
      <w:r>
        <w:rPr>
          <w:color w:val="D6D6DA"/>
        </w:rPr>
        <w:t>图</w:t>
      </w:r>
      <w:r>
        <w:rPr>
          <w:color w:val="C7C2BF"/>
        </w:rPr>
        <w:t>示</w:t>
      </w:r>
      <w:r>
        <w:rPr>
          <w:color w:val="CAD6DF"/>
        </w:rPr>
        <w:t>例</w:t>
      </w:r>
      <w:r>
        <w:rPr>
          <w:color w:val="CBDBE5"/>
        </w:rPr>
        <w:t>图</w:t>
      </w:r>
      <w:r>
        <w:rPr>
          <w:color w:val="CBD8E2"/>
        </w:rPr>
        <w:t>示</w:t>
      </w:r>
      <w:r>
        <w:rPr>
          <w:color w:val="D7E2EB"/>
        </w:rPr>
        <w:t>例</w:t>
      </w:r>
      <w:r>
        <w:rPr>
          <w:color w:val="D7E2ED"/>
        </w:rPr>
        <w:t>图</w:t>
      </w:r>
      <w:r>
        <w:rPr>
          <w:color w:val="DAE5F0"/>
        </w:rPr>
        <w:t>示</w:t>
      </w:r>
      <w:r>
        <w:rPr>
          <w:color w:val="D6E1EC"/>
        </w:rPr>
        <w:t>例</w:t>
      </w:r>
      <w:r>
        <w:rPr>
          <w:color w:val="CBD7E1"/>
        </w:rPr>
        <w:t>图</w:t>
      </w:r>
      <w:r>
        <w:rPr>
          <w:color w:val="C5CED6"/>
        </w:rPr>
        <w:t>示</w:t>
      </w:r>
      <w:r>
        <w:rPr>
          <w:color w:val="BEC0C2"/>
        </w:rPr>
        <w:t>例</w:t>
      </w:r>
      <w:r>
        <w:rPr>
          <w:color w:val="BABDB9"/>
        </w:rPr>
        <w:t>图</w:t>
      </w:r>
      <w:r>
        <w:rPr>
          <w:color w:val="C1C5C2"/>
        </w:rPr>
        <w:t>示</w:t>
      </w:r>
      <w:r>
        <w:rPr>
          <w:color w:val="C3C8C6"/>
        </w:rPr>
        <w:t>例</w:t>
      </w:r>
      <w:r>
        <w:rPr>
          <w:color w:val="C6C9C7"/>
        </w:rPr>
        <w:t>图</w:t>
      </w:r>
      <w:r>
        <w:rPr>
          <w:color w:val="CACDCB"/>
        </w:rPr>
        <w:t>示</w:t>
      </w:r>
      <w:r>
        <w:rPr>
          <w:color w:val="CCCFCD"/>
        </w:rPr>
        <w:t>例</w:t>
      </w:r>
      <w:r>
        <w:rPr>
          <w:color w:val="C7C9C6"/>
        </w:rPr>
        <w:t>图</w:t>
      </w:r>
      <w:r>
        <w:rPr>
          <w:color w:val="C6C9C5"/>
        </w:rPr>
        <w:t>示</w:t>
      </w:r>
      <w:r>
        <w:rPr>
          <w:color w:val="C9CCCA"/>
        </w:rPr>
        <w:t>例</w:t>
      </w:r>
      <w:r>
        <w:rPr>
          <w:color w:val="CACDCB"/>
        </w:rPr>
        <w:t>图</w:t>
      </w:r>
      <w:r>
        <w:rPr>
          <w:color w:val="C5C8C4"/>
        </w:rPr>
        <w:t>示</w:t>
      </w:r>
      <w:r>
        <w:rPr>
          <w:color w:val="C9CCC8"/>
        </w:rPr>
        <w:t>例</w:t>
      </w:r>
      <w:r>
        <w:rPr>
          <w:color w:val="CACDC9"/>
        </w:rPr>
        <w:t>图</w:t>
      </w:r>
      <w:r>
        <w:rPr>
          <w:color w:val="C7C9C5"/>
        </w:rPr>
        <w:t>示</w:t>
      </w:r>
      <w:r>
        <w:rPr>
          <w:color w:val="C4C6C2"/>
        </w:rPr>
        <w:t>例</w:t>
      </w:r>
      <w:r>
        <w:rPr>
          <w:color w:val="CACAC7"/>
        </w:rPr>
        <w:t>图</w:t>
      </w:r>
      <w:r>
        <w:rPr>
          <w:color w:val="CACDC9"/>
        </w:rPr>
        <w:t>示</w:t>
      </w:r>
      <w:r>
        <w:rPr>
          <w:color w:val="C6C9C5"/>
        </w:rPr>
        <w:t>例</w:t>
      </w:r>
      <w:r>
        <w:rPr>
          <w:color w:val="CCCFCC"/>
        </w:rPr>
        <w:t>图</w:t>
      </w:r>
      <w:r>
        <w:rPr>
          <w:color w:val="CED1CE"/>
        </w:rPr>
        <w:t>示</w:t>
      </w:r>
      <w:r>
        <w:rPr>
          <w:color w:val="C7CAC6"/>
        </w:rPr>
        <w:t>例</w:t>
      </w:r>
      <w:r>
        <w:rPr>
          <w:color w:val="C7CAC6"/>
        </w:rPr>
        <w:t>图</w:t>
      </w:r>
    </w:p>
    <w:p>
      <w:r/>
      <w:r>
        <w:rPr>
          <w:color w:val="D5DFEF"/>
        </w:rPr>
        <w:t>示</w:t>
      </w:r>
      <w:r>
        <w:rPr>
          <w:color w:val="DAE1F2"/>
        </w:rPr>
        <w:t>例</w:t>
      </w:r>
      <w:r>
        <w:rPr>
          <w:color w:val="DDE3F3"/>
        </w:rPr>
        <w:t>图</w:t>
      </w:r>
      <w:r>
        <w:rPr>
          <w:color w:val="DBE3F3"/>
        </w:rPr>
        <w:t>示</w:t>
      </w:r>
      <w:r>
        <w:rPr>
          <w:color w:val="D9E3F3"/>
        </w:rPr>
        <w:t>例</w:t>
      </w:r>
      <w:r>
        <w:rPr>
          <w:color w:val="D8E1F2"/>
        </w:rPr>
        <w:t>图</w:t>
      </w:r>
      <w:r>
        <w:rPr>
          <w:color w:val="D6E0F0"/>
        </w:rPr>
        <w:t>示</w:t>
      </w:r>
      <w:r>
        <w:rPr>
          <w:color w:val="D5DEF0"/>
        </w:rPr>
        <w:t>例</w:t>
      </w:r>
      <w:r>
        <w:rPr>
          <w:color w:val="D5DEEF"/>
        </w:rPr>
        <w:t>图</w:t>
      </w:r>
      <w:r>
        <w:rPr>
          <w:color w:val="D5DFEF"/>
        </w:rPr>
        <w:t>示</w:t>
      </w:r>
      <w:r>
        <w:rPr>
          <w:color w:val="D6E0F1"/>
        </w:rPr>
        <w:t>例</w:t>
      </w:r>
      <w:r>
        <w:rPr>
          <w:color w:val="D9E2F3"/>
        </w:rPr>
        <w:t>图</w:t>
      </w:r>
      <w:r>
        <w:rPr>
          <w:color w:val="DBE4F4"/>
        </w:rPr>
        <w:t>示</w:t>
      </w:r>
      <w:r>
        <w:rPr>
          <w:color w:val="DCE5F5"/>
        </w:rPr>
        <w:t>例</w:t>
      </w:r>
      <w:r>
        <w:rPr>
          <w:color w:val="DEE5F4"/>
        </w:rPr>
        <w:t>图</w:t>
      </w:r>
      <w:r>
        <w:rPr>
          <w:color w:val="DEE6F4"/>
        </w:rPr>
        <w:t>示</w:t>
      </w:r>
      <w:r>
        <w:rPr>
          <w:color w:val="E2EBF7"/>
        </w:rPr>
        <w:t>例</w:t>
      </w:r>
      <w:r>
        <w:rPr>
          <w:color w:val="E4EDF9"/>
        </w:rPr>
        <w:t>图</w:t>
      </w:r>
      <w:r>
        <w:rPr>
          <w:color w:val="E4EDF9"/>
        </w:rPr>
        <w:t>示</w:t>
      </w:r>
      <w:r>
        <w:rPr>
          <w:color w:val="E4EDF9"/>
        </w:rPr>
        <w:t>例</w:t>
      </w:r>
      <w:r>
        <w:rPr>
          <w:color w:val="E3EBF9"/>
        </w:rPr>
        <w:t>图</w:t>
      </w:r>
      <w:r>
        <w:rPr>
          <w:color w:val="E3ECF8"/>
        </w:rPr>
        <w:t>示</w:t>
      </w:r>
      <w:r>
        <w:rPr>
          <w:color w:val="D7DEF1"/>
        </w:rPr>
        <w:t>例</w:t>
      </w:r>
      <w:r>
        <w:rPr>
          <w:color w:val="D0D8EE"/>
        </w:rPr>
        <w:t>图</w:t>
      </w:r>
      <w:r>
        <w:rPr>
          <w:color w:val="BBC3D9"/>
        </w:rPr>
        <w:t>示</w:t>
      </w:r>
      <w:r>
        <w:rPr>
          <w:color w:val="B7C0D8"/>
        </w:rPr>
        <w:t>例</w:t>
      </w:r>
      <w:r>
        <w:rPr>
          <w:color w:val="C9D0E5"/>
        </w:rPr>
        <w:t>图</w:t>
      </w:r>
      <w:r>
        <w:rPr>
          <w:color w:val="D7E0EF"/>
        </w:rPr>
        <w:t>示</w:t>
      </w:r>
      <w:r>
        <w:rPr>
          <w:color w:val="DBE4F2"/>
        </w:rPr>
        <w:t>例</w:t>
      </w:r>
      <w:r>
        <w:rPr>
          <w:color w:val="D0DAEC"/>
        </w:rPr>
        <w:t>图</w:t>
      </w:r>
      <w:r>
        <w:rPr>
          <w:color w:val="DEE6F5"/>
        </w:rPr>
        <w:t>示</w:t>
      </w:r>
      <w:r>
        <w:rPr>
          <w:color w:val="DEE6F4"/>
        </w:rPr>
        <w:t>例</w:t>
      </w:r>
      <w:r>
        <w:rPr>
          <w:color w:val="C4D5E1"/>
        </w:rPr>
        <w:t>图</w:t>
      </w:r>
      <w:r>
        <w:rPr>
          <w:color w:val="AFC6D1"/>
        </w:rPr>
        <w:t>示</w:t>
      </w:r>
      <w:r>
        <w:rPr>
          <w:color w:val="D3E0EA"/>
        </w:rPr>
        <w:t>例</w:t>
      </w:r>
      <w:r>
        <w:rPr>
          <w:color w:val="C7D8E1"/>
        </w:rPr>
        <w:t>图</w:t>
      </w:r>
      <w:r>
        <w:rPr>
          <w:color w:val="C0D2DD"/>
        </w:rPr>
        <w:t>示</w:t>
      </w:r>
      <w:r>
        <w:rPr>
          <w:color w:val="B6C9D3"/>
        </w:rPr>
        <w:t>例</w:t>
      </w:r>
      <w:r>
        <w:rPr>
          <w:color w:val="BDCCD6"/>
        </w:rPr>
        <w:t>图</w:t>
      </w:r>
      <w:r>
        <w:rPr>
          <w:color w:val="BAC7D2"/>
        </w:rPr>
        <w:t>示</w:t>
      </w:r>
      <w:r>
        <w:rPr>
          <w:color w:val="B9C6D1"/>
        </w:rPr>
        <w:t>例</w:t>
      </w:r>
      <w:r>
        <w:rPr>
          <w:color w:val="B6C4D0"/>
        </w:rPr>
        <w:t>图</w:t>
      </w:r>
      <w:r>
        <w:rPr>
          <w:color w:val="B5C1CC"/>
        </w:rPr>
        <w:t>示</w:t>
      </w:r>
      <w:r>
        <w:rPr>
          <w:color w:val="B1C0CB"/>
        </w:rPr>
        <w:t>例</w:t>
      </w:r>
      <w:r>
        <w:rPr>
          <w:color w:val="B1C0CC"/>
        </w:rPr>
        <w:t>图</w:t>
      </w:r>
      <w:r>
        <w:rPr>
          <w:color w:val="ACBBC6"/>
        </w:rPr>
        <w:t>示</w:t>
      </w:r>
      <w:r>
        <w:rPr>
          <w:color w:val="AAB6BF"/>
        </w:rPr>
        <w:t>例</w:t>
      </w:r>
      <w:r>
        <w:rPr>
          <w:color w:val="A6AEB4"/>
        </w:rPr>
        <w:t>图</w:t>
      </w:r>
      <w:r>
        <w:rPr>
          <w:color w:val="A5A9AE"/>
        </w:rPr>
        <w:t>示</w:t>
      </w:r>
      <w:r>
        <w:rPr>
          <w:color w:val="A09FA2"/>
        </w:rPr>
        <w:t>例</w:t>
      </w:r>
      <w:r>
        <w:rPr>
          <w:color w:val="A09B9C"/>
        </w:rPr>
        <w:t>图</w:t>
      </w:r>
      <w:r>
        <w:rPr>
          <w:color w:val="9B9595"/>
        </w:rPr>
        <w:t>示</w:t>
      </w:r>
      <w:r>
        <w:rPr>
          <w:color w:val="968D8D"/>
        </w:rPr>
        <w:t>例</w:t>
      </w:r>
      <w:r>
        <w:rPr>
          <w:color w:val="8D8484"/>
        </w:rPr>
        <w:t>图</w:t>
      </w:r>
      <w:r>
        <w:rPr>
          <w:color w:val="8B8585"/>
        </w:rPr>
        <w:t>示</w:t>
      </w:r>
      <w:r>
        <w:rPr>
          <w:color w:val="8C8B8E"/>
        </w:rPr>
        <w:t>例</w:t>
      </w:r>
      <w:r>
        <w:rPr>
          <w:color w:val="909296"/>
        </w:rPr>
        <w:t>图</w:t>
      </w:r>
      <w:r>
        <w:rPr>
          <w:color w:val="9499A2"/>
        </w:rPr>
        <w:t>示</w:t>
      </w:r>
      <w:r>
        <w:rPr>
          <w:color w:val="A5A5A7"/>
        </w:rPr>
        <w:t>例</w:t>
      </w:r>
      <w:r>
        <w:rPr>
          <w:color w:val="B3A298"/>
        </w:rPr>
        <w:t>图</w:t>
      </w:r>
      <w:r>
        <w:rPr>
          <w:color w:val="B2A39C"/>
        </w:rPr>
        <w:t>示</w:t>
      </w:r>
      <w:r>
        <w:rPr>
          <w:color w:val="BDAFA9"/>
        </w:rPr>
        <w:t>例</w:t>
      </w:r>
      <w:r>
        <w:rPr>
          <w:color w:val="C9BEB7"/>
        </w:rPr>
        <w:t>图</w:t>
      </w:r>
      <w:r>
        <w:rPr>
          <w:color w:val="D2C9C2"/>
        </w:rPr>
        <w:t>示</w:t>
      </w:r>
      <w:r>
        <w:rPr>
          <w:color w:val="D9D5CF"/>
        </w:rPr>
        <w:t>例</w:t>
      </w:r>
      <w:r>
        <w:rPr>
          <w:color w:val="DDD8D2"/>
        </w:rPr>
        <w:t>图</w:t>
      </w:r>
      <w:r>
        <w:rPr>
          <w:color w:val="DED8D3"/>
        </w:rPr>
        <w:t>示</w:t>
      </w:r>
      <w:r>
        <w:rPr>
          <w:color w:val="DDD7D2"/>
        </w:rPr>
        <w:t>例</w:t>
      </w:r>
      <w:r>
        <w:rPr>
          <w:color w:val="DBD3CF"/>
        </w:rPr>
        <w:t>图</w:t>
      </w:r>
      <w:r>
        <w:rPr>
          <w:color w:val="D8D3CE"/>
        </w:rPr>
        <w:t>示</w:t>
      </w:r>
      <w:r>
        <w:rPr>
          <w:color w:val="D6D2CC"/>
        </w:rPr>
        <w:t>例</w:t>
      </w:r>
      <w:r>
        <w:rPr>
          <w:color w:val="CEC6C2"/>
        </w:rPr>
        <w:t>图</w:t>
      </w:r>
      <w:r>
        <w:rPr>
          <w:color w:val="C9C0BE"/>
        </w:rPr>
        <w:t>示</w:t>
      </w:r>
      <w:r>
        <w:rPr>
          <w:color w:val="E1E7F0"/>
        </w:rPr>
        <w:t>例</w:t>
      </w:r>
      <w:r>
        <w:rPr>
          <w:color w:val="E0E9F4"/>
        </w:rPr>
        <w:t>图</w:t>
      </w:r>
      <w:r>
        <w:rPr>
          <w:color w:val="CED6DF"/>
        </w:rPr>
        <w:t>示</w:t>
      </w:r>
      <w:r>
        <w:rPr>
          <w:color w:val="CDD9E3"/>
        </w:rPr>
        <w:t>例</w:t>
      </w:r>
      <w:r>
        <w:rPr>
          <w:color w:val="D2DEE9"/>
        </w:rPr>
        <w:t>图</w:t>
      </w:r>
      <w:r>
        <w:rPr>
          <w:color w:val="CFDBE6"/>
        </w:rPr>
        <w:t>示</w:t>
      </w:r>
      <w:r>
        <w:rPr>
          <w:color w:val="D5E0EB"/>
        </w:rPr>
        <w:t>例</w:t>
      </w:r>
      <w:r>
        <w:rPr>
          <w:color w:val="D5E1EC"/>
        </w:rPr>
        <w:t>图</w:t>
      </w:r>
      <w:r>
        <w:rPr>
          <w:color w:val="D4DFEA"/>
        </w:rPr>
        <w:t>示</w:t>
      </w:r>
      <w:r>
        <w:rPr>
          <w:color w:val="D4DFEA"/>
        </w:rPr>
        <w:t>例</w:t>
      </w:r>
      <w:r>
        <w:rPr>
          <w:color w:val="D1DDE8"/>
        </w:rPr>
        <w:t>图</w:t>
      </w:r>
      <w:r>
        <w:rPr>
          <w:color w:val="C8D2DC"/>
        </w:rPr>
        <w:t>示</w:t>
      </w:r>
      <w:r>
        <w:rPr>
          <w:color w:val="BCC0BE"/>
        </w:rPr>
        <w:t>例</w:t>
      </w:r>
      <w:r>
        <w:rPr>
          <w:color w:val="C0C4C4"/>
        </w:rPr>
        <w:t>图</w:t>
      </w:r>
      <w:r>
        <w:rPr>
          <w:color w:val="C5CACA"/>
        </w:rPr>
        <w:t>示</w:t>
      </w:r>
      <w:r>
        <w:rPr>
          <w:color w:val="C1C6C6"/>
        </w:rPr>
        <w:t>例</w:t>
      </w:r>
      <w:r>
        <w:rPr>
          <w:color w:val="C8CCCA"/>
        </w:rPr>
        <w:t>图</w:t>
      </w:r>
      <w:r>
        <w:rPr>
          <w:color w:val="CBCECE"/>
        </w:rPr>
        <w:t>示</w:t>
      </w:r>
      <w:r>
        <w:rPr>
          <w:color w:val="C7CBCD"/>
        </w:rPr>
        <w:t>例</w:t>
      </w:r>
      <w:r>
        <w:rPr>
          <w:color w:val="C3C7C5"/>
        </w:rPr>
        <w:t>图</w:t>
      </w:r>
      <w:r>
        <w:rPr>
          <w:color w:val="C8CCCC"/>
        </w:rPr>
        <w:t>示</w:t>
      </w:r>
      <w:r>
        <w:rPr>
          <w:color w:val="C9CECE"/>
        </w:rPr>
        <w:t>例</w:t>
      </w:r>
      <w:r>
        <w:rPr>
          <w:color w:val="C6CACA"/>
        </w:rPr>
        <w:t>图</w:t>
      </w:r>
      <w:r>
        <w:rPr>
          <w:color w:val="C7C9C6"/>
        </w:rPr>
        <w:t>示</w:t>
      </w:r>
      <w:r>
        <w:rPr>
          <w:color w:val="C8CBC8"/>
        </w:rPr>
        <w:t>例</w:t>
      </w:r>
      <w:r>
        <w:rPr>
          <w:color w:val="CACDCB"/>
        </w:rPr>
        <w:t>图</w:t>
      </w:r>
      <w:r>
        <w:rPr>
          <w:color w:val="C5C5C3"/>
        </w:rPr>
        <w:t>示</w:t>
      </w:r>
      <w:r>
        <w:rPr>
          <w:color w:val="C8C8C5"/>
        </w:rPr>
        <w:t>例</w:t>
      </w:r>
      <w:r>
        <w:rPr>
          <w:color w:val="C9CCC7"/>
        </w:rPr>
        <w:t>图</w:t>
      </w:r>
      <w:r>
        <w:rPr>
          <w:color w:val="C6C8C5"/>
        </w:rPr>
        <w:t>示</w:t>
      </w:r>
      <w:r>
        <w:rPr>
          <w:color w:val="C7CAC8"/>
        </w:rPr>
        <w:t>例</w:t>
      </w:r>
      <w:r>
        <w:rPr>
          <w:color w:val="CCCFCF"/>
        </w:rPr>
        <w:t>图</w:t>
      </w:r>
      <w:r>
        <w:rPr>
          <w:color w:val="CDD0D0"/>
        </w:rPr>
        <w:t>示</w:t>
      </w:r>
      <w:r>
        <w:rPr>
          <w:color w:val="C6C9C5"/>
        </w:rPr>
        <w:t>例</w:t>
      </w:r>
      <w:r>
        <w:rPr>
          <w:color w:val="CACDC9"/>
        </w:rPr>
        <w:t>图</w:t>
      </w:r>
    </w:p>
    <w:p>
      <w:r/>
      <w:r>
        <w:rPr>
          <w:color w:val="DAE4F4"/>
        </w:rPr>
        <w:t>示</w:t>
      </w:r>
      <w:r>
        <w:rPr>
          <w:color w:val="DAE2F2"/>
        </w:rPr>
        <w:t>例</w:t>
      </w:r>
      <w:r>
        <w:rPr>
          <w:color w:val="DDE3F3"/>
        </w:rPr>
        <w:t>图</w:t>
      </w:r>
      <w:r>
        <w:rPr>
          <w:color w:val="DFE6F5"/>
        </w:rPr>
        <w:t>示</w:t>
      </w:r>
      <w:r>
        <w:rPr>
          <w:color w:val="E0E7F6"/>
        </w:rPr>
        <w:t>例</w:t>
      </w:r>
      <w:r>
        <w:rPr>
          <w:color w:val="E2E9F7"/>
        </w:rPr>
        <w:t>图</w:t>
      </w:r>
      <w:r>
        <w:rPr>
          <w:color w:val="E2EAF8"/>
        </w:rPr>
        <w:t>示</w:t>
      </w:r>
      <w:r>
        <w:rPr>
          <w:color w:val="E2E9F8"/>
        </w:rPr>
        <w:t>例</w:t>
      </w:r>
      <w:r>
        <w:rPr>
          <w:color w:val="E1E8F7"/>
        </w:rPr>
        <w:t>图</w:t>
      </w:r>
      <w:r>
        <w:rPr>
          <w:color w:val="E0E7F7"/>
        </w:rPr>
        <w:t>示</w:t>
      </w:r>
      <w:r>
        <w:rPr>
          <w:color w:val="DDE5F4"/>
        </w:rPr>
        <w:t>例</w:t>
      </w:r>
      <w:r>
        <w:rPr>
          <w:color w:val="DBE3F3"/>
        </w:rPr>
        <w:t>图</w:t>
      </w:r>
      <w:r>
        <w:rPr>
          <w:color w:val="DAE3F2"/>
        </w:rPr>
        <w:t>示</w:t>
      </w:r>
      <w:r>
        <w:rPr>
          <w:color w:val="DBE4F3"/>
        </w:rPr>
        <w:t>例</w:t>
      </w:r>
      <w:r>
        <w:rPr>
          <w:color w:val="DFE7F5"/>
        </w:rPr>
        <w:t>图</w:t>
      </w:r>
      <w:r>
        <w:rPr>
          <w:color w:val="E3EAF8"/>
        </w:rPr>
        <w:t>示</w:t>
      </w:r>
      <w:r>
        <w:rPr>
          <w:color w:val="E4EDF9"/>
        </w:rPr>
        <w:t>例</w:t>
      </w:r>
      <w:r>
        <w:rPr>
          <w:color w:val="E3EBF9"/>
        </w:rPr>
        <w:t>图</w:t>
      </w:r>
      <w:r>
        <w:rPr>
          <w:color w:val="E3EBF9"/>
        </w:rPr>
        <w:t>示</w:t>
      </w:r>
      <w:r>
        <w:rPr>
          <w:color w:val="E1E8F7"/>
        </w:rPr>
        <w:t>例</w:t>
      </w:r>
      <w:r>
        <w:rPr>
          <w:color w:val="DCE4F3"/>
        </w:rPr>
        <w:t>图</w:t>
      </w:r>
      <w:r>
        <w:rPr>
          <w:color w:val="D4DDEE"/>
        </w:rPr>
        <w:t>示</w:t>
      </w:r>
      <w:r>
        <w:rPr>
          <w:color w:val="D0D7ED"/>
        </w:rPr>
        <w:t>例</w:t>
      </w:r>
      <w:r>
        <w:rPr>
          <w:color w:val="CED6EB"/>
        </w:rPr>
        <w:t>图</w:t>
      </w:r>
      <w:r>
        <w:rPr>
          <w:color w:val="AAB1C0"/>
        </w:rPr>
        <w:t>示</w:t>
      </w:r>
      <w:r>
        <w:rPr>
          <w:color w:val="B0B6C4"/>
        </w:rPr>
        <w:t>例</w:t>
      </w:r>
      <w:r>
        <w:rPr>
          <w:color w:val="CED7E8"/>
        </w:rPr>
        <w:t>图</w:t>
      </w:r>
      <w:r>
        <w:rPr>
          <w:color w:val="E2E9F7"/>
        </w:rPr>
        <w:t>示</w:t>
      </w:r>
      <w:r>
        <w:rPr>
          <w:color w:val="E5ECF9"/>
        </w:rPr>
        <w:t>例</w:t>
      </w:r>
      <w:r>
        <w:rPr>
          <w:color w:val="D7E1EF"/>
        </w:rPr>
        <w:t>图</w:t>
      </w:r>
      <w:r>
        <w:rPr>
          <w:color w:val="D6E0F0"/>
        </w:rPr>
        <w:t>示</w:t>
      </w:r>
      <w:r>
        <w:rPr>
          <w:color w:val="D3DFEE"/>
        </w:rPr>
        <w:t>例</w:t>
      </w:r>
      <w:r>
        <w:rPr>
          <w:color w:val="C2D5E0"/>
        </w:rPr>
        <w:t>图</w:t>
      </w:r>
      <w:r>
        <w:rPr>
          <w:color w:val="BCD0DA"/>
        </w:rPr>
        <w:t>示</w:t>
      </w:r>
      <w:r>
        <w:rPr>
          <w:color w:val="B9CDD7"/>
        </w:rPr>
        <w:t>例</w:t>
      </w:r>
      <w:r>
        <w:rPr>
          <w:color w:val="BED2DB"/>
        </w:rPr>
        <w:t>图</w:t>
      </w:r>
      <w:r>
        <w:rPr>
          <w:color w:val="B7CED7"/>
        </w:rPr>
        <w:t>示</w:t>
      </w:r>
      <w:r>
        <w:rPr>
          <w:color w:val="BBD1DB"/>
        </w:rPr>
        <w:t>例</w:t>
      </w:r>
      <w:r>
        <w:rPr>
          <w:color w:val="BDCDD8"/>
        </w:rPr>
        <w:t>图</w:t>
      </w:r>
      <w:r>
        <w:rPr>
          <w:color w:val="C8D5E0"/>
        </w:rPr>
        <w:t>示</w:t>
      </w:r>
      <w:r>
        <w:rPr>
          <w:color w:val="C2D1DC"/>
        </w:rPr>
        <w:t>例</w:t>
      </w:r>
      <w:r>
        <w:rPr>
          <w:color w:val="C1D0DB"/>
        </w:rPr>
        <w:t>图</w:t>
      </w:r>
      <w:r>
        <w:rPr>
          <w:color w:val="C0CDD7"/>
        </w:rPr>
        <w:t>示</w:t>
      </w:r>
      <w:r>
        <w:rPr>
          <w:color w:val="B9C8D3"/>
        </w:rPr>
        <w:t>例</w:t>
      </w:r>
      <w:r>
        <w:rPr>
          <w:color w:val="B8C7D2"/>
        </w:rPr>
        <w:t>图</w:t>
      </w:r>
      <w:r>
        <w:rPr>
          <w:color w:val="B4C2CE"/>
        </w:rPr>
        <w:t>示</w:t>
      </w:r>
      <w:r>
        <w:rPr>
          <w:color w:val="B4C2CD"/>
        </w:rPr>
        <w:t>例</w:t>
      </w:r>
      <w:r>
        <w:rPr>
          <w:color w:val="B0BFCA"/>
        </w:rPr>
        <w:t>图</w:t>
      </w:r>
      <w:r>
        <w:rPr>
          <w:color w:val="B2C0CC"/>
        </w:rPr>
        <w:t>示</w:t>
      </w:r>
      <w:r>
        <w:rPr>
          <w:color w:val="AEBEC9"/>
        </w:rPr>
        <w:t>例</w:t>
      </w:r>
      <w:r>
        <w:rPr>
          <w:color w:val="AFBFC9"/>
        </w:rPr>
        <w:t>图</w:t>
      </w:r>
      <w:r>
        <w:rPr>
          <w:color w:val="A9B8C3"/>
        </w:rPr>
        <w:t>示</w:t>
      </w:r>
      <w:r>
        <w:rPr>
          <w:color w:val="ABB8C3"/>
        </w:rPr>
        <w:t>例</w:t>
      </w:r>
      <w:r>
        <w:rPr>
          <w:color w:val="A4B2BD"/>
        </w:rPr>
        <w:t>图</w:t>
      </w:r>
      <w:r>
        <w:rPr>
          <w:color w:val="A3B2BD"/>
        </w:rPr>
        <w:t>示</w:t>
      </w:r>
      <w:r>
        <w:rPr>
          <w:color w:val="A1B0BB"/>
        </w:rPr>
        <w:t>例</w:t>
      </w:r>
      <w:r>
        <w:rPr>
          <w:color w:val="A1AFBB"/>
        </w:rPr>
        <w:t>图</w:t>
      </w:r>
      <w:r>
        <w:rPr>
          <w:color w:val="A6B4BF"/>
        </w:rPr>
        <w:t>示</w:t>
      </w:r>
      <w:r>
        <w:rPr>
          <w:color w:val="A6B3BC"/>
        </w:rPr>
        <w:t>例</w:t>
      </w:r>
      <w:r>
        <w:rPr>
          <w:color w:val="B1A59E"/>
        </w:rPr>
        <w:t>图</w:t>
      </w:r>
      <w:r>
        <w:rPr>
          <w:color w:val="B0A096"/>
        </w:rPr>
        <w:t>示</w:t>
      </w:r>
      <w:r>
        <w:rPr>
          <w:color w:val="BAACA5"/>
        </w:rPr>
        <w:t>例</w:t>
      </w:r>
      <w:r>
        <w:rPr>
          <w:color w:val="C5BAB3"/>
        </w:rPr>
        <w:t>图</w:t>
      </w:r>
      <w:r>
        <w:rPr>
          <w:color w:val="CFC6BE"/>
        </w:rPr>
        <w:t>示</w:t>
      </w:r>
      <w:r>
        <w:rPr>
          <w:color w:val="D7D1CB"/>
        </w:rPr>
        <w:t>例</w:t>
      </w:r>
      <w:r>
        <w:rPr>
          <w:color w:val="DCD7D1"/>
        </w:rPr>
        <w:t>图</w:t>
      </w:r>
      <w:r>
        <w:rPr>
          <w:color w:val="DED8D3"/>
        </w:rPr>
        <w:t>示</w:t>
      </w:r>
      <w:r>
        <w:rPr>
          <w:color w:val="DFD6D1"/>
        </w:rPr>
        <w:t>例</w:t>
      </w:r>
      <w:r>
        <w:rPr>
          <w:color w:val="DDD2CF"/>
        </w:rPr>
        <w:t>图</w:t>
      </w:r>
      <w:r>
        <w:rPr>
          <w:color w:val="DAD1CD"/>
        </w:rPr>
        <w:t>示</w:t>
      </w:r>
      <w:r>
        <w:rPr>
          <w:color w:val="D6CFCB"/>
        </w:rPr>
        <w:t>例</w:t>
      </w:r>
      <w:r>
        <w:rPr>
          <w:color w:val="CFC5C1"/>
        </w:rPr>
        <w:t>图</w:t>
      </w:r>
      <w:r>
        <w:rPr>
          <w:color w:val="C7BCB9"/>
        </w:rPr>
        <w:t>示</w:t>
      </w:r>
      <w:r>
        <w:rPr>
          <w:color w:val="DEE1E7"/>
        </w:rPr>
        <w:t>例</w:t>
      </w:r>
      <w:r>
        <w:rPr>
          <w:color w:val="E8EFF7"/>
        </w:rPr>
        <w:t>图</w:t>
      </w:r>
      <w:r>
        <w:rPr>
          <w:color w:val="DAE5EF"/>
        </w:rPr>
        <w:t>示</w:t>
      </w:r>
      <w:r>
        <w:rPr>
          <w:color w:val="CFDBE6"/>
        </w:rPr>
        <w:t>例</w:t>
      </w:r>
      <w:r>
        <w:rPr>
          <w:color w:val="CFDBE6"/>
        </w:rPr>
        <w:t>图</w:t>
      </w:r>
      <w:r>
        <w:rPr>
          <w:color w:val="D1DCE7"/>
        </w:rPr>
        <w:t>示</w:t>
      </w:r>
      <w:r>
        <w:rPr>
          <w:color w:val="CEDAE5"/>
        </w:rPr>
        <w:t>例</w:t>
      </w:r>
      <w:r>
        <w:rPr>
          <w:color w:val="CFDAE5"/>
        </w:rPr>
        <w:t>图</w:t>
      </w:r>
      <w:r>
        <w:rPr>
          <w:color w:val="D3DEE9"/>
        </w:rPr>
        <w:t>示</w:t>
      </w:r>
      <w:r>
        <w:rPr>
          <w:color w:val="D6E1EC"/>
        </w:rPr>
        <w:t>例</w:t>
      </w:r>
      <w:r>
        <w:rPr>
          <w:color w:val="D2DEE9"/>
        </w:rPr>
        <w:t>图</w:t>
      </w:r>
      <w:r>
        <w:rPr>
          <w:color w:val="C3CFD7"/>
        </w:rPr>
        <w:t>示</w:t>
      </w:r>
      <w:r>
        <w:rPr>
          <w:color w:val="C0C4C2"/>
        </w:rPr>
        <w:t>例</w:t>
      </w:r>
      <w:r>
        <w:rPr>
          <w:color w:val="C5CACD"/>
        </w:rPr>
        <w:t>图</w:t>
      </w:r>
      <w:r>
        <w:rPr>
          <w:color w:val="C4C9C9"/>
        </w:rPr>
        <w:t>示</w:t>
      </w:r>
      <w:r>
        <w:rPr>
          <w:color w:val="C3C8C6"/>
        </w:rPr>
        <w:t>例</w:t>
      </w:r>
      <w:r>
        <w:rPr>
          <w:color w:val="C7CBCD"/>
        </w:rPr>
        <w:t>图</w:t>
      </w:r>
      <w:r>
        <w:rPr>
          <w:color w:val="C9CECE"/>
        </w:rPr>
        <w:t>示</w:t>
      </w:r>
      <w:r>
        <w:rPr>
          <w:color w:val="C2C6C8"/>
        </w:rPr>
        <w:t>例</w:t>
      </w:r>
      <w:r>
        <w:rPr>
          <w:color w:val="C3C9C9"/>
        </w:rPr>
        <w:t>图</w:t>
      </w:r>
      <w:r>
        <w:rPr>
          <w:color w:val="C8CCCE"/>
        </w:rPr>
        <w:t>示</w:t>
      </w:r>
      <w:r>
        <w:rPr>
          <w:color w:val="C8CDD0"/>
        </w:rPr>
        <w:t>例</w:t>
      </w:r>
      <w:r>
        <w:rPr>
          <w:color w:val="C3C6C6"/>
        </w:rPr>
        <w:t>图</w:t>
      </w:r>
      <w:r>
        <w:rPr>
          <w:color w:val="C6C9C6"/>
        </w:rPr>
        <w:t>示</w:t>
      </w:r>
      <w:r>
        <w:rPr>
          <w:color w:val="C8CBC9"/>
        </w:rPr>
        <w:t>例</w:t>
      </w:r>
      <w:r>
        <w:rPr>
          <w:color w:val="C7CAC8"/>
        </w:rPr>
        <w:t>图</w:t>
      </w:r>
      <w:r>
        <w:rPr>
          <w:color w:val="C4C7C3"/>
        </w:rPr>
        <w:t>示</w:t>
      </w:r>
      <w:r>
        <w:rPr>
          <w:color w:val="C9CCC8"/>
        </w:rPr>
        <w:t>例</w:t>
      </w:r>
      <w:r>
        <w:rPr>
          <w:color w:val="CACDCA"/>
        </w:rPr>
        <w:t>图</w:t>
      </w:r>
      <w:r>
        <w:rPr>
          <w:color w:val="C4C6C4"/>
        </w:rPr>
        <w:t>示</w:t>
      </w:r>
      <w:r>
        <w:rPr>
          <w:color w:val="C9CCCA"/>
        </w:rPr>
        <w:t>例</w:t>
      </w:r>
      <w:r>
        <w:rPr>
          <w:color w:val="CBCFCF"/>
        </w:rPr>
        <w:t>图</w:t>
      </w:r>
      <w:r>
        <w:rPr>
          <w:color w:val="C8CDCB"/>
        </w:rPr>
        <w:t>示</w:t>
      </w:r>
      <w:r>
        <w:rPr>
          <w:color w:val="C7CBC7"/>
        </w:rPr>
        <w:t>例</w:t>
      </w:r>
      <w:r>
        <w:rPr>
          <w:color w:val="C9CCCA"/>
        </w:rPr>
        <w:t>图</w:t>
      </w:r>
    </w:p>
    <w:p>
      <w:r/>
      <w:r>
        <w:rPr>
          <w:color w:val="DCE3F6"/>
        </w:rPr>
        <w:t>示</w:t>
      </w:r>
      <w:r>
        <w:rPr>
          <w:color w:val="DBE4F5"/>
        </w:rPr>
        <w:t>例</w:t>
      </w:r>
      <w:r>
        <w:rPr>
          <w:color w:val="D9E2F3"/>
        </w:rPr>
        <w:t>图</w:t>
      </w:r>
      <w:r>
        <w:rPr>
          <w:color w:val="D7E0F2"/>
        </w:rPr>
        <w:t>示</w:t>
      </w:r>
      <w:r>
        <w:rPr>
          <w:color w:val="D7E0F2"/>
        </w:rPr>
        <w:t>例</w:t>
      </w:r>
      <w:r>
        <w:rPr>
          <w:color w:val="D8E1F2"/>
        </w:rPr>
        <w:t>图</w:t>
      </w:r>
      <w:r>
        <w:rPr>
          <w:color w:val="D9E2F3"/>
        </w:rPr>
        <w:t>示</w:t>
      </w:r>
      <w:r>
        <w:rPr>
          <w:color w:val="DBE4F5"/>
        </w:rPr>
        <w:t>例</w:t>
      </w:r>
      <w:r>
        <w:rPr>
          <w:color w:val="DDE5F6"/>
        </w:rPr>
        <w:t>图</w:t>
      </w:r>
      <w:r>
        <w:rPr>
          <w:color w:val="DFE6F6"/>
        </w:rPr>
        <w:t>示</w:t>
      </w:r>
      <w:r>
        <w:rPr>
          <w:color w:val="DFE7F7"/>
        </w:rPr>
        <w:t>例</w:t>
      </w:r>
      <w:r>
        <w:rPr>
          <w:color w:val="E1E8F8"/>
        </w:rPr>
        <w:t>图</w:t>
      </w:r>
      <w:r>
        <w:rPr>
          <w:color w:val="E4EAF9"/>
        </w:rPr>
        <w:t>示</w:t>
      </w:r>
      <w:r>
        <w:rPr>
          <w:color w:val="E4ECFA"/>
        </w:rPr>
        <w:t>例</w:t>
      </w:r>
      <w:r>
        <w:rPr>
          <w:color w:val="E4ECFA"/>
        </w:rPr>
        <w:t>图</w:t>
      </w:r>
      <w:r>
        <w:rPr>
          <w:color w:val="E3EBF9"/>
        </w:rPr>
        <w:t>示</w:t>
      </w:r>
      <w:r>
        <w:rPr>
          <w:color w:val="E1E9F8"/>
        </w:rPr>
        <w:t>例</w:t>
      </w:r>
      <w:r>
        <w:rPr>
          <w:color w:val="DFE6F7"/>
        </w:rPr>
        <w:t>图</w:t>
      </w:r>
      <w:r>
        <w:rPr>
          <w:color w:val="DAE2F2"/>
        </w:rPr>
        <w:t>示</w:t>
      </w:r>
      <w:r>
        <w:rPr>
          <w:color w:val="D4DDED"/>
        </w:rPr>
        <w:t>例</w:t>
      </w:r>
      <w:r>
        <w:rPr>
          <w:color w:val="D0D9E8"/>
        </w:rPr>
        <w:t>图</w:t>
      </w:r>
      <w:r>
        <w:rPr>
          <w:color w:val="CAD1E1"/>
        </w:rPr>
        <w:t>示</w:t>
      </w:r>
      <w:r>
        <w:rPr>
          <w:color w:val="C1C8D7"/>
        </w:rPr>
        <w:t>例</w:t>
      </w:r>
      <w:r>
        <w:rPr>
          <w:color w:val="B9C0CB"/>
        </w:rPr>
        <w:t>图</w:t>
      </w:r>
      <w:r>
        <w:rPr>
          <w:color w:val="C0C6CE"/>
        </w:rPr>
        <w:t>示</w:t>
      </w:r>
      <w:r>
        <w:rPr>
          <w:color w:val="BFC4CA"/>
        </w:rPr>
        <w:t>例</w:t>
      </w:r>
      <w:r>
        <w:rPr>
          <w:color w:val="BAC0C9"/>
        </w:rPr>
        <w:t>图</w:t>
      </w:r>
      <w:r>
        <w:rPr>
          <w:color w:val="D8DFEF"/>
        </w:rPr>
        <w:t>示</w:t>
      </w:r>
      <w:r>
        <w:rPr>
          <w:color w:val="DBE4F5"/>
        </w:rPr>
        <w:t>例</w:t>
      </w:r>
      <w:r>
        <w:rPr>
          <w:color w:val="D1D9ED"/>
        </w:rPr>
        <w:t>图</w:t>
      </w:r>
      <w:r>
        <w:rPr>
          <w:color w:val="D3DDEE"/>
        </w:rPr>
        <w:t>示</w:t>
      </w:r>
      <w:r>
        <w:rPr>
          <w:color w:val="D1DEED"/>
        </w:rPr>
        <w:t>例</w:t>
      </w:r>
      <w:r>
        <w:rPr>
          <w:color w:val="C1D3DE"/>
        </w:rPr>
        <w:t>图</w:t>
      </w:r>
      <w:r>
        <w:rPr>
          <w:color w:val="C1D5DF"/>
        </w:rPr>
        <w:t>示</w:t>
      </w:r>
      <w:r>
        <w:rPr>
          <w:color w:val="BACFD8"/>
        </w:rPr>
        <w:t>例</w:t>
      </w:r>
      <w:r>
        <w:rPr>
          <w:color w:val="B7CAD5"/>
        </w:rPr>
        <w:t>图</w:t>
      </w:r>
      <w:r>
        <w:rPr>
          <w:color w:val="BDCFD9"/>
        </w:rPr>
        <w:t>示</w:t>
      </w:r>
      <w:r>
        <w:rPr>
          <w:color w:val="B9CAD5"/>
        </w:rPr>
        <w:t>例</w:t>
      </w:r>
      <w:r>
        <w:rPr>
          <w:color w:val="B8C7D2"/>
        </w:rPr>
        <w:t>图</w:t>
      </w:r>
      <w:r>
        <w:rPr>
          <w:color w:val="C4D0DB"/>
        </w:rPr>
        <w:t>示</w:t>
      </w:r>
      <w:r>
        <w:rPr>
          <w:color w:val="C2CED9"/>
        </w:rPr>
        <w:t>例</w:t>
      </w:r>
      <w:r>
        <w:rPr>
          <w:color w:val="C1CDD8"/>
        </w:rPr>
        <w:t>图</w:t>
      </w:r>
      <w:r>
        <w:rPr>
          <w:color w:val="C0CCD7"/>
        </w:rPr>
        <w:t>示</w:t>
      </w:r>
      <w:r>
        <w:rPr>
          <w:color w:val="BDC9D4"/>
        </w:rPr>
        <w:t>例</w:t>
      </w:r>
      <w:r>
        <w:rPr>
          <w:color w:val="BCCAD5"/>
        </w:rPr>
        <w:t>图</w:t>
      </w:r>
      <w:r>
        <w:rPr>
          <w:color w:val="B7C6D1"/>
        </w:rPr>
        <w:t>示</w:t>
      </w:r>
      <w:r>
        <w:rPr>
          <w:color w:val="BCC8D3"/>
        </w:rPr>
        <w:t>例</w:t>
      </w:r>
      <w:r>
        <w:rPr>
          <w:color w:val="B3C2CD"/>
        </w:rPr>
        <w:t>图</w:t>
      </w:r>
      <w:r>
        <w:rPr>
          <w:color w:val="BAC5D2"/>
        </w:rPr>
        <w:t>示</w:t>
      </w:r>
      <w:r>
        <w:rPr>
          <w:color w:val="B4C2CC"/>
        </w:rPr>
        <w:t>例</w:t>
      </w:r>
      <w:r>
        <w:rPr>
          <w:color w:val="B7C4CE"/>
        </w:rPr>
        <w:t>图</w:t>
      </w:r>
      <w:r>
        <w:rPr>
          <w:color w:val="B2C0CA"/>
        </w:rPr>
        <w:t>示</w:t>
      </w:r>
      <w:r>
        <w:rPr>
          <w:color w:val="AEBDC8"/>
        </w:rPr>
        <w:t>例</w:t>
      </w:r>
      <w:r>
        <w:rPr>
          <w:color w:val="B0BCC7"/>
        </w:rPr>
        <w:t>图</w:t>
      </w:r>
      <w:r>
        <w:rPr>
          <w:color w:val="ABB9C3"/>
        </w:rPr>
        <w:t>示</w:t>
      </w:r>
      <w:r>
        <w:rPr>
          <w:color w:val="AFBBC6"/>
        </w:rPr>
        <w:t>例</w:t>
      </w:r>
      <w:r>
        <w:rPr>
          <w:color w:val="AAB7C2"/>
        </w:rPr>
        <w:t>图</w:t>
      </w:r>
      <w:r>
        <w:rPr>
          <w:color w:val="ADBAC5"/>
        </w:rPr>
        <w:t>示</w:t>
      </w:r>
      <w:r>
        <w:rPr>
          <w:color w:val="AABBC6"/>
        </w:rPr>
        <w:t>例</w:t>
      </w:r>
      <w:r>
        <w:rPr>
          <w:color w:val="B2B0B2"/>
        </w:rPr>
        <w:t>图</w:t>
      </w:r>
      <w:r>
        <w:rPr>
          <w:color w:val="AF9E94"/>
        </w:rPr>
        <w:t>示</w:t>
      </w:r>
      <w:r>
        <w:rPr>
          <w:color w:val="B6A7A0"/>
        </w:rPr>
        <w:t>例</w:t>
      </w:r>
      <w:r>
        <w:rPr>
          <w:color w:val="C2B4AD"/>
        </w:rPr>
        <w:t>图</w:t>
      </w:r>
      <w:r>
        <w:rPr>
          <w:color w:val="CDC0B9"/>
        </w:rPr>
        <w:t>示</w:t>
      </w:r>
      <w:r>
        <w:rPr>
          <w:color w:val="D4CBC6"/>
        </w:rPr>
        <w:t>例</w:t>
      </w:r>
      <w:r>
        <w:rPr>
          <w:color w:val="DAD4CF"/>
        </w:rPr>
        <w:t>图</w:t>
      </w:r>
      <w:r>
        <w:rPr>
          <w:color w:val="DED5D2"/>
        </w:rPr>
        <w:t>示</w:t>
      </w:r>
      <w:r>
        <w:rPr>
          <w:color w:val="DFD5D1"/>
        </w:rPr>
        <w:t>例</w:t>
      </w:r>
      <w:r>
        <w:rPr>
          <w:color w:val="DED3CF"/>
        </w:rPr>
        <w:t>图</w:t>
      </w:r>
      <w:r>
        <w:rPr>
          <w:color w:val="DAD0CC"/>
        </w:rPr>
        <w:t>示</w:t>
      </w:r>
      <w:r>
        <w:rPr>
          <w:color w:val="D7CDC9"/>
        </w:rPr>
        <w:t>例</w:t>
      </w:r>
      <w:r>
        <w:rPr>
          <w:color w:val="D2C7C3"/>
        </w:rPr>
        <w:t>图</w:t>
      </w:r>
      <w:r>
        <w:rPr>
          <w:color w:val="C7BCB8"/>
        </w:rPr>
        <w:t>示</w:t>
      </w:r>
      <w:r>
        <w:rPr>
          <w:color w:val="D9DADE"/>
        </w:rPr>
        <w:t>例</w:t>
      </w:r>
      <w:r>
        <w:rPr>
          <w:color w:val="E7EEF7"/>
        </w:rPr>
        <w:t>图</w:t>
      </w:r>
      <w:r>
        <w:rPr>
          <w:color w:val="DBE6F0"/>
        </w:rPr>
        <w:t>示</w:t>
      </w:r>
      <w:r>
        <w:rPr>
          <w:color w:val="CDD9E4"/>
        </w:rPr>
        <w:t>例</w:t>
      </w:r>
      <w:r>
        <w:rPr>
          <w:color w:val="C6D2DD"/>
        </w:rPr>
        <w:t>图</w:t>
      </w:r>
      <w:r>
        <w:rPr>
          <w:color w:val="C7D2DD"/>
        </w:rPr>
        <w:t>示</w:t>
      </w:r>
      <w:r>
        <w:rPr>
          <w:color w:val="CAD5E0"/>
        </w:rPr>
        <w:t>例</w:t>
      </w:r>
      <w:r>
        <w:rPr>
          <w:color w:val="D2DDE8"/>
        </w:rPr>
        <w:t>图</w:t>
      </w:r>
      <w:r>
        <w:rPr>
          <w:color w:val="D4DFEA"/>
        </w:rPr>
        <w:t>示</w:t>
      </w:r>
      <w:r>
        <w:rPr>
          <w:color w:val="D7E3EE"/>
        </w:rPr>
        <w:t>例</w:t>
      </w:r>
      <w:r>
        <w:rPr>
          <w:color w:val="D6E2EC"/>
        </w:rPr>
        <w:t>图</w:t>
      </w:r>
      <w:r>
        <w:rPr>
          <w:color w:val="C5CDCF"/>
        </w:rPr>
        <w:t>示</w:t>
      </w:r>
      <w:r>
        <w:rPr>
          <w:color w:val="C6CAC8"/>
        </w:rPr>
        <w:t>例</w:t>
      </w:r>
      <w:r>
        <w:rPr>
          <w:color w:val="C9CED1"/>
        </w:rPr>
        <w:t>图</w:t>
      </w:r>
      <w:r>
        <w:rPr>
          <w:color w:val="C2C6C8"/>
        </w:rPr>
        <w:t>示</w:t>
      </w:r>
      <w:r>
        <w:rPr>
          <w:color w:val="C7CBCD"/>
        </w:rPr>
        <w:t>例</w:t>
      </w:r>
      <w:r>
        <w:rPr>
          <w:color w:val="CACED0"/>
        </w:rPr>
        <w:t>图</w:t>
      </w:r>
      <w:r>
        <w:rPr>
          <w:color w:val="C8CBCD"/>
        </w:rPr>
        <w:t>示</w:t>
      </w:r>
      <w:r>
        <w:rPr>
          <w:color w:val="C3C6C6"/>
        </w:rPr>
        <w:t>例</w:t>
      </w:r>
      <w:r>
        <w:rPr>
          <w:color w:val="C8CCCC"/>
        </w:rPr>
        <w:t>图</w:t>
      </w:r>
      <w:r>
        <w:rPr>
          <w:color w:val="CACDCF"/>
        </w:rPr>
        <w:t>示</w:t>
      </w:r>
      <w:r>
        <w:rPr>
          <w:color w:val="C4C7CA"/>
        </w:rPr>
        <w:t>例</w:t>
      </w:r>
      <w:r>
        <w:rPr>
          <w:color w:val="C3C6C4"/>
        </w:rPr>
        <w:t>图</w:t>
      </w:r>
      <w:r>
        <w:rPr>
          <w:color w:val="C9CCCA"/>
        </w:rPr>
        <w:t>示</w:t>
      </w:r>
      <w:r>
        <w:rPr>
          <w:color w:val="CBCECC"/>
        </w:rPr>
        <w:t>例</w:t>
      </w:r>
      <w:r>
        <w:rPr>
          <w:color w:val="C5C8C5"/>
        </w:rPr>
        <w:t>图</w:t>
      </w:r>
      <w:r>
        <w:rPr>
          <w:color w:val="CACDCA"/>
        </w:rPr>
        <w:t>示</w:t>
      </w:r>
      <w:r>
        <w:rPr>
          <w:color w:val="CDD0CD"/>
        </w:rPr>
        <w:t>例</w:t>
      </w:r>
      <w:r>
        <w:rPr>
          <w:color w:val="C9CCCA"/>
        </w:rPr>
        <w:t>图</w:t>
      </w:r>
      <w:r>
        <w:rPr>
          <w:color w:val="C8CBC9"/>
        </w:rPr>
        <w:t>示</w:t>
      </w:r>
      <w:r>
        <w:rPr>
          <w:color w:val="CDD0CE"/>
        </w:rPr>
        <w:t>例</w:t>
      </w:r>
      <w:r>
        <w:rPr>
          <w:color w:val="CDD1D1"/>
        </w:rPr>
        <w:t>图</w:t>
      </w:r>
      <w:r>
        <w:rPr>
          <w:color w:val="C6C9C7"/>
        </w:rPr>
        <w:t>示</w:t>
      </w:r>
      <w:r>
        <w:rPr>
          <w:color w:val="CACDCB"/>
        </w:rPr>
        <w:t>例</w:t>
      </w:r>
      <w:r>
        <w:rPr>
          <w:color w:val="CCCFCD"/>
        </w:rPr>
        <w:t>图</w:t>
      </w:r>
    </w:p>
    <w:p>
      <w:r/>
      <w:r>
        <w:rPr>
          <w:color w:val="B8BDCC"/>
        </w:rPr>
        <w:t>示</w:t>
      </w:r>
      <w:r>
        <w:rPr>
          <w:color w:val="BAC1D0"/>
        </w:rPr>
        <w:t>例</w:t>
      </w:r>
      <w:r>
        <w:rPr>
          <w:color w:val="C3CAD9"/>
        </w:rPr>
        <w:t>图</w:t>
      </w:r>
      <w:r>
        <w:rPr>
          <w:color w:val="C3C9DA"/>
        </w:rPr>
        <w:t>示</w:t>
      </w:r>
      <w:r>
        <w:rPr>
          <w:color w:val="BDC5D6"/>
        </w:rPr>
        <w:t>例</w:t>
      </w:r>
      <w:r>
        <w:rPr>
          <w:color w:val="C2C8D9"/>
        </w:rPr>
        <w:t>图</w:t>
      </w:r>
      <w:r>
        <w:rPr>
          <w:color w:val="C4CBDA"/>
        </w:rPr>
        <w:t>示</w:t>
      </w:r>
      <w:r>
        <w:rPr>
          <w:color w:val="BDC4D4"/>
        </w:rPr>
        <w:t>例</w:t>
      </w:r>
      <w:r>
        <w:rPr>
          <w:color w:val="BEC6D4"/>
        </w:rPr>
        <w:t>图</w:t>
      </w:r>
      <w:r>
        <w:rPr>
          <w:color w:val="C5CDDA"/>
        </w:rPr>
        <w:t>示</w:t>
      </w:r>
      <w:r>
        <w:rPr>
          <w:color w:val="C5CDDA"/>
        </w:rPr>
        <w:t>例</w:t>
      </w:r>
      <w:r>
        <w:rPr>
          <w:color w:val="C2CBD7"/>
        </w:rPr>
        <w:t>图</w:t>
      </w:r>
      <w:r>
        <w:rPr>
          <w:color w:val="CBD2E0"/>
        </w:rPr>
        <w:t>示</w:t>
      </w:r>
      <w:r>
        <w:rPr>
          <w:color w:val="D0D6E4"/>
        </w:rPr>
        <w:t>例</w:t>
      </w:r>
      <w:r>
        <w:rPr>
          <w:color w:val="CCD4E2"/>
        </w:rPr>
        <w:t>图</w:t>
      </w:r>
      <w:r>
        <w:rPr>
          <w:color w:val="C7CEDD"/>
        </w:rPr>
        <w:t>示</w:t>
      </w:r>
      <w:r>
        <w:rPr>
          <w:color w:val="CAD2E0"/>
        </w:rPr>
        <w:t>例</w:t>
      </w:r>
      <w:r>
        <w:rPr>
          <w:color w:val="C8CFDC"/>
        </w:rPr>
        <w:t>图</w:t>
      </w:r>
      <w:r>
        <w:rPr>
          <w:color w:val="BFC3D0"/>
        </w:rPr>
        <w:t>示</w:t>
      </w:r>
      <w:r>
        <w:rPr>
          <w:color w:val="C1C5D2"/>
        </w:rPr>
        <w:t>例</w:t>
      </w:r>
      <w:r>
        <w:rPr>
          <w:color w:val="C6CCD6"/>
        </w:rPr>
        <w:t>图</w:t>
      </w:r>
      <w:r>
        <w:rPr>
          <w:color w:val="C5CAD3"/>
        </w:rPr>
        <w:t>示</w:t>
      </w:r>
      <w:r>
        <w:rPr>
          <w:color w:val="C0C5CD"/>
        </w:rPr>
        <w:t>例</w:t>
      </w:r>
      <w:r>
        <w:rPr>
          <w:color w:val="C1C7D1"/>
        </w:rPr>
        <w:t>图</w:t>
      </w:r>
      <w:r>
        <w:rPr>
          <w:color w:val="C2C6CE"/>
        </w:rPr>
        <w:t>示</w:t>
      </w:r>
      <w:r>
        <w:rPr>
          <w:color w:val="C0C6CB"/>
        </w:rPr>
        <w:t>例</w:t>
      </w:r>
      <w:r>
        <w:rPr>
          <w:color w:val="BDC2CB"/>
        </w:rPr>
        <w:t>图</w:t>
      </w:r>
      <w:r>
        <w:rPr>
          <w:color w:val="C1C8D2"/>
        </w:rPr>
        <w:t>示</w:t>
      </w:r>
      <w:r>
        <w:rPr>
          <w:color w:val="C6CFDB"/>
        </w:rPr>
        <w:t>例</w:t>
      </w:r>
      <w:r>
        <w:rPr>
          <w:color w:val="C4CCDC"/>
        </w:rPr>
        <w:t>图</w:t>
      </w:r>
      <w:r>
        <w:rPr>
          <w:color w:val="DBE4F4"/>
        </w:rPr>
        <w:t>示</w:t>
      </w:r>
      <w:r>
        <w:rPr>
          <w:color w:val="CFD8E5"/>
        </w:rPr>
        <w:t>例</w:t>
      </w:r>
      <w:r>
        <w:rPr>
          <w:color w:val="C3CFD9"/>
        </w:rPr>
        <w:t>图</w:t>
      </w:r>
      <w:r>
        <w:rPr>
          <w:color w:val="C8D9E3"/>
        </w:rPr>
        <w:t>示</w:t>
      </w:r>
      <w:r>
        <w:rPr>
          <w:color w:val="C4D6E0"/>
        </w:rPr>
        <w:t>例</w:t>
      </w:r>
      <w:r>
        <w:rPr>
          <w:color w:val="C3D4DE"/>
        </w:rPr>
        <w:t>图</w:t>
      </w:r>
      <w:r>
        <w:rPr>
          <w:color w:val="C7D7E1"/>
        </w:rPr>
        <w:t>示</w:t>
      </w:r>
      <w:r>
        <w:rPr>
          <w:color w:val="C5D3DD"/>
        </w:rPr>
        <w:t>例</w:t>
      </w:r>
      <w:r>
        <w:rPr>
          <w:color w:val="C7D3DE"/>
        </w:rPr>
        <w:t>图</w:t>
      </w:r>
      <w:r>
        <w:rPr>
          <w:color w:val="C6D2DD"/>
        </w:rPr>
        <w:t>示</w:t>
      </w:r>
      <w:r>
        <w:rPr>
          <w:color w:val="C7D2DD"/>
        </w:rPr>
        <w:t>例</w:t>
      </w:r>
      <w:r>
        <w:rPr>
          <w:color w:val="C5D0DB"/>
        </w:rPr>
        <w:t>图</w:t>
      </w:r>
      <w:r>
        <w:rPr>
          <w:color w:val="C5D1DC"/>
        </w:rPr>
        <w:t>示</w:t>
      </w:r>
      <w:r>
        <w:rPr>
          <w:color w:val="C0CCD7"/>
        </w:rPr>
        <w:t>例</w:t>
      </w:r>
      <w:r>
        <w:rPr>
          <w:color w:val="C3CFDA"/>
        </w:rPr>
        <w:t>图</w:t>
      </w:r>
      <w:r>
        <w:rPr>
          <w:color w:val="BECAD5"/>
        </w:rPr>
        <w:t>示</w:t>
      </w:r>
      <w:r>
        <w:rPr>
          <w:color w:val="C0CBD6"/>
        </w:rPr>
        <w:t>例</w:t>
      </w:r>
      <w:r>
        <w:rPr>
          <w:color w:val="BAC6D1"/>
        </w:rPr>
        <w:t>图</w:t>
      </w:r>
      <w:r>
        <w:rPr>
          <w:color w:val="BAC6D1"/>
        </w:rPr>
        <w:t>示</w:t>
      </w:r>
      <w:r>
        <w:rPr>
          <w:color w:val="BAC5D2"/>
        </w:rPr>
        <w:t>例</w:t>
      </w:r>
      <w:r>
        <w:rPr>
          <w:color w:val="B9C5D1"/>
        </w:rPr>
        <w:t>图</w:t>
      </w:r>
      <w:r>
        <w:rPr>
          <w:color w:val="B9C6D0"/>
        </w:rPr>
        <w:t>示</w:t>
      </w:r>
      <w:r>
        <w:rPr>
          <w:color w:val="B3C2CD"/>
        </w:rPr>
        <w:t>例</w:t>
      </w:r>
      <w:r>
        <w:rPr>
          <w:color w:val="B6C3CF"/>
        </w:rPr>
        <w:t>图</w:t>
      </w:r>
      <w:r>
        <w:rPr>
          <w:color w:val="B0BECB"/>
        </w:rPr>
        <w:t>示</w:t>
      </w:r>
      <w:r>
        <w:rPr>
          <w:color w:val="B4C0CD"/>
        </w:rPr>
        <w:t>例</w:t>
      </w:r>
      <w:r>
        <w:rPr>
          <w:color w:val="ADBDC8"/>
        </w:rPr>
        <w:t>图</w:t>
      </w:r>
      <w:r>
        <w:rPr>
          <w:color w:val="B1C0CB"/>
        </w:rPr>
        <w:t>示</w:t>
      </w:r>
      <w:r>
        <w:rPr>
          <w:color w:val="AFBFCB"/>
        </w:rPr>
        <w:t>例</w:t>
      </w:r>
      <w:r>
        <w:rPr>
          <w:color w:val="B3BCC5"/>
        </w:rPr>
        <w:t>图</w:t>
      </w:r>
      <w:r>
        <w:rPr>
          <w:color w:val="AF9F98"/>
        </w:rPr>
        <w:t>示</w:t>
      </w:r>
      <w:r>
        <w:rPr>
          <w:color w:val="B4A39B"/>
        </w:rPr>
        <w:t>例</w:t>
      </w:r>
      <w:r>
        <w:rPr>
          <w:color w:val="C0B0A9"/>
        </w:rPr>
        <w:t>图</w:t>
      </w:r>
      <w:r>
        <w:rPr>
          <w:color w:val="C9BAB3"/>
        </w:rPr>
        <w:t>示</w:t>
      </w:r>
      <w:r>
        <w:rPr>
          <w:color w:val="D2C8C1"/>
        </w:rPr>
        <w:t>例</w:t>
      </w:r>
      <w:r>
        <w:rPr>
          <w:color w:val="D9D0CB"/>
        </w:rPr>
        <w:t>图</w:t>
      </w:r>
      <w:r>
        <w:rPr>
          <w:color w:val="DED4D0"/>
        </w:rPr>
        <w:t>示</w:t>
      </w:r>
      <w:r>
        <w:rPr>
          <w:color w:val="DFD5D1"/>
        </w:rPr>
        <w:t>例</w:t>
      </w:r>
      <w:r>
        <w:rPr>
          <w:color w:val="DED4D0"/>
        </w:rPr>
        <w:t>图</w:t>
      </w:r>
      <w:r>
        <w:rPr>
          <w:color w:val="DBD0CC"/>
        </w:rPr>
        <w:t>示</w:t>
      </w:r>
      <w:r>
        <w:rPr>
          <w:color w:val="D7CCC9"/>
        </w:rPr>
        <w:t>例</w:t>
      </w:r>
      <w:r>
        <w:rPr>
          <w:color w:val="D3C9C5"/>
        </w:rPr>
        <w:t>图</w:t>
      </w:r>
      <w:r>
        <w:rPr>
          <w:color w:val="CABEBA"/>
        </w:rPr>
        <w:t>示</w:t>
      </w:r>
      <w:r>
        <w:rPr>
          <w:color w:val="D2CFD2"/>
        </w:rPr>
        <w:t>例</w:t>
      </w:r>
      <w:r>
        <w:rPr>
          <w:color w:val="E3ECF7"/>
        </w:rPr>
        <w:t>图</w:t>
      </w:r>
      <w:r>
        <w:rPr>
          <w:color w:val="D8E3EC"/>
        </w:rPr>
        <w:t>示</w:t>
      </w:r>
      <w:r>
        <w:rPr>
          <w:color w:val="D3DFEA"/>
        </w:rPr>
        <w:t>例</w:t>
      </w:r>
      <w:r>
        <w:rPr>
          <w:color w:val="D3DFEA"/>
        </w:rPr>
        <w:t>图</w:t>
      </w:r>
      <w:r>
        <w:rPr>
          <w:color w:val="D7E2ED"/>
        </w:rPr>
        <w:t>示</w:t>
      </w:r>
      <w:r>
        <w:rPr>
          <w:color w:val="DBE6EF"/>
        </w:rPr>
        <w:t>例</w:t>
      </w:r>
      <w:r>
        <w:rPr>
          <w:color w:val="D9E5EE"/>
        </w:rPr>
        <w:t>图</w:t>
      </w:r>
      <w:r>
        <w:rPr>
          <w:color w:val="DAE7F0"/>
        </w:rPr>
        <w:t>示</w:t>
      </w:r>
      <w:r>
        <w:rPr>
          <w:color w:val="D3DFE8"/>
        </w:rPr>
        <w:t>例</w:t>
      </w:r>
      <w:r>
        <w:rPr>
          <w:color w:val="C3CDD1"/>
        </w:rPr>
        <w:t>图</w:t>
      </w:r>
      <w:r>
        <w:rPr>
          <w:color w:val="C6CBC9"/>
        </w:rPr>
        <w:t>示</w:t>
      </w:r>
      <w:r>
        <w:rPr>
          <w:color w:val="CAD0D2"/>
        </w:rPr>
        <w:t>例</w:t>
      </w:r>
      <w:r>
        <w:rPr>
          <w:color w:val="C7CDD0"/>
        </w:rPr>
        <w:t>图</w:t>
      </w:r>
      <w:r>
        <w:rPr>
          <w:color w:val="C5C9CB"/>
        </w:rPr>
        <w:t>示</w:t>
      </w:r>
      <w:r>
        <w:rPr>
          <w:color w:val="CACED0"/>
        </w:rPr>
        <w:t>例</w:t>
      </w:r>
      <w:r>
        <w:rPr>
          <w:color w:val="CACED0"/>
        </w:rPr>
        <w:t>图</w:t>
      </w:r>
      <w:r>
        <w:rPr>
          <w:color w:val="C4C8C8"/>
        </w:rPr>
        <w:t>示</w:t>
      </w:r>
      <w:r>
        <w:rPr>
          <w:color w:val="C8CBC9"/>
        </w:rPr>
        <w:t>例</w:t>
      </w:r>
      <w:r>
        <w:rPr>
          <w:color w:val="CACDCB"/>
        </w:rPr>
        <w:t>图</w:t>
      </w:r>
      <w:r>
        <w:rPr>
          <w:color w:val="CBCECE"/>
        </w:rPr>
        <w:t>示</w:t>
      </w:r>
      <w:r>
        <w:rPr>
          <w:color w:val="C3C6C6"/>
        </w:rPr>
        <w:t>例</w:t>
      </w:r>
      <w:r>
        <w:rPr>
          <w:color w:val="CACDCA"/>
        </w:rPr>
        <w:t>图</w:t>
      </w:r>
      <w:r>
        <w:rPr>
          <w:color w:val="CFD2D0"/>
        </w:rPr>
        <w:t>示</w:t>
      </w:r>
      <w:r>
        <w:rPr>
          <w:color w:val="CDD0CD"/>
        </w:rPr>
        <w:t>例</w:t>
      </w:r>
      <w:r>
        <w:rPr>
          <w:color w:val="C8CBC7"/>
        </w:rPr>
        <w:t>图</w:t>
      </w:r>
      <w:r>
        <w:rPr>
          <w:color w:val="CED1CF"/>
        </w:rPr>
        <w:t>示</w:t>
      </w:r>
      <w:r>
        <w:rPr>
          <w:color w:val="D2D5D3"/>
        </w:rPr>
        <w:t>例</w:t>
      </w:r>
      <w:r>
        <w:rPr>
          <w:color w:val="CBCECC"/>
        </w:rPr>
        <w:t>图</w:t>
      </w:r>
      <w:r>
        <w:rPr>
          <w:color w:val="CFD2D0"/>
        </w:rPr>
        <w:t>示</w:t>
      </w:r>
      <w:r>
        <w:rPr>
          <w:color w:val="D2D5D3"/>
        </w:rPr>
        <w:t>例</w:t>
      </w:r>
      <w:r>
        <w:rPr>
          <w:color w:val="CFD2D0"/>
        </w:rPr>
        <w:t>图</w:t>
      </w:r>
      <w:r>
        <w:rPr>
          <w:color w:val="C9CCC8"/>
        </w:rPr>
        <w:t>示</w:t>
      </w:r>
      <w:r>
        <w:rPr>
          <w:color w:val="CED1CF"/>
        </w:rPr>
        <w:t>例</w:t>
      </w:r>
      <w:r>
        <w:rPr>
          <w:color w:val="CFD2D0"/>
        </w:rPr>
        <w:t>图</w:t>
      </w:r>
    </w:p>
    <w:p>
      <w:r/>
      <w:r>
        <w:rPr>
          <w:color w:val="BDC3CE"/>
        </w:rPr>
        <w:t>示</w:t>
      </w:r>
      <w:r>
        <w:rPr>
          <w:color w:val="C2C8D2"/>
        </w:rPr>
        <w:t>例</w:t>
      </w:r>
      <w:r>
        <w:rPr>
          <w:color w:val="C5CBD4"/>
        </w:rPr>
        <w:t>图</w:t>
      </w:r>
      <w:r>
        <w:rPr>
          <w:color w:val="C3C9D1"/>
        </w:rPr>
        <w:t>示</w:t>
      </w:r>
      <w:r>
        <w:rPr>
          <w:color w:val="C0C6D0"/>
        </w:rPr>
        <w:t>例</w:t>
      </w:r>
      <w:r>
        <w:rPr>
          <w:color w:val="C5CBD4"/>
        </w:rPr>
        <w:t>图</w:t>
      </w:r>
      <w:r>
        <w:rPr>
          <w:color w:val="C6CCD4"/>
        </w:rPr>
        <w:t>示</w:t>
      </w:r>
      <w:r>
        <w:rPr>
          <w:color w:val="C1C7CF"/>
        </w:rPr>
        <w:t>例</w:t>
      </w:r>
      <w:r>
        <w:rPr>
          <w:color w:val="C5CBD3"/>
        </w:rPr>
        <w:t>图</w:t>
      </w:r>
      <w:r>
        <w:rPr>
          <w:color w:val="C7CDD5"/>
        </w:rPr>
        <w:t>示</w:t>
      </w:r>
      <w:r>
        <w:rPr>
          <w:color w:val="C4C9D3"/>
        </w:rPr>
        <w:t>例</w:t>
      </w:r>
      <w:r>
        <w:rPr>
          <w:color w:val="BFC7D0"/>
        </w:rPr>
        <w:t>图</w:t>
      </w:r>
      <w:r>
        <w:rPr>
          <w:color w:val="C5CCD6"/>
        </w:rPr>
        <w:t>示</w:t>
      </w:r>
      <w:r>
        <w:rPr>
          <w:color w:val="C6CCD6"/>
        </w:rPr>
        <w:t>例</w:t>
      </w:r>
      <w:r>
        <w:rPr>
          <w:color w:val="C2C9D4"/>
        </w:rPr>
        <w:t>图</w:t>
      </w:r>
      <w:r>
        <w:rPr>
          <w:color w:val="C0C9D4"/>
        </w:rPr>
        <w:t>示</w:t>
      </w:r>
      <w:r>
        <w:rPr>
          <w:color w:val="C5CCD6"/>
        </w:rPr>
        <w:t>例</w:t>
      </w:r>
      <w:r>
        <w:rPr>
          <w:color w:val="C5CBD4"/>
        </w:rPr>
        <w:t>图</w:t>
      </w:r>
      <w:r>
        <w:rPr>
          <w:color w:val="C2C9D3"/>
        </w:rPr>
        <w:t>示</w:t>
      </w:r>
      <w:r>
        <w:rPr>
          <w:color w:val="C6CBD6"/>
        </w:rPr>
        <w:t>例</w:t>
      </w:r>
      <w:r>
        <w:rPr>
          <w:color w:val="C6CCD4"/>
        </w:rPr>
        <w:t>图</w:t>
      </w:r>
      <w:r>
        <w:rPr>
          <w:color w:val="C3C7CF"/>
        </w:rPr>
        <w:t>示</w:t>
      </w:r>
      <w:r>
        <w:rPr>
          <w:color w:val="C1C7D0"/>
        </w:rPr>
        <w:t>例</w:t>
      </w:r>
      <w:r>
        <w:rPr>
          <w:color w:val="C2C8D1"/>
        </w:rPr>
        <w:t>图</w:t>
      </w:r>
      <w:r>
        <w:rPr>
          <w:color w:val="C0C6CE"/>
        </w:rPr>
        <w:t>示</w:t>
      </w:r>
      <w:r>
        <w:rPr>
          <w:color w:val="BEC4CC"/>
        </w:rPr>
        <w:t>例</w:t>
      </w:r>
      <w:r>
        <w:rPr>
          <w:color w:val="C0C6CF"/>
        </w:rPr>
        <w:t>图</w:t>
      </w:r>
      <w:r>
        <w:rPr>
          <w:color w:val="C0C7CD"/>
        </w:rPr>
        <w:t>示</w:t>
      </w:r>
      <w:r>
        <w:rPr>
          <w:color w:val="BFC5CB"/>
        </w:rPr>
        <w:t>例</w:t>
      </w:r>
      <w:r>
        <w:rPr>
          <w:color w:val="BBC1C6"/>
        </w:rPr>
        <w:t>图</w:t>
      </w:r>
      <w:r>
        <w:rPr>
          <w:color w:val="C9CFD8"/>
        </w:rPr>
        <w:t>示</w:t>
      </w:r>
      <w:r>
        <w:rPr>
          <w:color w:val="BCC2C8"/>
        </w:rPr>
        <w:t>例</w:t>
      </w:r>
      <w:r>
        <w:rPr>
          <w:color w:val="AEB5B8"/>
        </w:rPr>
        <w:t>图</w:t>
      </w:r>
      <w:r>
        <w:rPr>
          <w:color w:val="BBC8D0"/>
        </w:rPr>
        <w:t>示</w:t>
      </w:r>
      <w:r>
        <w:rPr>
          <w:color w:val="C3D1DB"/>
        </w:rPr>
        <w:t>例</w:t>
      </w:r>
      <w:r>
        <w:rPr>
          <w:color w:val="C4D3DE"/>
        </w:rPr>
        <w:t>图</w:t>
      </w:r>
      <w:r>
        <w:rPr>
          <w:color w:val="C9D6E1"/>
        </w:rPr>
        <w:t>示</w:t>
      </w:r>
      <w:r>
        <w:rPr>
          <w:color w:val="C6D4E0"/>
        </w:rPr>
        <w:t>例</w:t>
      </w:r>
      <w:r>
        <w:rPr>
          <w:color w:val="C8D3DF"/>
        </w:rPr>
        <w:t>图</w:t>
      </w:r>
      <w:r>
        <w:rPr>
          <w:color w:val="C7D2DE"/>
        </w:rPr>
        <w:t>示</w:t>
      </w:r>
      <w:r>
        <w:rPr>
          <w:color w:val="C6D1DC"/>
        </w:rPr>
        <w:t>例</w:t>
      </w:r>
      <w:r>
        <w:rPr>
          <w:color w:val="C4D0DB"/>
        </w:rPr>
        <w:t>图</w:t>
      </w:r>
      <w:r>
        <w:rPr>
          <w:color w:val="C4D0DB"/>
        </w:rPr>
        <w:t>示</w:t>
      </w:r>
      <w:r>
        <w:rPr>
          <w:color w:val="C2CED9"/>
        </w:rPr>
        <w:t>例</w:t>
      </w:r>
      <w:r>
        <w:rPr>
          <w:color w:val="C4D0DB"/>
        </w:rPr>
        <w:t>图</w:t>
      </w:r>
      <w:r>
        <w:rPr>
          <w:color w:val="C1CCD7"/>
        </w:rPr>
        <w:t>示</w:t>
      </w:r>
      <w:r>
        <w:rPr>
          <w:color w:val="C1CCD7"/>
        </w:rPr>
        <w:t>例</w:t>
      </w:r>
      <w:r>
        <w:rPr>
          <w:color w:val="BDC9D4"/>
        </w:rPr>
        <w:t>图</w:t>
      </w:r>
      <w:r>
        <w:rPr>
          <w:color w:val="B8C4CE"/>
        </w:rPr>
        <w:t>示</w:t>
      </w:r>
      <w:r>
        <w:rPr>
          <w:color w:val="B7C2CC"/>
        </w:rPr>
        <w:t>例</w:t>
      </w:r>
      <w:r>
        <w:rPr>
          <w:color w:val="B3BEC9"/>
        </w:rPr>
        <w:t>图</w:t>
      </w:r>
      <w:r>
        <w:rPr>
          <w:color w:val="B2BDC8"/>
        </w:rPr>
        <w:t>示</w:t>
      </w:r>
      <w:r>
        <w:rPr>
          <w:color w:val="B0BBC5"/>
        </w:rPr>
        <w:t>例</w:t>
      </w:r>
      <w:r>
        <w:rPr>
          <w:color w:val="B0B9C4"/>
        </w:rPr>
        <w:t>图</w:t>
      </w:r>
      <w:r>
        <w:rPr>
          <w:color w:val="ACB7C1"/>
        </w:rPr>
        <w:t>示</w:t>
      </w:r>
      <w:r>
        <w:rPr>
          <w:color w:val="ABB5C1"/>
        </w:rPr>
        <w:t>例</w:t>
      </w:r>
      <w:r>
        <w:rPr>
          <w:color w:val="A7B2BC"/>
        </w:rPr>
        <w:t>图</w:t>
      </w:r>
      <w:r>
        <w:rPr>
          <w:color w:val="A7B1BC"/>
        </w:rPr>
        <w:t>示</w:t>
      </w:r>
      <w:r>
        <w:rPr>
          <w:color w:val="A7B2BD"/>
        </w:rPr>
        <w:t>例</w:t>
      </w:r>
      <w:r>
        <w:rPr>
          <w:color w:val="AAB5C2"/>
        </w:rPr>
        <w:t>图</w:t>
      </w:r>
      <w:r>
        <w:rPr>
          <w:color w:val="AFA7A7"/>
        </w:rPr>
        <w:t>示</w:t>
      </w:r>
      <w:r>
        <w:rPr>
          <w:color w:val="B1A096"/>
        </w:rPr>
        <w:t>例</w:t>
      </w:r>
      <w:r>
        <w:rPr>
          <w:color w:val="BCACA5"/>
        </w:rPr>
        <w:t>图</w:t>
      </w:r>
      <w:r>
        <w:rPr>
          <w:color w:val="C5B7B0"/>
        </w:rPr>
        <w:t>示</w:t>
      </w:r>
      <w:r>
        <w:rPr>
          <w:color w:val="CEC2BA"/>
        </w:rPr>
        <w:t>例</w:t>
      </w:r>
      <w:r>
        <w:rPr>
          <w:color w:val="D6CBC6"/>
        </w:rPr>
        <w:t>图</w:t>
      </w:r>
      <w:r>
        <w:rPr>
          <w:color w:val="DCD3CF"/>
        </w:rPr>
        <w:t>示</w:t>
      </w:r>
      <w:r>
        <w:rPr>
          <w:color w:val="DFD7D3"/>
        </w:rPr>
        <w:t>例</w:t>
      </w:r>
      <w:r>
        <w:rPr>
          <w:color w:val="DFD9D4"/>
        </w:rPr>
        <w:t>图</w:t>
      </w:r>
      <w:r>
        <w:rPr>
          <w:color w:val="DCD4CF"/>
        </w:rPr>
        <w:t>示</w:t>
      </w:r>
      <w:r>
        <w:rPr>
          <w:color w:val="D8CECA"/>
        </w:rPr>
        <w:t>例</w:t>
      </w:r>
      <w:r>
        <w:rPr>
          <w:color w:val="D5C8C6"/>
        </w:rPr>
        <w:t>图</w:t>
      </w:r>
      <w:r>
        <w:rPr>
          <w:color w:val="CCC2BC"/>
        </w:rPr>
        <w:t>示</w:t>
      </w:r>
      <w:r>
        <w:rPr>
          <w:color w:val="CBC6C5"/>
        </w:rPr>
        <w:t>例</w:t>
      </w:r>
      <w:r>
        <w:rPr>
          <w:color w:val="DEE8F3"/>
        </w:rPr>
        <w:t>图</w:t>
      </w:r>
      <w:r>
        <w:rPr>
          <w:color w:val="D4DFE9"/>
        </w:rPr>
        <w:t>示</w:t>
      </w:r>
      <w:r>
        <w:rPr>
          <w:color w:val="BEC5CD"/>
        </w:rPr>
        <w:t>例</w:t>
      </w:r>
      <w:r>
        <w:rPr>
          <w:color w:val="CDD8DD"/>
        </w:rPr>
        <w:t>图</w:t>
      </w:r>
      <w:r>
        <w:rPr>
          <w:color w:val="D3DFE5"/>
        </w:rPr>
        <w:t>示</w:t>
      </w:r>
      <w:r>
        <w:rPr>
          <w:color w:val="DAE5EE"/>
        </w:rPr>
        <w:t>例</w:t>
      </w:r>
      <w:r>
        <w:rPr>
          <w:color w:val="D7E1E9"/>
        </w:rPr>
        <w:t>图</w:t>
      </w:r>
      <w:r>
        <w:rPr>
          <w:color w:val="CBD5DA"/>
        </w:rPr>
        <w:t>示</w:t>
      </w:r>
      <w:r>
        <w:rPr>
          <w:color w:val="C9CDCF"/>
        </w:rPr>
        <w:t>例</w:t>
      </w:r>
      <w:r>
        <w:rPr>
          <w:color w:val="C3C5C7"/>
        </w:rPr>
        <w:t>图</w:t>
      </w:r>
      <w:r>
        <w:rPr>
          <w:color w:val="CBCED0"/>
        </w:rPr>
        <w:t>示</w:t>
      </w:r>
      <w:r>
        <w:rPr>
          <w:color w:val="CBD1D4"/>
        </w:rPr>
        <w:t>例</w:t>
      </w:r>
      <w:r>
        <w:rPr>
          <w:color w:val="C4C8CA"/>
        </w:rPr>
        <w:t>图</w:t>
      </w:r>
      <w:r>
        <w:rPr>
          <w:color w:val="C9CDCD"/>
        </w:rPr>
        <w:t>示</w:t>
      </w:r>
      <w:r>
        <w:rPr>
          <w:color w:val="CACECE"/>
        </w:rPr>
        <w:t>例</w:t>
      </w:r>
      <w:r>
        <w:rPr>
          <w:color w:val="C7CCCF"/>
        </w:rPr>
        <w:t>图</w:t>
      </w:r>
      <w:r>
        <w:rPr>
          <w:color w:val="C6CBCB"/>
        </w:rPr>
        <w:t>示</w:t>
      </w:r>
      <w:r>
        <w:rPr>
          <w:color w:val="CCCFCF"/>
        </w:rPr>
        <w:t>例</w:t>
      </w:r>
      <w:r>
        <w:rPr>
          <w:color w:val="CED2D2"/>
        </w:rPr>
        <w:t>图</w:t>
      </w:r>
      <w:r>
        <w:rPr>
          <w:color w:val="CCCED0"/>
        </w:rPr>
        <w:t>示</w:t>
      </w:r>
      <w:r>
        <w:rPr>
          <w:color w:val="C9CCCC"/>
        </w:rPr>
        <w:t>例</w:t>
      </w:r>
      <w:r>
        <w:rPr>
          <w:color w:val="D2D5D3"/>
        </w:rPr>
        <w:t>图</w:t>
      </w:r>
      <w:r>
        <w:rPr>
          <w:color w:val="D3D5D5"/>
        </w:rPr>
        <w:t>示</w:t>
      </w:r>
      <w:r>
        <w:rPr>
          <w:color w:val="CCCFCD"/>
        </w:rPr>
        <w:t>例</w:t>
      </w:r>
      <w:r>
        <w:rPr>
          <w:color w:val="CDD0CE"/>
        </w:rPr>
        <w:t>图</w:t>
      </w:r>
      <w:r>
        <w:rPr>
          <w:color w:val="D1D4D2"/>
        </w:rPr>
        <w:t>示</w:t>
      </w:r>
      <w:r>
        <w:rPr>
          <w:color w:val="D1D4D2"/>
        </w:rPr>
        <w:t>例</w:t>
      </w:r>
      <w:r>
        <w:rPr>
          <w:color w:val="CBCECB"/>
        </w:rPr>
        <w:t>图</w:t>
      </w:r>
      <w:r>
        <w:rPr>
          <w:color w:val="D1D4D1"/>
        </w:rPr>
        <w:t>示</w:t>
      </w:r>
      <w:r>
        <w:rPr>
          <w:color w:val="D3D6D2"/>
        </w:rPr>
        <w:t>例</w:t>
      </w:r>
      <w:r>
        <w:rPr>
          <w:color w:val="CFD2CF"/>
        </w:rPr>
        <w:t>图</w:t>
      </w:r>
      <w:r>
        <w:rPr>
          <w:color w:val="CED2CF"/>
        </w:rPr>
        <w:t>示</w:t>
      </w:r>
      <w:r>
        <w:rPr>
          <w:color w:val="D1D4D2"/>
        </w:rPr>
        <w:t>例</w:t>
      </w:r>
      <w:r>
        <w:rPr>
          <w:color w:val="D2D5D3"/>
        </w:rPr>
        <w:t>图</w:t>
      </w:r>
    </w:p>
    <w:p>
      <w:r/>
      <w:r>
        <w:rPr>
          <w:color w:val="C4CBD3"/>
        </w:rPr>
        <w:t>示</w:t>
      </w:r>
      <w:r>
        <w:rPr>
          <w:color w:val="C5CBD3"/>
        </w:rPr>
        <w:t>例</w:t>
      </w:r>
      <w:r>
        <w:rPr>
          <w:color w:val="C5CBD1"/>
        </w:rPr>
        <w:t>图</w:t>
      </w:r>
      <w:r>
        <w:rPr>
          <w:color w:val="C2C8D1"/>
        </w:rPr>
        <w:t>示</w:t>
      </w:r>
      <w:r>
        <w:rPr>
          <w:color w:val="C5CAD3"/>
        </w:rPr>
        <w:t>例</w:t>
      </w:r>
      <w:r>
        <w:rPr>
          <w:color w:val="C5CAD4"/>
        </w:rPr>
        <w:t>图</w:t>
      </w:r>
      <w:r>
        <w:rPr>
          <w:color w:val="C4C9D3"/>
        </w:rPr>
        <w:t>示</w:t>
      </w:r>
      <w:r>
        <w:rPr>
          <w:color w:val="C4CAD3"/>
        </w:rPr>
        <w:t>例</w:t>
      </w:r>
      <w:r>
        <w:rPr>
          <w:color w:val="C6CCD4"/>
        </w:rPr>
        <w:t>图</w:t>
      </w:r>
      <w:r>
        <w:rPr>
          <w:color w:val="C5CBD3"/>
        </w:rPr>
        <w:t>示</w:t>
      </w:r>
      <w:r>
        <w:rPr>
          <w:color w:val="C2C9D3"/>
        </w:rPr>
        <w:t>例</w:t>
      </w:r>
      <w:r>
        <w:rPr>
          <w:color w:val="C5CCD6"/>
        </w:rPr>
        <w:t>图</w:t>
      </w:r>
      <w:r>
        <w:rPr>
          <w:color w:val="C5CCD6"/>
        </w:rPr>
        <w:t>示</w:t>
      </w:r>
      <w:r>
        <w:rPr>
          <w:color w:val="C2CAD4"/>
        </w:rPr>
        <w:t>例</w:t>
      </w:r>
      <w:r>
        <w:rPr>
          <w:color w:val="C0C8D5"/>
        </w:rPr>
        <w:t>图</w:t>
      </w:r>
      <w:r>
        <w:rPr>
          <w:color w:val="C2CBD7"/>
        </w:rPr>
        <w:t>示</w:t>
      </w:r>
      <w:r>
        <w:rPr>
          <w:color w:val="C4CAD5"/>
        </w:rPr>
        <w:t>例</w:t>
      </w:r>
      <w:r>
        <w:rPr>
          <w:color w:val="C2C8D2"/>
        </w:rPr>
        <w:t>图</w:t>
      </w:r>
      <w:r>
        <w:rPr>
          <w:color w:val="C3CAD4"/>
        </w:rPr>
        <w:t>示</w:t>
      </w:r>
      <w:r>
        <w:rPr>
          <w:color w:val="C4CAD3"/>
        </w:rPr>
        <w:t>例</w:t>
      </w:r>
      <w:r>
        <w:rPr>
          <w:color w:val="C3C9D0"/>
        </w:rPr>
        <w:t>图</w:t>
      </w:r>
      <w:r>
        <w:rPr>
          <w:color w:val="C0C6CF"/>
        </w:rPr>
        <w:t>示</w:t>
      </w:r>
      <w:r>
        <w:rPr>
          <w:color w:val="C3C9D0"/>
        </w:rPr>
        <w:t>例</w:t>
      </w:r>
      <w:r>
        <w:rPr>
          <w:color w:val="C3C8CE"/>
        </w:rPr>
        <w:t>图</w:t>
      </w:r>
      <w:r>
        <w:rPr>
          <w:color w:val="C0C5CB"/>
        </w:rPr>
        <w:t>示</w:t>
      </w:r>
      <w:r>
        <w:rPr>
          <w:color w:val="C1C7CC"/>
        </w:rPr>
        <w:t>例</w:t>
      </w:r>
      <w:r>
        <w:rPr>
          <w:color w:val="C0C8CD"/>
        </w:rPr>
        <w:t>图</w:t>
      </w:r>
      <w:r>
        <w:rPr>
          <w:color w:val="C1C6CB"/>
        </w:rPr>
        <w:t>示</w:t>
      </w:r>
      <w:r>
        <w:rPr>
          <w:color w:val="BEC4C9"/>
        </w:rPr>
        <w:t>例</w:t>
      </w:r>
      <w:r>
        <w:rPr>
          <w:color w:val="C0C6CB"/>
        </w:rPr>
        <w:t>图</w:t>
      </w:r>
      <w:r>
        <w:rPr>
          <w:color w:val="BFC4CA"/>
        </w:rPr>
        <w:t>示</w:t>
      </w:r>
      <w:r>
        <w:rPr>
          <w:color w:val="BDC0C8"/>
        </w:rPr>
        <w:t>例</w:t>
      </w:r>
      <w:r>
        <w:rPr>
          <w:color w:val="BAC1C5"/>
        </w:rPr>
        <w:t>图</w:t>
      </w:r>
      <w:r>
        <w:rPr>
          <w:color w:val="BAC1C4"/>
        </w:rPr>
        <w:t>示</w:t>
      </w:r>
      <w:r>
        <w:rPr>
          <w:color w:val="B6C0C4"/>
        </w:rPr>
        <w:t>例</w:t>
      </w:r>
      <w:r>
        <w:rPr>
          <w:color w:val="B2BDC3"/>
        </w:rPr>
        <w:t>图</w:t>
      </w:r>
      <w:r>
        <w:rPr>
          <w:color w:val="BDC6CE"/>
        </w:rPr>
        <w:t>示</w:t>
      </w:r>
      <w:r>
        <w:rPr>
          <w:color w:val="BBC7CD"/>
        </w:rPr>
        <w:t>例</w:t>
      </w:r>
      <w:r>
        <w:rPr>
          <w:color w:val="BDC8D1"/>
        </w:rPr>
        <w:t>图</w:t>
      </w:r>
      <w:r>
        <w:rPr>
          <w:color w:val="B6C3CC"/>
        </w:rPr>
        <w:t>示</w:t>
      </w:r>
      <w:r>
        <w:rPr>
          <w:color w:val="BEC9D3"/>
        </w:rPr>
        <w:t>例</w:t>
      </w:r>
      <w:r>
        <w:rPr>
          <w:color w:val="BCC8D1"/>
        </w:rPr>
        <w:t>图</w:t>
      </w:r>
      <w:r>
        <w:rPr>
          <w:color w:val="BAC6CF"/>
        </w:rPr>
        <w:t>示</w:t>
      </w:r>
      <w:r>
        <w:rPr>
          <w:color w:val="BDC9D2"/>
        </w:rPr>
        <w:t>例</w:t>
      </w:r>
      <w:r>
        <w:rPr>
          <w:color w:val="B9C5CE"/>
        </w:rPr>
        <w:t>图</w:t>
      </w:r>
      <w:r>
        <w:rPr>
          <w:color w:val="BBC7D1"/>
        </w:rPr>
        <w:t>示</w:t>
      </w:r>
      <w:r>
        <w:rPr>
          <w:color w:val="B7C3CD"/>
        </w:rPr>
        <w:t>例</w:t>
      </w:r>
      <w:r>
        <w:rPr>
          <w:color w:val="BBC6D0"/>
        </w:rPr>
        <w:t>图</w:t>
      </w:r>
      <w:r>
        <w:rPr>
          <w:color w:val="B5C1CB"/>
        </w:rPr>
        <w:t>示</w:t>
      </w:r>
      <w:r>
        <w:rPr>
          <w:color w:val="B5C2CA"/>
        </w:rPr>
        <w:t>例</w:t>
      </w:r>
      <w:r>
        <w:rPr>
          <w:color w:val="B1BDC7"/>
        </w:rPr>
        <w:t>图</w:t>
      </w:r>
      <w:r>
        <w:rPr>
          <w:color w:val="ACB7C0"/>
        </w:rPr>
        <w:t>示</w:t>
      </w:r>
      <w:r>
        <w:rPr>
          <w:color w:val="ABB6BC"/>
        </w:rPr>
        <w:t>例</w:t>
      </w:r>
      <w:r>
        <w:rPr>
          <w:color w:val="A8B2BA"/>
        </w:rPr>
        <w:t>图</w:t>
      </w:r>
      <w:r>
        <w:rPr>
          <w:color w:val="ACB5BE"/>
        </w:rPr>
        <w:t>示</w:t>
      </w:r>
      <w:r>
        <w:rPr>
          <w:color w:val="A6B2BB"/>
        </w:rPr>
        <w:t>例</w:t>
      </w:r>
      <w:r>
        <w:rPr>
          <w:color w:val="A7B1B9"/>
        </w:rPr>
        <w:t>图</w:t>
      </w:r>
      <w:r>
        <w:rPr>
          <w:color w:val="A1ACB2"/>
        </w:rPr>
        <w:t>示</w:t>
      </w:r>
      <w:r>
        <w:rPr>
          <w:color w:val="A3ACB3"/>
        </w:rPr>
        <w:t>例</w:t>
      </w:r>
      <w:r>
        <w:rPr>
          <w:color w:val="9EABB1"/>
        </w:rPr>
        <w:t>图</w:t>
      </w:r>
      <w:r>
        <w:rPr>
          <w:color w:val="A8ADB0"/>
        </w:rPr>
        <w:t>示</w:t>
      </w:r>
      <w:r>
        <w:rPr>
          <w:color w:val="AE9F97"/>
        </w:rPr>
        <w:t>例</w:t>
      </w:r>
      <w:r>
        <w:rPr>
          <w:color w:val="B7A7A0"/>
        </w:rPr>
        <w:t>图</w:t>
      </w:r>
      <w:r>
        <w:rPr>
          <w:color w:val="C2B4AD"/>
        </w:rPr>
        <w:t>示</w:t>
      </w:r>
      <w:r>
        <w:rPr>
          <w:color w:val="CBBDB5"/>
        </w:rPr>
        <w:t>例</w:t>
      </w:r>
      <w:r>
        <w:rPr>
          <w:color w:val="D3C7BF"/>
        </w:rPr>
        <w:t>图</w:t>
      </w:r>
      <w:r>
        <w:rPr>
          <w:color w:val="DBD2CD"/>
        </w:rPr>
        <w:t>示</w:t>
      </w:r>
      <w:r>
        <w:rPr>
          <w:color w:val="DED8D3"/>
        </w:rPr>
        <w:t>例</w:t>
      </w:r>
      <w:r>
        <w:rPr>
          <w:color w:val="DFD9D4"/>
        </w:rPr>
        <w:t>图</w:t>
      </w:r>
      <w:r>
        <w:rPr>
          <w:color w:val="DDD7D2"/>
        </w:rPr>
        <w:t>示</w:t>
      </w:r>
      <w:r>
        <w:rPr>
          <w:color w:val="DAD1CD"/>
        </w:rPr>
        <w:t>例</w:t>
      </w:r>
      <w:r>
        <w:rPr>
          <w:color w:val="D5CAC6"/>
        </w:rPr>
        <w:t>图</w:t>
      </w:r>
      <w:r>
        <w:rPr>
          <w:color w:val="CEC5BE"/>
        </w:rPr>
        <w:t>示</w:t>
      </w:r>
      <w:r>
        <w:rPr>
          <w:color w:val="C6C0BC"/>
        </w:rPr>
        <w:t>例</w:t>
      </w:r>
      <w:r>
        <w:rPr>
          <w:color w:val="D6E1EC"/>
        </w:rPr>
        <w:t>图</w:t>
      </w:r>
      <w:r>
        <w:rPr>
          <w:color w:val="CCD7E1"/>
        </w:rPr>
        <w:t>示</w:t>
      </w:r>
      <w:r>
        <w:rPr>
          <w:color w:val="BFC3C3"/>
        </w:rPr>
        <w:t>例</w:t>
      </w:r>
      <w:r>
        <w:rPr>
          <w:color w:val="C7C9CB"/>
        </w:rPr>
        <w:t>图</w:t>
      </w:r>
      <w:r>
        <w:rPr>
          <w:color w:val="C6CCCF"/>
        </w:rPr>
        <w:t>示</w:t>
      </w:r>
      <w:r>
        <w:rPr>
          <w:color w:val="C3C9CE"/>
        </w:rPr>
        <w:t>例</w:t>
      </w:r>
      <w:r>
        <w:rPr>
          <w:color w:val="CBD1D5"/>
        </w:rPr>
        <w:t>图</w:t>
      </w:r>
      <w:r>
        <w:rPr>
          <w:color w:val="CDD0D2"/>
        </w:rPr>
        <w:t>示</w:t>
      </w:r>
      <w:r>
        <w:rPr>
          <w:color w:val="C8CACA"/>
        </w:rPr>
        <w:t>例</w:t>
      </w:r>
      <w:r>
        <w:rPr>
          <w:color w:val="C7C9C7"/>
        </w:rPr>
        <w:t>图</w:t>
      </w:r>
      <w:r>
        <w:rPr>
          <w:color w:val="CDD1CF"/>
        </w:rPr>
        <w:t>示</w:t>
      </w:r>
      <w:r>
        <w:rPr>
          <w:color w:val="CBCFCF"/>
        </w:rPr>
        <w:t>例</w:t>
      </w:r>
      <w:r>
        <w:rPr>
          <w:color w:val="C5C8C8"/>
        </w:rPr>
        <w:t>图</w:t>
      </w:r>
      <w:r>
        <w:rPr>
          <w:color w:val="CCCFCD"/>
        </w:rPr>
        <w:t>示</w:t>
      </w:r>
      <w:r>
        <w:rPr>
          <w:color w:val="CCCFCF"/>
        </w:rPr>
        <w:t>例</w:t>
      </w:r>
      <w:r>
        <w:rPr>
          <w:color w:val="CACDCF"/>
        </w:rPr>
        <w:t>图</w:t>
      </w:r>
      <w:r>
        <w:rPr>
          <w:color w:val="CACECE"/>
        </w:rPr>
        <w:t>示</w:t>
      </w:r>
      <w:r>
        <w:rPr>
          <w:color w:val="D0D4D4"/>
        </w:rPr>
        <w:t>例</w:t>
      </w:r>
      <w:r>
        <w:rPr>
          <w:color w:val="D0D4D6"/>
        </w:rPr>
        <w:t>图</w:t>
      </w:r>
      <w:r>
        <w:rPr>
          <w:color w:val="CCD0D0"/>
        </w:rPr>
        <w:t>示</w:t>
      </w:r>
      <w:r>
        <w:rPr>
          <w:color w:val="CFD1CF"/>
        </w:rPr>
        <w:t>例</w:t>
      </w:r>
      <w:r>
        <w:rPr>
          <w:color w:val="D2D5D3"/>
        </w:rPr>
        <w:t>图</w:t>
      </w:r>
      <w:r>
        <w:rPr>
          <w:color w:val="D0D3D1"/>
        </w:rPr>
        <w:t>示</w:t>
      </w:r>
      <w:r>
        <w:rPr>
          <w:color w:val="CBCDCD"/>
        </w:rPr>
        <w:t>例</w:t>
      </w:r>
      <w:r>
        <w:rPr>
          <w:color w:val="D0D3D1"/>
        </w:rPr>
        <w:t>图</w:t>
      </w:r>
      <w:r>
        <w:rPr>
          <w:color w:val="D2D5D3"/>
        </w:rPr>
        <w:t>示</w:t>
      </w:r>
      <w:r>
        <w:rPr>
          <w:color w:val="D0D3D1"/>
        </w:rPr>
        <w:t>例</w:t>
      </w:r>
      <w:r>
        <w:rPr>
          <w:color w:val="CDD0CD"/>
        </w:rPr>
        <w:t>图</w:t>
      </w:r>
      <w:r>
        <w:rPr>
          <w:color w:val="D3D6D3"/>
        </w:rPr>
        <w:t>示</w:t>
      </w:r>
      <w:r>
        <w:rPr>
          <w:color w:val="D3D6D3"/>
        </w:rPr>
        <w:t>例</w:t>
      </w:r>
      <w:r>
        <w:rPr>
          <w:color w:val="CFD2CF"/>
        </w:rPr>
        <w:t>图</w:t>
      </w:r>
      <w:r>
        <w:rPr>
          <w:color w:val="CFD2D0"/>
        </w:rPr>
        <w:t>示</w:t>
      </w:r>
      <w:r>
        <w:rPr>
          <w:color w:val="D1D4D2"/>
        </w:rPr>
        <w:t>例</w:t>
      </w:r>
      <w:r>
        <w:rPr>
          <w:color w:val="D3D6D4"/>
        </w:rPr>
        <w:t>图</w:t>
      </w:r>
    </w:p>
    <w:p>
      <w:r/>
      <w:r>
        <w:rPr>
          <w:color w:val="C3C9D1"/>
        </w:rPr>
        <w:t>示</w:t>
      </w:r>
      <w:r>
        <w:rPr>
          <w:color w:val="C3C9D0"/>
        </w:rPr>
        <w:t>例</w:t>
      </w:r>
      <w:r>
        <w:rPr>
          <w:color w:val="C1C7CC"/>
        </w:rPr>
        <w:t>图</w:t>
      </w:r>
      <w:r>
        <w:rPr>
          <w:color w:val="C3C9D1"/>
        </w:rPr>
        <w:t>示</w:t>
      </w:r>
      <w:r>
        <w:rPr>
          <w:color w:val="C4CAD2"/>
        </w:rPr>
        <w:t>例</w:t>
      </w:r>
      <w:r>
        <w:rPr>
          <w:color w:val="C3C9D1"/>
        </w:rPr>
        <w:t>图</w:t>
      </w:r>
      <w:r>
        <w:rPr>
          <w:color w:val="C2C7D1"/>
        </w:rPr>
        <w:t>示</w:t>
      </w:r>
      <w:r>
        <w:rPr>
          <w:color w:val="C4CAD2"/>
        </w:rPr>
        <w:t>例</w:t>
      </w:r>
      <w:r>
        <w:rPr>
          <w:color w:val="C5CCD2"/>
        </w:rPr>
        <w:t>图</w:t>
      </w:r>
      <w:r>
        <w:rPr>
          <w:color w:val="C1C9CF"/>
        </w:rPr>
        <w:t>示</w:t>
      </w:r>
      <w:r>
        <w:rPr>
          <w:color w:val="C2C9D1"/>
        </w:rPr>
        <w:t>例</w:t>
      </w:r>
      <w:r>
        <w:rPr>
          <w:color w:val="C5CBD3"/>
        </w:rPr>
        <w:t>图</w:t>
      </w:r>
      <w:r>
        <w:rPr>
          <w:color w:val="C5CAD3"/>
        </w:rPr>
        <w:t>示</w:t>
      </w:r>
      <w:r>
        <w:rPr>
          <w:color w:val="C0C8D2"/>
        </w:rPr>
        <w:t>例</w:t>
      </w:r>
      <w:r>
        <w:rPr>
          <w:color w:val="C2CAD3"/>
        </w:rPr>
        <w:t>图</w:t>
      </w:r>
      <w:r>
        <w:rPr>
          <w:color w:val="C3CAD2"/>
        </w:rPr>
        <w:t>示</w:t>
      </w:r>
      <w:r>
        <w:rPr>
          <w:color w:val="C2C8D0"/>
        </w:rPr>
        <w:t>例</w:t>
      </w:r>
      <w:r>
        <w:rPr>
          <w:color w:val="C1C6CF"/>
        </w:rPr>
        <w:t>图</w:t>
      </w:r>
      <w:r>
        <w:rPr>
          <w:color w:val="C3C9D0"/>
        </w:rPr>
        <w:t>示</w:t>
      </w:r>
      <w:r>
        <w:rPr>
          <w:color w:val="C3C9D0"/>
        </w:rPr>
        <w:t>例</w:t>
      </w:r>
      <w:r>
        <w:rPr>
          <w:color w:val="C0C7CD"/>
        </w:rPr>
        <w:t>图</w:t>
      </w:r>
      <w:r>
        <w:rPr>
          <w:color w:val="C2C8D0"/>
        </w:rPr>
        <w:t>示</w:t>
      </w:r>
      <w:r>
        <w:rPr>
          <w:color w:val="C3C8CF"/>
        </w:rPr>
        <w:t>例</w:t>
      </w:r>
      <w:r>
        <w:rPr>
          <w:color w:val="C2C7CC"/>
        </w:rPr>
        <w:t>图</w:t>
      </w:r>
      <w:r>
        <w:rPr>
          <w:color w:val="BFC5CA"/>
        </w:rPr>
        <w:t>示</w:t>
      </w:r>
      <w:r>
        <w:rPr>
          <w:color w:val="C1C7CC"/>
        </w:rPr>
        <w:t>例</w:t>
      </w:r>
      <w:r>
        <w:rPr>
          <w:color w:val="C1C7CC"/>
        </w:rPr>
        <w:t>图</w:t>
      </w:r>
      <w:r>
        <w:rPr>
          <w:color w:val="C0C5CA"/>
        </w:rPr>
        <w:t>示</w:t>
      </w:r>
      <w:r>
        <w:rPr>
          <w:color w:val="BFC4CA"/>
        </w:rPr>
        <w:t>例</w:t>
      </w:r>
      <w:r>
        <w:rPr>
          <w:color w:val="BFC5CA"/>
        </w:rPr>
        <w:t>图</w:t>
      </w:r>
      <w:r>
        <w:rPr>
          <w:color w:val="BFC4C9"/>
        </w:rPr>
        <w:t>示</w:t>
      </w:r>
      <w:r>
        <w:rPr>
          <w:color w:val="BCC1C7"/>
        </w:rPr>
        <w:t>例</w:t>
      </w:r>
      <w:r>
        <w:rPr>
          <w:color w:val="BEC4C9"/>
        </w:rPr>
        <w:t>图</w:t>
      </w:r>
      <w:r>
        <w:rPr>
          <w:color w:val="C0C6CA"/>
        </w:rPr>
        <w:t>示</w:t>
      </w:r>
      <w:r>
        <w:rPr>
          <w:color w:val="BDC3C7"/>
        </w:rPr>
        <w:t>例</w:t>
      </w:r>
      <w:r>
        <w:rPr>
          <w:color w:val="B9BEC1"/>
        </w:rPr>
        <w:t>图</w:t>
      </w:r>
      <w:r>
        <w:rPr>
          <w:color w:val="BDC0C2"/>
        </w:rPr>
        <w:t>示</w:t>
      </w:r>
      <w:r>
        <w:rPr>
          <w:color w:val="BEC2C2"/>
        </w:rPr>
        <w:t>例</w:t>
      </w:r>
      <w:r>
        <w:rPr>
          <w:color w:val="B8BCBA"/>
        </w:rPr>
        <w:t>图</w:t>
      </w:r>
      <w:r>
        <w:rPr>
          <w:color w:val="B4B9B9"/>
        </w:rPr>
        <w:t>示</w:t>
      </w:r>
      <w:r>
        <w:rPr>
          <w:color w:val="BCBFBF"/>
        </w:rPr>
        <w:t>例</w:t>
      </w:r>
      <w:r>
        <w:rPr>
          <w:color w:val="BBBEBC"/>
        </w:rPr>
        <w:t>图</w:t>
      </w:r>
      <w:r>
        <w:rPr>
          <w:color w:val="B7BAB7"/>
        </w:rPr>
        <w:t>示</w:t>
      </w:r>
      <w:r>
        <w:rPr>
          <w:color w:val="B7BBB9"/>
        </w:rPr>
        <w:t>例</w:t>
      </w:r>
      <w:r>
        <w:rPr>
          <w:color w:val="B8BCBC"/>
        </w:rPr>
        <w:t>图</w:t>
      </w:r>
      <w:r>
        <w:rPr>
          <w:color w:val="B7BABC"/>
        </w:rPr>
        <w:t>示</w:t>
      </w:r>
      <w:r>
        <w:rPr>
          <w:color w:val="AAB1B3"/>
        </w:rPr>
        <w:t>例</w:t>
      </w:r>
      <w:r>
        <w:rPr>
          <w:color w:val="B3B7B9"/>
        </w:rPr>
        <w:t>图</w:t>
      </w:r>
      <w:r>
        <w:rPr>
          <w:color w:val="B1B7B7"/>
        </w:rPr>
        <w:t>示</w:t>
      </w:r>
      <w:r>
        <w:rPr>
          <w:color w:val="B3B8B8"/>
        </w:rPr>
        <w:t>例</w:t>
      </w:r>
      <w:r>
        <w:rPr>
          <w:color w:val="A4AAAA"/>
        </w:rPr>
        <w:t>图</w:t>
      </w:r>
      <w:r>
        <w:rPr>
          <w:color w:val="A0A5A1"/>
        </w:rPr>
        <w:t>示</w:t>
      </w:r>
      <w:r>
        <w:rPr>
          <w:color w:val="A4A8A3"/>
        </w:rPr>
        <w:t>例</w:t>
      </w:r>
      <w:r>
        <w:rPr>
          <w:color w:val="A7ADA8"/>
        </w:rPr>
        <w:t>图</w:t>
      </w:r>
      <w:r>
        <w:rPr>
          <w:color w:val="A5A9A6"/>
        </w:rPr>
        <w:t>示</w:t>
      </w:r>
      <w:r>
        <w:rPr>
          <w:color w:val="A0A5A3"/>
        </w:rPr>
        <w:t>例</w:t>
      </w:r>
      <w:r>
        <w:rPr>
          <w:color w:val="A5A8A4"/>
        </w:rPr>
        <w:t>图</w:t>
      </w:r>
      <w:r>
        <w:rPr>
          <w:color w:val="A0A49F"/>
        </w:rPr>
        <w:t>示</w:t>
      </w:r>
      <w:r>
        <w:rPr>
          <w:color w:val="9A9D97"/>
        </w:rPr>
        <w:t>例</w:t>
      </w:r>
      <w:r>
        <w:rPr>
          <w:color w:val="9C9E9A"/>
        </w:rPr>
        <w:t>图</w:t>
      </w:r>
      <w:r>
        <w:rPr>
          <w:color w:val="A3A5A0"/>
        </w:rPr>
        <w:t>示</w:t>
      </w:r>
      <w:r>
        <w:rPr>
          <w:color w:val="ABA39C"/>
        </w:rPr>
        <w:t>例</w:t>
      </w:r>
      <w:r>
        <w:rPr>
          <w:color w:val="B1A39C"/>
        </w:rPr>
        <w:t>图</w:t>
      </w:r>
      <w:r>
        <w:rPr>
          <w:color w:val="BEB0A9"/>
        </w:rPr>
        <w:t>示</w:t>
      </w:r>
      <w:r>
        <w:rPr>
          <w:color w:val="C8B9B2"/>
        </w:rPr>
        <w:t>例</w:t>
      </w:r>
      <w:r>
        <w:rPr>
          <w:color w:val="D1C5BD"/>
        </w:rPr>
        <w:t>图</w:t>
      </w:r>
      <w:r>
        <w:rPr>
          <w:color w:val="D9D0CB"/>
        </w:rPr>
        <w:t>示</w:t>
      </w:r>
      <w:r>
        <w:rPr>
          <w:color w:val="DED8D3"/>
        </w:rPr>
        <w:t>例</w:t>
      </w:r>
      <w:r>
        <w:rPr>
          <w:color w:val="DFD9D4"/>
        </w:rPr>
        <w:t>图</w:t>
      </w:r>
      <w:r>
        <w:rPr>
          <w:color w:val="DFD9D4"/>
        </w:rPr>
        <w:t>示</w:t>
      </w:r>
      <w:r>
        <w:rPr>
          <w:color w:val="DCD6D1"/>
        </w:rPr>
        <w:t>例</w:t>
      </w:r>
      <w:r>
        <w:rPr>
          <w:color w:val="D6CDCA"/>
        </w:rPr>
        <w:t>图</w:t>
      </w:r>
      <w:r>
        <w:rPr>
          <w:color w:val="CFC4BF"/>
        </w:rPr>
        <w:t>示</w:t>
      </w:r>
      <w:r>
        <w:rPr>
          <w:color w:val="C4BAB6"/>
        </w:rPr>
        <w:t>例</w:t>
      </w:r>
      <w:r>
        <w:rPr>
          <w:color w:val="CED7E1"/>
        </w:rPr>
        <w:t>图</w:t>
      </w:r>
      <w:r>
        <w:rPr>
          <w:color w:val="C7D2DC"/>
        </w:rPr>
        <w:t>示</w:t>
      </w:r>
      <w:r>
        <w:rPr>
          <w:color w:val="C3C4C7"/>
        </w:rPr>
        <w:t>例</w:t>
      </w:r>
      <w:r>
        <w:rPr>
          <w:color w:val="C9CACD"/>
        </w:rPr>
        <w:t>图</w:t>
      </w:r>
      <w:r>
        <w:rPr>
          <w:color w:val="C9CBCD"/>
        </w:rPr>
        <w:t>示</w:t>
      </w:r>
      <w:r>
        <w:rPr>
          <w:color w:val="C7CACC"/>
        </w:rPr>
        <w:t>例</w:t>
      </w:r>
      <w:r>
        <w:rPr>
          <w:color w:val="CDCFD2"/>
        </w:rPr>
        <w:t>图</w:t>
      </w:r>
      <w:r>
        <w:rPr>
          <w:color w:val="CCCED1"/>
        </w:rPr>
        <w:t>示</w:t>
      </w:r>
      <w:r>
        <w:rPr>
          <w:color w:val="C5C8C6"/>
        </w:rPr>
        <w:t>例</w:t>
      </w:r>
      <w:r>
        <w:rPr>
          <w:color w:val="C9CBCB"/>
        </w:rPr>
        <w:t>图</w:t>
      </w:r>
      <w:r>
        <w:rPr>
          <w:color w:val="CBCECC"/>
        </w:rPr>
        <w:t>示</w:t>
      </w:r>
      <w:r>
        <w:rPr>
          <w:color w:val="C7CAC7"/>
        </w:rPr>
        <w:t>例</w:t>
      </w:r>
      <w:r>
        <w:rPr>
          <w:color w:val="C8CBC8"/>
        </w:rPr>
        <w:t>图</w:t>
      </w:r>
      <w:r>
        <w:rPr>
          <w:color w:val="CDD0CE"/>
        </w:rPr>
        <w:t>示</w:t>
      </w:r>
      <w:r>
        <w:rPr>
          <w:color w:val="CFD1D3"/>
        </w:rPr>
        <w:t>例</w:t>
      </w:r>
      <w:r>
        <w:rPr>
          <w:color w:val="C9CCCC"/>
        </w:rPr>
        <w:t>图</w:t>
      </w:r>
      <w:r>
        <w:rPr>
          <w:color w:val="CACECB"/>
        </w:rPr>
        <w:t>示</w:t>
      </w:r>
      <w:r>
        <w:rPr>
          <w:color w:val="CFD1D1"/>
        </w:rPr>
        <w:t>例</w:t>
      </w:r>
      <w:r>
        <w:rPr>
          <w:color w:val="CED3D3"/>
        </w:rPr>
        <w:t>图</w:t>
      </w:r>
      <w:r>
        <w:rPr>
          <w:color w:val="C7CBCB"/>
        </w:rPr>
        <w:t>示</w:t>
      </w:r>
      <w:r>
        <w:rPr>
          <w:color w:val="CCCECC"/>
        </w:rPr>
        <w:t>例</w:t>
      </w:r>
      <w:r>
        <w:rPr>
          <w:color w:val="D0D3D1"/>
        </w:rPr>
        <w:t>图</w:t>
      </w:r>
      <w:r>
        <w:rPr>
          <w:color w:val="CDD0CE"/>
        </w:rPr>
        <w:t>示</w:t>
      </w:r>
      <w:r>
        <w:rPr>
          <w:color w:val="CCCFCD"/>
        </w:rPr>
        <w:t>例</w:t>
      </w:r>
      <w:r>
        <w:rPr>
          <w:color w:val="D1D4D2"/>
        </w:rPr>
        <w:t>图</w:t>
      </w:r>
      <w:r>
        <w:rPr>
          <w:color w:val="D2D5D3"/>
        </w:rPr>
        <w:t>示</w:t>
      </w:r>
      <w:r>
        <w:rPr>
          <w:color w:val="CDD0CE"/>
        </w:rPr>
        <w:t>例</w:t>
      </w:r>
      <w:r>
        <w:rPr>
          <w:color w:val="CED1CF"/>
        </w:rPr>
        <w:t>图</w:t>
      </w:r>
      <w:r>
        <w:rPr>
          <w:color w:val="D4D7D5"/>
        </w:rPr>
        <w:t>示</w:t>
      </w:r>
      <w:r>
        <w:rPr>
          <w:color w:val="D3D6D4"/>
        </w:rPr>
        <w:t>例</w:t>
      </w:r>
      <w:r>
        <w:rPr>
          <w:color w:val="CBCECC"/>
        </w:rPr>
        <w:t>图</w:t>
      </w:r>
      <w:r>
        <w:rPr>
          <w:color w:val="CED1CF"/>
        </w:rPr>
        <w:t>示</w:t>
      </w:r>
      <w:r>
        <w:rPr>
          <w:color w:val="D2D5D3"/>
        </w:rPr>
        <w:t>例</w:t>
      </w:r>
      <w:r>
        <w:rPr>
          <w:color w:val="CFD2CF"/>
        </w:rPr>
        <w:t>图</w:t>
      </w:r>
    </w:p>
    <w:p>
      <w:r/>
      <w:r>
        <w:rPr>
          <w:color w:val="C3C9CE"/>
        </w:rPr>
        <w:t>示</w:t>
      </w:r>
      <w:r>
        <w:rPr>
          <w:color w:val="C1C7CC"/>
        </w:rPr>
        <w:t>例</w:t>
      </w:r>
      <w:r>
        <w:rPr>
          <w:color w:val="C2C8CD"/>
        </w:rPr>
        <w:t>图</w:t>
      </w:r>
      <w:r>
        <w:rPr>
          <w:color w:val="C4CACF"/>
        </w:rPr>
        <w:t>示</w:t>
      </w:r>
      <w:r>
        <w:rPr>
          <w:color w:val="C3C9CE"/>
        </w:rPr>
        <w:t>例</w:t>
      </w:r>
      <w:r>
        <w:rPr>
          <w:color w:val="C1C7CC"/>
        </w:rPr>
        <w:t>图</w:t>
      </w:r>
      <w:r>
        <w:rPr>
          <w:color w:val="C3C9CE"/>
        </w:rPr>
        <w:t>示</w:t>
      </w:r>
      <w:r>
        <w:rPr>
          <w:color w:val="C3C8CF"/>
        </w:rPr>
        <w:t>例</w:t>
      </w:r>
      <w:r>
        <w:rPr>
          <w:color w:val="C3C8CE"/>
        </w:rPr>
        <w:t>图</w:t>
      </w:r>
      <w:r>
        <w:rPr>
          <w:color w:val="C2C8CE"/>
        </w:rPr>
        <w:t>示</w:t>
      </w:r>
      <w:r>
        <w:rPr>
          <w:color w:val="C3C9D0"/>
        </w:rPr>
        <w:t>例</w:t>
      </w:r>
      <w:r>
        <w:rPr>
          <w:color w:val="C5CBD0"/>
        </w:rPr>
        <w:t>图</w:t>
      </w:r>
      <w:r>
        <w:rPr>
          <w:color w:val="C2C8CE"/>
        </w:rPr>
        <w:t>示</w:t>
      </w:r>
      <w:r>
        <w:rPr>
          <w:color w:val="C2C8D0"/>
        </w:rPr>
        <w:t>例</w:t>
      </w:r>
      <w:r>
        <w:rPr>
          <w:color w:val="C3CBD0"/>
        </w:rPr>
        <w:t>图</w:t>
      </w:r>
      <w:r>
        <w:rPr>
          <w:color w:val="C4CACF"/>
        </w:rPr>
        <w:t>示</w:t>
      </w:r>
      <w:r>
        <w:rPr>
          <w:color w:val="C1C7CC"/>
        </w:rPr>
        <w:t>例</w:t>
      </w:r>
      <w:r>
        <w:rPr>
          <w:color w:val="C4CACF"/>
        </w:rPr>
        <w:t>图</w:t>
      </w:r>
      <w:r>
        <w:rPr>
          <w:color w:val="C3C9CE"/>
        </w:rPr>
        <w:t>示</w:t>
      </w:r>
      <w:r>
        <w:rPr>
          <w:color w:val="C1C7CC"/>
        </w:rPr>
        <w:t>例</w:t>
      </w:r>
      <w:r>
        <w:rPr>
          <w:color w:val="C2C8CD"/>
        </w:rPr>
        <w:t>图</w:t>
      </w:r>
      <w:r>
        <w:rPr>
          <w:color w:val="C3C8CF"/>
        </w:rPr>
        <w:t>示</w:t>
      </w:r>
      <w:r>
        <w:rPr>
          <w:color w:val="C3C9CE"/>
        </w:rPr>
        <w:t>例</w:t>
      </w:r>
      <w:r>
        <w:rPr>
          <w:color w:val="BFC5CA"/>
        </w:rPr>
        <w:t>图</w:t>
      </w:r>
      <w:r>
        <w:rPr>
          <w:color w:val="C1C7CC"/>
        </w:rPr>
        <w:t>示</w:t>
      </w:r>
      <w:r>
        <w:rPr>
          <w:color w:val="C1C7CC"/>
        </w:rPr>
        <w:t>例</w:t>
      </w:r>
      <w:r>
        <w:rPr>
          <w:color w:val="C0C6CB"/>
        </w:rPr>
        <w:t>图</w:t>
      </w:r>
      <w:r>
        <w:rPr>
          <w:color w:val="BEC4C9"/>
        </w:rPr>
        <w:t>示</w:t>
      </w:r>
      <w:r>
        <w:rPr>
          <w:color w:val="BFC5CA"/>
        </w:rPr>
        <w:t>例</w:t>
      </w:r>
      <w:r>
        <w:rPr>
          <w:color w:val="C0C4CA"/>
        </w:rPr>
        <w:t>图</w:t>
      </w:r>
      <w:r>
        <w:rPr>
          <w:color w:val="BFC3C9"/>
        </w:rPr>
        <w:t>示</w:t>
      </w:r>
      <w:r>
        <w:rPr>
          <w:color w:val="BDC2C8"/>
        </w:rPr>
        <w:t>例</w:t>
      </w:r>
      <w:r>
        <w:rPr>
          <w:color w:val="BFC5CA"/>
        </w:rPr>
        <w:t>图</w:t>
      </w:r>
      <w:r>
        <w:rPr>
          <w:color w:val="C0C6CA"/>
        </w:rPr>
        <w:t>示</w:t>
      </w:r>
      <w:r>
        <w:rPr>
          <w:color w:val="BCC1C5"/>
        </w:rPr>
        <w:t>例</w:t>
      </w:r>
      <w:r>
        <w:rPr>
          <w:color w:val="BEC3C7"/>
        </w:rPr>
        <w:t>图</w:t>
      </w:r>
      <w:r>
        <w:rPr>
          <w:color w:val="C1C2C6"/>
        </w:rPr>
        <w:t>示</w:t>
      </w:r>
      <w:r>
        <w:rPr>
          <w:color w:val="C1C2C4"/>
        </w:rPr>
        <w:t>例</w:t>
      </w:r>
      <w:r>
        <w:rPr>
          <w:color w:val="BDC0BE"/>
        </w:rPr>
        <w:t>图</w:t>
      </w:r>
      <w:r>
        <w:rPr>
          <w:color w:val="BFC2C0"/>
        </w:rPr>
        <w:t>示</w:t>
      </w:r>
      <w:r>
        <w:rPr>
          <w:color w:val="BFC1BF"/>
        </w:rPr>
        <w:t>例</w:t>
      </w:r>
      <w:r>
        <w:rPr>
          <w:color w:val="BCBEBB"/>
        </w:rPr>
        <w:t>图</w:t>
      </w:r>
      <w:r>
        <w:rPr>
          <w:color w:val="B9B9B5"/>
        </w:rPr>
        <w:t>示</w:t>
      </w:r>
      <w:r>
        <w:rPr>
          <w:color w:val="BBBBB8"/>
        </w:rPr>
        <w:t>例</w:t>
      </w:r>
      <w:r>
        <w:rPr>
          <w:color w:val="BBB9B7"/>
        </w:rPr>
        <w:t>图</w:t>
      </w:r>
      <w:r>
        <w:rPr>
          <w:color w:val="B7B7B3"/>
        </w:rPr>
        <w:t>示</w:t>
      </w:r>
      <w:r>
        <w:rPr>
          <w:color w:val="B2B2AF"/>
        </w:rPr>
        <w:t>例</w:t>
      </w:r>
      <w:r>
        <w:rPr>
          <w:color w:val="B4B4B0"/>
        </w:rPr>
        <w:t>图</w:t>
      </w:r>
      <w:r>
        <w:rPr>
          <w:color w:val="B5B3B1"/>
        </w:rPr>
        <w:t>示</w:t>
      </w:r>
      <w:r>
        <w:rPr>
          <w:color w:val="B2B2AE"/>
        </w:rPr>
        <w:t>例</w:t>
      </w:r>
      <w:r>
        <w:rPr>
          <w:color w:val="AAACA7"/>
        </w:rPr>
        <w:t>图</w:t>
      </w:r>
      <w:r>
        <w:rPr>
          <w:color w:val="ADAFAA"/>
        </w:rPr>
        <w:t>示</w:t>
      </w:r>
      <w:r>
        <w:rPr>
          <w:color w:val="AFAFAB"/>
        </w:rPr>
        <w:t>例</w:t>
      </w:r>
      <w:r>
        <w:rPr>
          <w:color w:val="AAAAA5"/>
        </w:rPr>
        <w:t>图</w:t>
      </w:r>
      <w:r>
        <w:rPr>
          <w:color w:val="A4A49F"/>
        </w:rPr>
        <w:t>示</w:t>
      </w:r>
      <w:r>
        <w:rPr>
          <w:color w:val="A7A7A4"/>
        </w:rPr>
        <w:t>例</w:t>
      </w:r>
      <w:r>
        <w:rPr>
          <w:color w:val="A7A5A2"/>
        </w:rPr>
        <w:t>图</w:t>
      </w:r>
      <w:r>
        <w:rPr>
          <w:color w:val="A2A29D"/>
        </w:rPr>
        <w:t>示</w:t>
      </w:r>
      <w:r>
        <w:rPr>
          <w:color w:val="9F9F9A"/>
        </w:rPr>
        <w:t>例</w:t>
      </w:r>
      <w:r>
        <w:rPr>
          <w:color w:val="A4A2A0"/>
        </w:rPr>
        <w:t>图</w:t>
      </w:r>
      <w:r>
        <w:rPr>
          <w:color w:val="A5A5A1"/>
        </w:rPr>
        <w:t>示</w:t>
      </w:r>
      <w:r>
        <w:rPr>
          <w:color w:val="A4A29E"/>
        </w:rPr>
        <w:t>例</w:t>
      </w:r>
      <w:r>
        <w:rPr>
          <w:color w:val="AEA29A"/>
        </w:rPr>
        <w:t>图</w:t>
      </w:r>
      <w:r>
        <w:rPr>
          <w:color w:val="BAABA4"/>
        </w:rPr>
        <w:t>示</w:t>
      </w:r>
      <w:r>
        <w:rPr>
          <w:color w:val="C4B6AF"/>
        </w:rPr>
        <w:t>例</w:t>
      </w:r>
      <w:r>
        <w:rPr>
          <w:color w:val="CEC3BC"/>
        </w:rPr>
        <w:t>图</w:t>
      </w:r>
      <w:r>
        <w:rPr>
          <w:color w:val="D7CEC8"/>
        </w:rPr>
        <w:t>示</w:t>
      </w:r>
      <w:r>
        <w:rPr>
          <w:color w:val="DDD7CF"/>
        </w:rPr>
        <w:t>例</w:t>
      </w:r>
      <w:r>
        <w:rPr>
          <w:color w:val="E0DAD5"/>
        </w:rPr>
        <w:t>图</w:t>
      </w:r>
      <w:r>
        <w:rPr>
          <w:color w:val="E0DBD6"/>
        </w:rPr>
        <w:t>示</w:t>
      </w:r>
      <w:r>
        <w:rPr>
          <w:color w:val="DED9D5"/>
        </w:rPr>
        <w:t>例</w:t>
      </w:r>
      <w:r>
        <w:rPr>
          <w:color w:val="D7CFC9"/>
        </w:rPr>
        <w:t>图</w:t>
      </w:r>
      <w:r>
        <w:rPr>
          <w:color w:val="CFC9C6"/>
        </w:rPr>
        <w:t>示</w:t>
      </w:r>
      <w:r>
        <w:rPr>
          <w:color w:val="CDCED2"/>
        </w:rPr>
        <w:t>例</w:t>
      </w:r>
      <w:r>
        <w:rPr>
          <w:color w:val="D0D9E4"/>
        </w:rPr>
        <w:t>图</w:t>
      </w:r>
      <w:r>
        <w:rPr>
          <w:color w:val="CBD4DD"/>
        </w:rPr>
        <w:t>示</w:t>
      </w:r>
      <w:r>
        <w:rPr>
          <w:color w:val="C1C2C5"/>
        </w:rPr>
        <w:t>例</w:t>
      </w:r>
      <w:r>
        <w:rPr>
          <w:color w:val="C7C8CB"/>
        </w:rPr>
        <w:t>图</w:t>
      </w:r>
      <w:r>
        <w:rPr>
          <w:color w:val="C3C4C6"/>
        </w:rPr>
        <w:t>示</w:t>
      </w:r>
      <w:r>
        <w:rPr>
          <w:color w:val="C7CAC8"/>
        </w:rPr>
        <w:t>例</w:t>
      </w:r>
      <w:r>
        <w:rPr>
          <w:color w:val="C9CCCA"/>
        </w:rPr>
        <w:t>图</w:t>
      </w:r>
      <w:r>
        <w:rPr>
          <w:color w:val="C6C9C7"/>
        </w:rPr>
        <w:t>示</w:t>
      </w:r>
      <w:r>
        <w:rPr>
          <w:color w:val="C1C1C1"/>
        </w:rPr>
        <w:t>例</w:t>
      </w:r>
      <w:r>
        <w:rPr>
          <w:color w:val="C5C7C7"/>
        </w:rPr>
        <w:t>图</w:t>
      </w:r>
      <w:r>
        <w:rPr>
          <w:color w:val="C9CCCA"/>
        </w:rPr>
        <w:t>示</w:t>
      </w:r>
      <w:r>
        <w:rPr>
          <w:color w:val="C4C7C5"/>
        </w:rPr>
        <w:t>例</w:t>
      </w:r>
      <w:r>
        <w:rPr>
          <w:color w:val="CCCFCD"/>
        </w:rPr>
        <w:t>图</w:t>
      </w:r>
      <w:r>
        <w:rPr>
          <w:color w:val="CDD0CE"/>
        </w:rPr>
        <w:t>示</w:t>
      </w:r>
      <w:r>
        <w:rPr>
          <w:color w:val="CBCCCF"/>
        </w:rPr>
        <w:t>例</w:t>
      </w:r>
      <w:r>
        <w:rPr>
          <w:color w:val="C6C9C7"/>
        </w:rPr>
        <w:t>图</w:t>
      </w:r>
      <w:r>
        <w:rPr>
          <w:color w:val="CDD0CE"/>
        </w:rPr>
        <w:t>示</w:t>
      </w:r>
      <w:r>
        <w:rPr>
          <w:color w:val="CFD2D0"/>
        </w:rPr>
        <w:t>例</w:t>
      </w:r>
      <w:r>
        <w:rPr>
          <w:color w:val="C9CDCB"/>
        </w:rPr>
        <w:t>图</w:t>
      </w:r>
      <w:r>
        <w:rPr>
          <w:color w:val="C5C9C7"/>
        </w:rPr>
        <w:t>示</w:t>
      </w:r>
      <w:r>
        <w:rPr>
          <w:color w:val="CDD0CE"/>
        </w:rPr>
        <w:t>例</w:t>
      </w:r>
      <w:r>
        <w:rPr>
          <w:color w:val="CFD2D0"/>
        </w:rPr>
        <w:t>图</w:t>
      </w:r>
      <w:r>
        <w:rPr>
          <w:color w:val="C9CCCA"/>
        </w:rPr>
        <w:t>示</w:t>
      </w:r>
      <w:r>
        <w:rPr>
          <w:color w:val="CBCECC"/>
        </w:rPr>
        <w:t>例</w:t>
      </w:r>
      <w:r>
        <w:rPr>
          <w:color w:val="CED1CF"/>
        </w:rPr>
        <w:t>图</w:t>
      </w:r>
      <w:r>
        <w:rPr>
          <w:color w:val="CED1CF"/>
        </w:rPr>
        <w:t>示</w:t>
      </w:r>
      <w:r>
        <w:rPr>
          <w:color w:val="CACDCB"/>
        </w:rPr>
        <w:t>例</w:t>
      </w:r>
      <w:r>
        <w:rPr>
          <w:color w:val="CED1CF"/>
        </w:rPr>
        <w:t>图</w:t>
      </w:r>
      <w:r>
        <w:rPr>
          <w:color w:val="CFD2D0"/>
        </w:rPr>
        <w:t>示</w:t>
      </w:r>
      <w:r>
        <w:rPr>
          <w:color w:val="CDD0CD"/>
        </w:rPr>
        <w:t>例</w:t>
      </w:r>
      <w:r>
        <w:rPr>
          <w:color w:val="C7CAC6"/>
        </w:rPr>
        <w:t>图</w:t>
      </w:r>
      <w:r>
        <w:rPr>
          <w:color w:val="CCCFCD"/>
        </w:rPr>
        <w:t>示</w:t>
      </w:r>
      <w:r>
        <w:rPr>
          <w:color w:val="CED1CF"/>
        </w:rPr>
        <w:t>例</w:t>
      </w:r>
      <w:r>
        <w:rPr>
          <w:color w:val="C9CCCA"/>
        </w:rPr>
        <w:t>图</w:t>
      </w:r>
    </w:p>
    <w:p>
      <w:r/>
      <w:r>
        <w:rPr>
          <w:color w:val="C2C8CD"/>
        </w:rPr>
        <w:t>示</w:t>
      </w:r>
      <w:r>
        <w:rPr>
          <w:color w:val="C0C6CB"/>
        </w:rPr>
        <w:t>例</w:t>
      </w:r>
      <w:r>
        <w:rPr>
          <w:color w:val="C3C9CE"/>
        </w:rPr>
        <w:t>图</w:t>
      </w:r>
      <w:r>
        <w:rPr>
          <w:color w:val="C3C9CE"/>
        </w:rPr>
        <w:t>示</w:t>
      </w:r>
      <w:r>
        <w:rPr>
          <w:color w:val="C1C7CC"/>
        </w:rPr>
        <w:t>例</w:t>
      </w:r>
      <w:r>
        <w:rPr>
          <w:color w:val="C1C7CC"/>
        </w:rPr>
        <w:t>图</w:t>
      </w:r>
      <w:r>
        <w:rPr>
          <w:color w:val="C3C9CE"/>
        </w:rPr>
        <w:t>示</w:t>
      </w:r>
      <w:r>
        <w:rPr>
          <w:color w:val="C3C9CE"/>
        </w:rPr>
        <w:t>例</w:t>
      </w:r>
      <w:r>
        <w:rPr>
          <w:color w:val="C0C6CE"/>
        </w:rPr>
        <w:t>图</w:t>
      </w:r>
      <w:r>
        <w:rPr>
          <w:color w:val="C3C9CE"/>
        </w:rPr>
        <w:t>示</w:t>
      </w:r>
      <w:r>
        <w:rPr>
          <w:color w:val="C4CACF"/>
        </w:rPr>
        <w:t>例</w:t>
      </w:r>
      <w:r>
        <w:rPr>
          <w:color w:val="C4C9CE"/>
        </w:rPr>
        <w:t>图</w:t>
      </w:r>
      <w:r>
        <w:rPr>
          <w:color w:val="C1C7CC"/>
        </w:rPr>
        <w:t>示</w:t>
      </w:r>
      <w:r>
        <w:rPr>
          <w:color w:val="C4CACF"/>
        </w:rPr>
        <w:t>例</w:t>
      </w:r>
      <w:r>
        <w:rPr>
          <w:color w:val="C4CACF"/>
        </w:rPr>
        <w:t>图</w:t>
      </w:r>
      <w:r>
        <w:rPr>
          <w:color w:val="C2C8CD"/>
        </w:rPr>
        <w:t>示</w:t>
      </w:r>
      <w:r>
        <w:rPr>
          <w:color w:val="C2C8CD"/>
        </w:rPr>
        <w:t>例</w:t>
      </w:r>
      <w:r>
        <w:rPr>
          <w:color w:val="C4CACF"/>
        </w:rPr>
        <w:t>图</w:t>
      </w:r>
      <w:r>
        <w:rPr>
          <w:color w:val="C4CACF"/>
        </w:rPr>
        <w:t>示</w:t>
      </w:r>
      <w:r>
        <w:rPr>
          <w:color w:val="C1C7CC"/>
        </w:rPr>
        <w:t>例</w:t>
      </w:r>
      <w:r>
        <w:rPr>
          <w:color w:val="C2C8CD"/>
        </w:rPr>
        <w:t>图</w:t>
      </w:r>
      <w:r>
        <w:rPr>
          <w:color w:val="C3C9CE"/>
        </w:rPr>
        <w:t>示</w:t>
      </w:r>
      <w:r>
        <w:rPr>
          <w:color w:val="C2C8CD"/>
        </w:rPr>
        <w:t>例</w:t>
      </w:r>
      <w:r>
        <w:rPr>
          <w:color w:val="C0C6CB"/>
        </w:rPr>
        <w:t>图</w:t>
      </w:r>
      <w:r>
        <w:rPr>
          <w:color w:val="C1C7CC"/>
        </w:rPr>
        <w:t>示</w:t>
      </w:r>
      <w:r>
        <w:rPr>
          <w:color w:val="C1C7CC"/>
        </w:rPr>
        <w:t>例</w:t>
      </w:r>
      <w:r>
        <w:rPr>
          <w:color w:val="BEC5CA"/>
        </w:rPr>
        <w:t>图</w:t>
      </w:r>
      <w:r>
        <w:rPr>
          <w:color w:val="BFC5CA"/>
        </w:rPr>
        <w:t>示</w:t>
      </w:r>
      <w:r>
        <w:rPr>
          <w:color w:val="C0C6CB"/>
        </w:rPr>
        <w:t>例</w:t>
      </w:r>
      <w:r>
        <w:rPr>
          <w:color w:val="BFC4CA"/>
        </w:rPr>
        <w:t>图</w:t>
      </w:r>
      <w:r>
        <w:rPr>
          <w:color w:val="BDC2C7"/>
        </w:rPr>
        <w:t>示</w:t>
      </w:r>
      <w:r>
        <w:rPr>
          <w:color w:val="BFC3C9"/>
        </w:rPr>
        <w:t>例</w:t>
      </w:r>
      <w:r>
        <w:rPr>
          <w:color w:val="BFC5CA"/>
        </w:rPr>
        <w:t>图</w:t>
      </w:r>
      <w:r>
        <w:rPr>
          <w:color w:val="BFC4C8"/>
        </w:rPr>
        <w:t>示</w:t>
      </w:r>
      <w:r>
        <w:rPr>
          <w:color w:val="BCC1C5"/>
        </w:rPr>
        <w:t>例</w:t>
      </w:r>
      <w:r>
        <w:rPr>
          <w:color w:val="BFC3C8"/>
        </w:rPr>
        <w:t>图</w:t>
      </w:r>
      <w:r>
        <w:rPr>
          <w:color w:val="C1C2C5"/>
        </w:rPr>
        <w:t>示</w:t>
      </w:r>
      <w:r>
        <w:rPr>
          <w:color w:val="BFC2C2"/>
        </w:rPr>
        <w:t>例</w:t>
      </w:r>
      <w:r>
        <w:rPr>
          <w:color w:val="BEC1BF"/>
        </w:rPr>
        <w:t>图</w:t>
      </w:r>
      <w:r>
        <w:rPr>
          <w:color w:val="BFC2C0"/>
        </w:rPr>
        <w:t>示</w:t>
      </w:r>
      <w:r>
        <w:rPr>
          <w:color w:val="BFC1BF"/>
        </w:rPr>
        <w:t>例</w:t>
      </w:r>
      <w:r>
        <w:rPr>
          <w:color w:val="BDBBB9"/>
        </w:rPr>
        <w:t>图</w:t>
      </w:r>
      <w:r>
        <w:rPr>
          <w:color w:val="BBB9B7"/>
        </w:rPr>
        <w:t>示</w:t>
      </w:r>
      <w:r>
        <w:rPr>
          <w:color w:val="BCBCB9"/>
        </w:rPr>
        <w:t>例</w:t>
      </w:r>
      <w:r>
        <w:rPr>
          <w:color w:val="BBBBB8"/>
        </w:rPr>
        <w:t>图</w:t>
      </w:r>
      <w:r>
        <w:rPr>
          <w:color w:val="B5B5B2"/>
        </w:rPr>
        <w:t>示</w:t>
      </w:r>
      <w:r>
        <w:rPr>
          <w:color w:val="B6B6B3"/>
        </w:rPr>
        <w:t>例</w:t>
      </w:r>
      <w:r>
        <w:rPr>
          <w:color w:val="B6B6B3"/>
        </w:rPr>
        <w:t>图</w:t>
      </w:r>
      <w:r>
        <w:rPr>
          <w:color w:val="B5B5B2"/>
        </w:rPr>
        <w:t>示</w:t>
      </w:r>
      <w:r>
        <w:rPr>
          <w:color w:val="AEAEAB"/>
        </w:rPr>
        <w:t>例</w:t>
      </w:r>
      <w:r>
        <w:rPr>
          <w:color w:val="AFAFAC"/>
        </w:rPr>
        <w:t>图</w:t>
      </w:r>
      <w:r>
        <w:rPr>
          <w:color w:val="B1B1AE"/>
        </w:rPr>
        <w:t>示</w:t>
      </w:r>
      <w:r>
        <w:rPr>
          <w:color w:val="B0B0AD"/>
        </w:rPr>
        <w:t>例</w:t>
      </w:r>
      <w:r>
        <w:rPr>
          <w:color w:val="A7A7A3"/>
        </w:rPr>
        <w:t>图</w:t>
      </w:r>
      <w:r>
        <w:rPr>
          <w:color w:val="A8A8A4"/>
        </w:rPr>
        <w:t>示</w:t>
      </w:r>
      <w:r>
        <w:rPr>
          <w:color w:val="A8A8A5"/>
        </w:rPr>
        <w:t>例</w:t>
      </w:r>
      <w:r>
        <w:rPr>
          <w:color w:val="A8A6A3"/>
        </w:rPr>
        <w:t>图</w:t>
      </w:r>
      <w:r>
        <w:rPr>
          <w:color w:val="A09E9C"/>
        </w:rPr>
        <w:t>示</w:t>
      </w:r>
      <w:r>
        <w:rPr>
          <w:color w:val="A2A29F"/>
        </w:rPr>
        <w:t>例</w:t>
      </w:r>
      <w:r>
        <w:rPr>
          <w:color w:val="A5A3A2"/>
        </w:rPr>
        <w:t>图</w:t>
      </w:r>
      <w:r>
        <w:rPr>
          <w:color w:val="A5A5A2"/>
        </w:rPr>
        <w:t>示</w:t>
      </w:r>
      <w:r>
        <w:rPr>
          <w:color w:val="A2A09C"/>
        </w:rPr>
        <w:t>例</w:t>
      </w:r>
      <w:r>
        <w:rPr>
          <w:color w:val="ABA39F"/>
        </w:rPr>
        <w:t>图</w:t>
      </w:r>
      <w:r>
        <w:rPr>
          <w:color w:val="B5A6A0"/>
        </w:rPr>
        <w:t>示</w:t>
      </w:r>
      <w:r>
        <w:rPr>
          <w:color w:val="C1B3AC"/>
        </w:rPr>
        <w:t>例</w:t>
      </w:r>
      <w:r>
        <w:rPr>
          <w:color w:val="CABEB7"/>
        </w:rPr>
        <w:t>图</w:t>
      </w:r>
      <w:r>
        <w:rPr>
          <w:color w:val="D3C9C2"/>
        </w:rPr>
        <w:t>示</w:t>
      </w:r>
      <w:r>
        <w:rPr>
          <w:color w:val="DAD4CD"/>
        </w:rPr>
        <w:t>例</w:t>
      </w:r>
      <w:r>
        <w:rPr>
          <w:color w:val="DFDAD4"/>
        </w:rPr>
        <w:t>图</w:t>
      </w:r>
      <w:r>
        <w:rPr>
          <w:color w:val="E0DDD8"/>
        </w:rPr>
        <w:t>示</w:t>
      </w:r>
      <w:r>
        <w:rPr>
          <w:color w:val="DBD8D2"/>
        </w:rPr>
        <w:t>例</w:t>
      </w:r>
      <w:r>
        <w:rPr>
          <w:color w:val="D8D6D8"/>
        </w:rPr>
        <w:t>图</w:t>
      </w:r>
      <w:r>
        <w:rPr>
          <w:color w:val="DDE3EB"/>
        </w:rPr>
        <w:t>示</w:t>
      </w:r>
      <w:r>
        <w:rPr>
          <w:color w:val="E6EDF5"/>
        </w:rPr>
        <w:t>例</w:t>
      </w:r>
      <w:r>
        <w:rPr>
          <w:color w:val="E2EAF4"/>
        </w:rPr>
        <w:t>图</w:t>
      </w:r>
      <w:r>
        <w:rPr>
          <w:color w:val="D5DFE9"/>
        </w:rPr>
        <w:t>示</w:t>
      </w:r>
      <w:r>
        <w:rPr>
          <w:color w:val="C3C7CC"/>
        </w:rPr>
        <w:t>例</w:t>
      </w:r>
      <w:r>
        <w:rPr>
          <w:color w:val="C3C3C7"/>
        </w:rPr>
        <w:t>图</w:t>
      </w:r>
      <w:r>
        <w:rPr>
          <w:color w:val="BEC0C0"/>
        </w:rPr>
        <w:t>示</w:t>
      </w:r>
      <w:r>
        <w:rPr>
          <w:color w:val="C5C8C6"/>
        </w:rPr>
        <w:t>例</w:t>
      </w:r>
      <w:r>
        <w:rPr>
          <w:color w:val="C6C9C7"/>
        </w:rPr>
        <w:t>图</w:t>
      </w:r>
      <w:r>
        <w:rPr>
          <w:color w:val="C0C3C1"/>
        </w:rPr>
        <w:t>示</w:t>
      </w:r>
      <w:r>
        <w:rPr>
          <w:color w:val="BEBEBE"/>
        </w:rPr>
        <w:t>例</w:t>
      </w:r>
      <w:r>
        <w:rPr>
          <w:color w:val="C4C6C4"/>
        </w:rPr>
        <w:t>图</w:t>
      </w:r>
      <w:r>
        <w:rPr>
          <w:color w:val="C3C7C4"/>
        </w:rPr>
        <w:t>示</w:t>
      </w:r>
      <w:r>
        <w:rPr>
          <w:color w:val="C4C7C5"/>
        </w:rPr>
        <w:t>例</w:t>
      </w:r>
      <w:r>
        <w:rPr>
          <w:color w:val="CACDCB"/>
        </w:rPr>
        <w:t>图</w:t>
      </w:r>
      <w:r>
        <w:rPr>
          <w:color w:val="CBCECB"/>
        </w:rPr>
        <w:t>示</w:t>
      </w:r>
      <w:r>
        <w:rPr>
          <w:color w:val="C7CACA"/>
        </w:rPr>
        <w:t>例</w:t>
      </w:r>
      <w:r>
        <w:rPr>
          <w:color w:val="C6C9C7"/>
        </w:rPr>
        <w:t>图</w:t>
      </w:r>
      <w:r>
        <w:rPr>
          <w:color w:val="C9CCCA"/>
        </w:rPr>
        <w:t>示</w:t>
      </w:r>
      <w:r>
        <w:rPr>
          <w:color w:val="CACDCB"/>
        </w:rPr>
        <w:t>例</w:t>
      </w:r>
      <w:r>
        <w:rPr>
          <w:color w:val="C5C7C5"/>
        </w:rPr>
        <w:t>图</w:t>
      </w:r>
      <w:r>
        <w:rPr>
          <w:color w:val="C8CBC9"/>
        </w:rPr>
        <w:t>示</w:t>
      </w:r>
      <w:r>
        <w:rPr>
          <w:color w:val="CCCFCD"/>
        </w:rPr>
        <w:t>例</w:t>
      </w:r>
      <w:r>
        <w:rPr>
          <w:color w:val="CCCFCC"/>
        </w:rPr>
        <w:t>图</w:t>
      </w:r>
      <w:r>
        <w:rPr>
          <w:color w:val="C5C8C5"/>
        </w:rPr>
        <w:t>示</w:t>
      </w:r>
      <w:r>
        <w:rPr>
          <w:color w:val="CBCECC"/>
        </w:rPr>
        <w:t>例</w:t>
      </w:r>
      <w:r>
        <w:rPr>
          <w:color w:val="CDD0CE"/>
        </w:rPr>
        <w:t>图</w:t>
      </w:r>
      <w:r>
        <w:rPr>
          <w:color w:val="CCCFCD"/>
        </w:rPr>
        <w:t>示</w:t>
      </w:r>
      <w:r>
        <w:rPr>
          <w:color w:val="C6C9C7"/>
        </w:rPr>
        <w:t>例</w:t>
      </w:r>
      <w:r>
        <w:rPr>
          <w:color w:val="CCCFCD"/>
        </w:rPr>
        <w:t>图</w:t>
      </w:r>
      <w:r>
        <w:rPr>
          <w:color w:val="CDD0CE"/>
        </w:rPr>
        <w:t>示</w:t>
      </w:r>
      <w:r>
        <w:rPr>
          <w:color w:val="C9CCCA"/>
        </w:rPr>
        <w:t>例</w:t>
      </w:r>
      <w:r>
        <w:rPr>
          <w:color w:val="C8CBC9"/>
        </w:rPr>
        <w:t>图</w:t>
      </w:r>
      <w:r>
        <w:rPr>
          <w:color w:val="CCCFCD"/>
        </w:rPr>
        <w:t>示</w:t>
      </w:r>
      <w:r>
        <w:rPr>
          <w:color w:val="CBCECC"/>
        </w:rPr>
        <w:t>例</w:t>
      </w:r>
      <w:r>
        <w:rPr>
          <w:color w:val="C6C9C6"/>
        </w:rPr>
        <w:t>图</w:t>
      </w:r>
    </w:p>
    <w:p>
      <w:r/>
      <w:r>
        <w:rPr>
          <w:color w:val="BFC5CA"/>
        </w:rPr>
        <w:t>示</w:t>
      </w:r>
      <w:r>
        <w:rPr>
          <w:color w:val="C0C6CB"/>
        </w:rPr>
        <w:t>例</w:t>
      </w:r>
      <w:r>
        <w:rPr>
          <w:color w:val="C1C7CC"/>
        </w:rPr>
        <w:t>图</w:t>
      </w:r>
      <w:r>
        <w:rPr>
          <w:color w:val="C1C7CC"/>
        </w:rPr>
        <w:t>示</w:t>
      </w:r>
      <w:r>
        <w:rPr>
          <w:color w:val="BFC5CA"/>
        </w:rPr>
        <w:t>例</w:t>
      </w:r>
      <w:r>
        <w:rPr>
          <w:color w:val="C2C8CD"/>
        </w:rPr>
        <w:t>图</w:t>
      </w:r>
      <w:r>
        <w:rPr>
          <w:color w:val="C3C9CE"/>
        </w:rPr>
        <w:t>示</w:t>
      </w:r>
      <w:r>
        <w:rPr>
          <w:color w:val="C0C7CD"/>
        </w:rPr>
        <w:t>例</w:t>
      </w:r>
      <w:r>
        <w:rPr>
          <w:color w:val="C2C8CE"/>
        </w:rPr>
        <w:t>图</w:t>
      </w:r>
      <w:r>
        <w:rPr>
          <w:color w:val="C3C9CE"/>
        </w:rPr>
        <w:t>示</w:t>
      </w:r>
      <w:r>
        <w:rPr>
          <w:color w:val="C3C9CE"/>
        </w:rPr>
        <w:t>例</w:t>
      </w:r>
      <w:r>
        <w:rPr>
          <w:color w:val="C1C7CC"/>
        </w:rPr>
        <w:t>图</w:t>
      </w:r>
      <w:r>
        <w:rPr>
          <w:color w:val="C2C8CD"/>
        </w:rPr>
        <w:t>示</w:t>
      </w:r>
      <w:r>
        <w:rPr>
          <w:color w:val="C3C9CE"/>
        </w:rPr>
        <w:t>例</w:t>
      </w:r>
      <w:r>
        <w:rPr>
          <w:color w:val="C3C9CE"/>
        </w:rPr>
        <w:t>图</w:t>
      </w:r>
      <w:r>
        <w:rPr>
          <w:color w:val="C1C7CC"/>
        </w:rPr>
        <w:t>示</w:t>
      </w:r>
      <w:r>
        <w:rPr>
          <w:color w:val="C3C9CE"/>
        </w:rPr>
        <w:t>例</w:t>
      </w:r>
      <w:r>
        <w:rPr>
          <w:color w:val="C4CACF"/>
        </w:rPr>
        <w:t>图</w:t>
      </w:r>
      <w:r>
        <w:rPr>
          <w:color w:val="C3C9CE"/>
        </w:rPr>
        <w:t>示</w:t>
      </w:r>
      <w:r>
        <w:rPr>
          <w:color w:val="C1C7CC"/>
        </w:rPr>
        <w:t>例</w:t>
      </w:r>
      <w:r>
        <w:rPr>
          <w:color w:val="C3C9CE"/>
        </w:rPr>
        <w:t>图</w:t>
      </w:r>
      <w:r>
        <w:rPr>
          <w:color w:val="C4CACF"/>
        </w:rPr>
        <w:t>示</w:t>
      </w:r>
      <w:r>
        <w:rPr>
          <w:color w:val="C0C6CB"/>
        </w:rPr>
        <w:t>例</w:t>
      </w:r>
      <w:r>
        <w:rPr>
          <w:color w:val="C1C7CC"/>
        </w:rPr>
        <w:t>图</w:t>
      </w:r>
      <w:r>
        <w:rPr>
          <w:color w:val="C2C8CD"/>
        </w:rPr>
        <w:t>示</w:t>
      </w:r>
      <w:r>
        <w:rPr>
          <w:color w:val="C1C7CC"/>
        </w:rPr>
        <w:t>例</w:t>
      </w:r>
      <w:r>
        <w:rPr>
          <w:color w:val="BEC5CA"/>
        </w:rPr>
        <w:t>图</w:t>
      </w:r>
      <w:r>
        <w:rPr>
          <w:color w:val="C1C7CC"/>
        </w:rPr>
        <w:t>示</w:t>
      </w:r>
      <w:r>
        <w:rPr>
          <w:color w:val="C1C7CC"/>
        </w:rPr>
        <w:t>例</w:t>
      </w:r>
      <w:r>
        <w:rPr>
          <w:color w:val="BDC3C8"/>
        </w:rPr>
        <w:t>图</w:t>
      </w:r>
      <w:r>
        <w:rPr>
          <w:color w:val="BDC3C8"/>
        </w:rPr>
        <w:t>示</w:t>
      </w:r>
      <w:r>
        <w:rPr>
          <w:color w:val="C0C4C9"/>
        </w:rPr>
        <w:t>例</w:t>
      </w:r>
      <w:r>
        <w:rPr>
          <w:color w:val="C0C4C9"/>
        </w:rPr>
        <w:t>图</w:t>
      </w:r>
      <w:r>
        <w:rPr>
          <w:color w:val="BDC1C6"/>
        </w:rPr>
        <w:t>示</w:t>
      </w:r>
      <w:r>
        <w:rPr>
          <w:color w:val="BDC2C6"/>
        </w:rPr>
        <w:t>例</w:t>
      </w:r>
      <w:r>
        <w:rPr>
          <w:color w:val="BEC3C7"/>
        </w:rPr>
        <w:t>图</w:t>
      </w:r>
      <w:r>
        <w:rPr>
          <w:color w:val="C1C2C4"/>
        </w:rPr>
        <w:t>示</w:t>
      </w:r>
      <w:r>
        <w:rPr>
          <w:color w:val="BEC0C0"/>
        </w:rPr>
        <w:t>例</w:t>
      </w:r>
      <w:r>
        <w:rPr>
          <w:color w:val="BFC2C0"/>
        </w:rPr>
        <w:t>图</w:t>
      </w:r>
      <w:r>
        <w:rPr>
          <w:color w:val="C0C3C1"/>
        </w:rPr>
        <w:t>示</w:t>
      </w:r>
      <w:r>
        <w:rPr>
          <w:color w:val="C0C0C0"/>
        </w:rPr>
        <w:t>例</w:t>
      </w:r>
      <w:r>
        <w:rPr>
          <w:color w:val="BCBAB8"/>
        </w:rPr>
        <w:t>图</w:t>
      </w:r>
      <w:r>
        <w:rPr>
          <w:color w:val="BEBEBB"/>
        </w:rPr>
        <w:t>示</w:t>
      </w:r>
      <w:r>
        <w:rPr>
          <w:color w:val="BEBEBB"/>
        </w:rPr>
        <w:t>例</w:t>
      </w:r>
      <w:r>
        <w:rPr>
          <w:color w:val="BBBBB8"/>
        </w:rPr>
        <w:t>图</w:t>
      </w:r>
      <w:r>
        <w:rPr>
          <w:color w:val="B6B6B3"/>
        </w:rPr>
        <w:t>示</w:t>
      </w:r>
      <w:r>
        <w:rPr>
          <w:color w:val="B8B8B5"/>
        </w:rPr>
        <w:t>例</w:t>
      </w:r>
      <w:r>
        <w:rPr>
          <w:color w:val="B7B7B4"/>
        </w:rPr>
        <w:t>图</w:t>
      </w:r>
      <w:r>
        <w:rPr>
          <w:color w:val="B3B3B0"/>
        </w:rPr>
        <w:t>示</w:t>
      </w:r>
      <w:r>
        <w:rPr>
          <w:color w:val="AEAEAB"/>
        </w:rPr>
        <w:t>例</w:t>
      </w:r>
      <w:r>
        <w:rPr>
          <w:color w:val="B1B1AE"/>
        </w:rPr>
        <w:t>图</w:t>
      </w:r>
      <w:r>
        <w:rPr>
          <w:color w:val="B2B0AE"/>
        </w:rPr>
        <w:t>示</w:t>
      </w:r>
      <w:r>
        <w:rPr>
          <w:color w:val="AFADAB"/>
        </w:rPr>
        <w:t>例</w:t>
      </w:r>
      <w:r>
        <w:rPr>
          <w:color w:val="A9A9A5"/>
        </w:rPr>
        <w:t>图</w:t>
      </w:r>
      <w:r>
        <w:rPr>
          <w:color w:val="ADADA9"/>
        </w:rPr>
        <w:t>示</w:t>
      </w:r>
      <w:r>
        <w:rPr>
          <w:color w:val="ABABA7"/>
        </w:rPr>
        <w:t>例</w:t>
      </w:r>
      <w:r>
        <w:rPr>
          <w:color w:val="A6A4A2"/>
        </w:rPr>
        <w:t>图</w:t>
      </w:r>
      <w:r>
        <w:rPr>
          <w:color w:val="A2A29F"/>
        </w:rPr>
        <w:t>示</w:t>
      </w:r>
      <w:r>
        <w:rPr>
          <w:color w:val="A5A5A3"/>
        </w:rPr>
        <w:t>例</w:t>
      </w:r>
      <w:r>
        <w:rPr>
          <w:color w:val="A6A6A3"/>
        </w:rPr>
        <w:t>图</w:t>
      </w:r>
      <w:r>
        <w:rPr>
          <w:color w:val="A0A09C"/>
        </w:rPr>
        <w:t>示</w:t>
      </w:r>
      <w:r>
        <w:rPr>
          <w:color w:val="A3A19F"/>
        </w:rPr>
        <w:t>例</w:t>
      </w:r>
      <w:r>
        <w:rPr>
          <w:color w:val="AAA7A4"/>
        </w:rPr>
        <w:t>图</w:t>
      </w:r>
      <w:r>
        <w:rPr>
          <w:color w:val="B0A59C"/>
        </w:rPr>
        <w:t>示</w:t>
      </w:r>
      <w:r>
        <w:rPr>
          <w:color w:val="BDAEA6"/>
        </w:rPr>
        <w:t>例</w:t>
      </w:r>
      <w:r>
        <w:rPr>
          <w:color w:val="C8B9B1"/>
        </w:rPr>
        <w:t>图</w:t>
      </w:r>
      <w:r>
        <w:rPr>
          <w:color w:val="D0C2BB"/>
        </w:rPr>
        <w:t>示</w:t>
      </w:r>
      <w:r>
        <w:rPr>
          <w:color w:val="D7D1CB"/>
        </w:rPr>
        <w:t>例</w:t>
      </w:r>
      <w:r>
        <w:rPr>
          <w:color w:val="DCD7D1"/>
        </w:rPr>
        <w:t>图</w:t>
      </w:r>
      <w:r>
        <w:rPr>
          <w:color w:val="DBD8D5"/>
        </w:rPr>
        <w:t>示</w:t>
      </w:r>
      <w:r>
        <w:rPr>
          <w:color w:val="DADEE2"/>
        </w:rPr>
        <w:t>例</w:t>
      </w:r>
      <w:r>
        <w:rPr>
          <w:color w:val="EBEFF7"/>
        </w:rPr>
        <w:t>图</w:t>
      </w:r>
      <w:r>
        <w:rPr>
          <w:color w:val="EFF5FA"/>
        </w:rPr>
        <w:t>示</w:t>
      </w:r>
      <w:r>
        <w:rPr>
          <w:color w:val="F0F6FA"/>
        </w:rPr>
        <w:t>例</w:t>
      </w:r>
      <w:r>
        <w:rPr>
          <w:color w:val="EDF3F9"/>
        </w:rPr>
        <w:t>图</w:t>
      </w:r>
      <w:r>
        <w:rPr>
          <w:color w:val="E1EBF5"/>
        </w:rPr>
        <w:t>示</w:t>
      </w:r>
      <w:r>
        <w:rPr>
          <w:color w:val="CED7E1"/>
        </w:rPr>
        <w:t>例</w:t>
      </w:r>
      <w:r>
        <w:rPr>
          <w:color w:val="BDBDC0"/>
        </w:rPr>
        <w:t>图</w:t>
      </w:r>
      <w:r>
        <w:rPr>
          <w:color w:val="BDC0BD"/>
        </w:rPr>
        <w:t>示</w:t>
      </w:r>
      <w:r>
        <w:rPr>
          <w:color w:val="C3C6C4"/>
        </w:rPr>
        <w:t>例</w:t>
      </w:r>
      <w:r>
        <w:rPr>
          <w:color w:val="C1C4C2"/>
        </w:rPr>
        <w:t>图</w:t>
      </w:r>
      <w:r>
        <w:rPr>
          <w:color w:val="BABDBB"/>
        </w:rPr>
        <w:t>示</w:t>
      </w:r>
      <w:r>
        <w:rPr>
          <w:color w:val="BFBFBF"/>
        </w:rPr>
        <w:t>例</w:t>
      </w:r>
      <w:r>
        <w:rPr>
          <w:color w:val="C4C6C4"/>
        </w:rPr>
        <w:t>图</w:t>
      </w:r>
      <w:r>
        <w:rPr>
          <w:color w:val="C1C4C2"/>
        </w:rPr>
        <w:t>示</w:t>
      </w:r>
      <w:r>
        <w:rPr>
          <w:color w:val="CACDCB"/>
        </w:rPr>
        <w:t>例</w:t>
      </w:r>
      <w:r>
        <w:rPr>
          <w:color w:val="CBCFCF"/>
        </w:rPr>
        <w:t>图</w:t>
      </w:r>
      <w:r>
        <w:rPr>
          <w:color w:val="CACDCF"/>
        </w:rPr>
        <w:t>示</w:t>
      </w:r>
      <w:r>
        <w:rPr>
          <w:color w:val="C2C5C3"/>
        </w:rPr>
        <w:t>例</w:t>
      </w:r>
      <w:r>
        <w:rPr>
          <w:color w:val="C7CAC8"/>
        </w:rPr>
        <w:t>图</w:t>
      </w:r>
      <w:r>
        <w:rPr>
          <w:color w:val="C8CBC9"/>
        </w:rPr>
        <w:t>示</w:t>
      </w:r>
      <w:r>
        <w:rPr>
          <w:color w:val="C8CBC9"/>
        </w:rPr>
        <w:t>例</w:t>
      </w:r>
      <w:r>
        <w:rPr>
          <w:color w:val="C3C6C4"/>
        </w:rPr>
        <w:t>图</w:t>
      </w:r>
      <w:r>
        <w:rPr>
          <w:color w:val="C9CCCA"/>
        </w:rPr>
        <w:t>示</w:t>
      </w:r>
      <w:r>
        <w:rPr>
          <w:color w:val="CBCECC"/>
        </w:rPr>
        <w:t>例</w:t>
      </w:r>
      <w:r>
        <w:rPr>
          <w:color w:val="C8CBC8"/>
        </w:rPr>
        <w:t>图</w:t>
      </w:r>
      <w:r>
        <w:rPr>
          <w:color w:val="C5C8C5"/>
        </w:rPr>
        <w:t>示</w:t>
      </w:r>
      <w:r>
        <w:rPr>
          <w:color w:val="CBCECC"/>
        </w:rPr>
        <w:t>例</w:t>
      </w:r>
      <w:r>
        <w:rPr>
          <w:color w:val="CBCECC"/>
        </w:rPr>
        <w:t>图</w:t>
      </w:r>
      <w:r>
        <w:rPr>
          <w:color w:val="C8CBC9"/>
        </w:rPr>
        <w:t>示</w:t>
      </w:r>
      <w:r>
        <w:rPr>
          <w:color w:val="C8CBC9"/>
        </w:rPr>
        <w:t>例</w:t>
      </w:r>
      <w:r>
        <w:rPr>
          <w:color w:val="CCCFCD"/>
        </w:rPr>
        <w:t>图</w:t>
      </w:r>
      <w:r>
        <w:rPr>
          <w:color w:val="CCCFCD"/>
        </w:rPr>
        <w:t>示</w:t>
      </w:r>
      <w:r>
        <w:rPr>
          <w:color w:val="C6C9C7"/>
        </w:rPr>
        <w:t>例</w:t>
      </w:r>
      <w:r>
        <w:rPr>
          <w:color w:val="C9CCCA"/>
        </w:rPr>
        <w:t>图</w:t>
      </w:r>
      <w:r>
        <w:rPr>
          <w:color w:val="CBCECC"/>
        </w:rPr>
        <w:t>示</w:t>
      </w:r>
      <w:r>
        <w:rPr>
          <w:color w:val="C8CAC7"/>
        </w:rPr>
        <w:t>例</w:t>
      </w:r>
      <w:r>
        <w:rPr>
          <w:color w:val="C1C4C0"/>
        </w:rPr>
        <w:t>图</w:t>
      </w:r>
    </w:p>
    <w:p>
      <w:r/>
      <w:r>
        <w:rPr>
          <w:color w:val="BEC4C9"/>
        </w:rPr>
        <w:t>示</w:t>
      </w:r>
      <w:r>
        <w:rPr>
          <w:color w:val="C1C7CC"/>
        </w:rPr>
        <w:t>例</w:t>
      </w:r>
      <w:r>
        <w:rPr>
          <w:color w:val="C1C7CC"/>
        </w:rPr>
        <w:t>图</w:t>
      </w:r>
      <w:r>
        <w:rPr>
          <w:color w:val="BFC5CA"/>
        </w:rPr>
        <w:t>示</w:t>
      </w:r>
      <w:r>
        <w:rPr>
          <w:color w:val="BFC5CA"/>
        </w:rPr>
        <w:t>例</w:t>
      </w:r>
      <w:r>
        <w:rPr>
          <w:color w:val="C1C7CC"/>
        </w:rPr>
        <w:t>图</w:t>
      </w:r>
      <w:r>
        <w:rPr>
          <w:color w:val="C1C7CC"/>
        </w:rPr>
        <w:t>示</w:t>
      </w:r>
      <w:r>
        <w:rPr>
          <w:color w:val="BFC5CB"/>
        </w:rPr>
        <w:t>例</w:t>
      </w:r>
      <w:r>
        <w:rPr>
          <w:color w:val="C2C8CD"/>
        </w:rPr>
        <w:t>图</w:t>
      </w:r>
      <w:r>
        <w:rPr>
          <w:color w:val="C2C8CD"/>
        </w:rPr>
        <w:t>示</w:t>
      </w:r>
      <w:r>
        <w:rPr>
          <w:color w:val="C2C8CD"/>
        </w:rPr>
        <w:t>例</w:t>
      </w:r>
      <w:r>
        <w:rPr>
          <w:color w:val="C1C7CC"/>
        </w:rPr>
        <w:t>图</w:t>
      </w:r>
      <w:r>
        <w:rPr>
          <w:color w:val="C2C8CD"/>
        </w:rPr>
        <w:t>示</w:t>
      </w:r>
      <w:r>
        <w:rPr>
          <w:color w:val="C2C8CD"/>
        </w:rPr>
        <w:t>例</w:t>
      </w:r>
      <w:r>
        <w:rPr>
          <w:color w:val="C1C7CC"/>
        </w:rPr>
        <w:t>图</w:t>
      </w:r>
      <w:r>
        <w:rPr>
          <w:color w:val="C2C8CD"/>
        </w:rPr>
        <w:t>示</w:t>
      </w:r>
      <w:r>
        <w:rPr>
          <w:color w:val="C3C9CE"/>
        </w:rPr>
        <w:t>例</w:t>
      </w:r>
      <w:r>
        <w:rPr>
          <w:color w:val="C3C9CE"/>
        </w:rPr>
        <w:t>图</w:t>
      </w:r>
      <w:r>
        <w:rPr>
          <w:color w:val="C0C6CB"/>
        </w:rPr>
        <w:t>示</w:t>
      </w:r>
      <w:r>
        <w:rPr>
          <w:color w:val="C1C7CC"/>
        </w:rPr>
        <w:t>例</w:t>
      </w:r>
      <w:r>
        <w:rPr>
          <w:color w:val="C3C9CE"/>
        </w:rPr>
        <w:t>图</w:t>
      </w:r>
      <w:r>
        <w:rPr>
          <w:color w:val="C2C8CD"/>
        </w:rPr>
        <w:t>示</w:t>
      </w:r>
      <w:r>
        <w:rPr>
          <w:color w:val="C0C6CB"/>
        </w:rPr>
        <w:t>例</w:t>
      </w:r>
      <w:r>
        <w:rPr>
          <w:color w:val="C2C8CD"/>
        </w:rPr>
        <w:t>图</w:t>
      </w:r>
      <w:r>
        <w:rPr>
          <w:color w:val="C3C9CE"/>
        </w:rPr>
        <w:t>示</w:t>
      </w:r>
      <w:r>
        <w:rPr>
          <w:color w:val="C2C5CC"/>
        </w:rPr>
        <w:t>例</w:t>
      </w:r>
      <w:r>
        <w:rPr>
          <w:color w:val="C1C5CB"/>
        </w:rPr>
        <w:t>图</w:t>
      </w:r>
      <w:r>
        <w:rPr>
          <w:color w:val="C3C8CD"/>
        </w:rPr>
        <w:t>示</w:t>
      </w:r>
      <w:r>
        <w:rPr>
          <w:color w:val="C1C7CC"/>
        </w:rPr>
        <w:t>例</w:t>
      </w:r>
      <w:r>
        <w:rPr>
          <w:color w:val="BDC4C9"/>
        </w:rPr>
        <w:t>图</w:t>
      </w:r>
      <w:r>
        <w:rPr>
          <w:color w:val="BFC3C9"/>
        </w:rPr>
        <w:t>示</w:t>
      </w:r>
      <w:r>
        <w:rPr>
          <w:color w:val="BFC4C9"/>
        </w:rPr>
        <w:t>例</w:t>
      </w:r>
      <w:r>
        <w:rPr>
          <w:color w:val="BEC3C8"/>
        </w:rPr>
        <w:t>图</w:t>
      </w:r>
      <w:r>
        <w:rPr>
          <w:color w:val="BCC0C6"/>
        </w:rPr>
        <w:t>示</w:t>
      </w:r>
      <w:r>
        <w:rPr>
          <w:color w:val="BEC2C7"/>
        </w:rPr>
        <w:t>例</w:t>
      </w:r>
      <w:r>
        <w:rPr>
          <w:color w:val="BDC2C6"/>
        </w:rPr>
        <w:t>图</w:t>
      </w:r>
      <w:r>
        <w:rPr>
          <w:color w:val="BDC0C2"/>
        </w:rPr>
        <w:t>示</w:t>
      </w:r>
      <w:r>
        <w:rPr>
          <w:color w:val="BDC0BE"/>
        </w:rPr>
        <w:t>例</w:t>
      </w:r>
      <w:r>
        <w:rPr>
          <w:color w:val="C0C2C0"/>
        </w:rPr>
        <w:t>图</w:t>
      </w:r>
      <w:r>
        <w:rPr>
          <w:color w:val="C1C1C1"/>
        </w:rPr>
        <w:t>示</w:t>
      </w:r>
      <w:r>
        <w:rPr>
          <w:color w:val="BFBDBD"/>
        </w:rPr>
        <w:t>例</w:t>
      </w:r>
      <w:r>
        <w:rPr>
          <w:color w:val="BBBDBB"/>
        </w:rPr>
        <w:t>图</w:t>
      </w:r>
      <w:r>
        <w:rPr>
          <w:color w:val="BFBFBC"/>
        </w:rPr>
        <w:t>示</w:t>
      </w:r>
      <w:r>
        <w:rPr>
          <w:color w:val="BFBFBC"/>
        </w:rPr>
        <w:t>例</w:t>
      </w:r>
      <w:r>
        <w:rPr>
          <w:color w:val="BBB9B7"/>
        </w:rPr>
        <w:t>图</w:t>
      </w:r>
      <w:r>
        <w:rPr>
          <w:color w:val="B9B9B6"/>
        </w:rPr>
        <w:t>示</w:t>
      </w:r>
      <w:r>
        <w:rPr>
          <w:color w:val="B9B9B6"/>
        </w:rPr>
        <w:t>例</w:t>
      </w:r>
      <w:r>
        <w:rPr>
          <w:color w:val="B7B7B4"/>
        </w:rPr>
        <w:t>图</w:t>
      </w:r>
      <w:r>
        <w:rPr>
          <w:color w:val="B0B0AD"/>
        </w:rPr>
        <w:t>示</w:t>
      </w:r>
      <w:r>
        <w:rPr>
          <w:color w:val="B1B1AE"/>
        </w:rPr>
        <w:t>例</w:t>
      </w:r>
      <w:r>
        <w:rPr>
          <w:color w:val="B2B2AF"/>
        </w:rPr>
        <w:t>图</w:t>
      </w:r>
      <w:r>
        <w:rPr>
          <w:color w:val="B1B1AE"/>
        </w:rPr>
        <w:t>示</w:t>
      </w:r>
      <w:r>
        <w:rPr>
          <w:color w:val="ABABA8"/>
        </w:rPr>
        <w:t>例</w:t>
      </w:r>
      <w:r>
        <w:rPr>
          <w:color w:val="ADADA9"/>
        </w:rPr>
        <w:t>图</w:t>
      </w:r>
      <w:r>
        <w:rPr>
          <w:color w:val="B0ADAA"/>
        </w:rPr>
        <w:t>示</w:t>
      </w:r>
      <w:r>
        <w:rPr>
          <w:color w:val="AEACA9"/>
        </w:rPr>
        <w:t>例</w:t>
      </w:r>
      <w:r>
        <w:rPr>
          <w:color w:val="A3A59F"/>
        </w:rPr>
        <w:t>图</w:t>
      </w:r>
      <w:r>
        <w:rPr>
          <w:color w:val="A3A5A1"/>
        </w:rPr>
        <w:t>示</w:t>
      </w:r>
      <w:r>
        <w:rPr>
          <w:color w:val="A6A6A3"/>
        </w:rPr>
        <w:t>例</w:t>
      </w:r>
      <w:r>
        <w:rPr>
          <w:color w:val="A4A6A2"/>
        </w:rPr>
        <w:t>图</w:t>
      </w:r>
      <w:r>
        <w:rPr>
          <w:color w:val="9F9F9B"/>
        </w:rPr>
        <w:t>示</w:t>
      </w:r>
      <w:r>
        <w:rPr>
          <w:color w:val="A5A5A2"/>
        </w:rPr>
        <w:t>例</w:t>
      </w:r>
      <w:r>
        <w:rPr>
          <w:color w:val="A8A8A4"/>
        </w:rPr>
        <w:t>图</w:t>
      </w:r>
      <w:r>
        <w:rPr>
          <w:color w:val="ADA7A3"/>
        </w:rPr>
        <w:t>示</w:t>
      </w:r>
      <w:r>
        <w:rPr>
          <w:color w:val="B8A89E"/>
        </w:rPr>
        <w:t>例</w:t>
      </w:r>
      <w:r>
        <w:rPr>
          <w:color w:val="C4B5AB"/>
        </w:rPr>
        <w:t>图</w:t>
      </w:r>
      <w:r>
        <w:rPr>
          <w:color w:val="CCC0B8"/>
        </w:rPr>
        <w:t>示</w:t>
      </w:r>
      <w:r>
        <w:rPr>
          <w:color w:val="D3CDC7"/>
        </w:rPr>
        <w:t>例</w:t>
      </w:r>
      <w:r>
        <w:rPr>
          <w:color w:val="D5D3D3"/>
        </w:rPr>
        <w:t>图</w:t>
      </w:r>
      <w:r>
        <w:rPr>
          <w:color w:val="DDE0E7"/>
        </w:rPr>
        <w:t>示</w:t>
      </w:r>
      <w:r>
        <w:rPr>
          <w:color w:val="EEF3F9"/>
        </w:rPr>
        <w:t>例</w:t>
      </w:r>
      <w:r>
        <w:rPr>
          <w:color w:val="F4F8FC"/>
        </w:rPr>
        <w:t>图</w:t>
      </w:r>
      <w:r>
        <w:rPr>
          <w:color w:val="F3F8FC"/>
        </w:rPr>
        <w:t>示</w:t>
      </w:r>
      <w:r>
        <w:rPr>
          <w:color w:val="F1F6FA"/>
        </w:rPr>
        <w:t>例</w:t>
      </w:r>
      <w:r>
        <w:rPr>
          <w:color w:val="EAF0F6"/>
        </w:rPr>
        <w:t>图</w:t>
      </w:r>
      <w:r>
        <w:rPr>
          <w:color w:val="E1EAF5"/>
        </w:rPr>
        <w:t>示</w:t>
      </w:r>
      <w:r>
        <w:rPr>
          <w:color w:val="D1DBE6"/>
        </w:rPr>
        <w:t>例</w:t>
      </w:r>
      <w:r>
        <w:rPr>
          <w:color w:val="B8BABD"/>
        </w:rPr>
        <w:t>图</w:t>
      </w:r>
      <w:r>
        <w:rPr>
          <w:color w:val="BEC1BF"/>
        </w:rPr>
        <w:t>示</w:t>
      </w:r>
      <w:r>
        <w:rPr>
          <w:color w:val="C2C4C6"/>
        </w:rPr>
        <w:t>例</w:t>
      </w:r>
      <w:r>
        <w:rPr>
          <w:color w:val="BCBFBF"/>
        </w:rPr>
        <w:t>图</w:t>
      </w:r>
      <w:r>
        <w:rPr>
          <w:color w:val="BBBEBB"/>
        </w:rPr>
        <w:t>示</w:t>
      </w:r>
      <w:r>
        <w:rPr>
          <w:color w:val="C2C4C4"/>
        </w:rPr>
        <w:t>例</w:t>
      </w:r>
      <w:r>
        <w:rPr>
          <w:color w:val="C2C3C6"/>
        </w:rPr>
        <w:t>图</w:t>
      </w:r>
      <w:r>
        <w:rPr>
          <w:color w:val="C3C7C9"/>
        </w:rPr>
        <w:t>示</w:t>
      </w:r>
      <w:r>
        <w:rPr>
          <w:color w:val="C8CDD0"/>
        </w:rPr>
        <w:t>例</w:t>
      </w:r>
      <w:r>
        <w:rPr>
          <w:color w:val="CACED0"/>
        </w:rPr>
        <w:t>图</w:t>
      </w:r>
      <w:r>
        <w:rPr>
          <w:color w:val="C6CBCB"/>
        </w:rPr>
        <w:t>示</w:t>
      </w:r>
      <w:r>
        <w:rPr>
          <w:color w:val="C3C5C5"/>
        </w:rPr>
        <w:t>例</w:t>
      </w:r>
      <w:r>
        <w:rPr>
          <w:color w:val="C8CBC9"/>
        </w:rPr>
        <w:t>图</w:t>
      </w:r>
      <w:r>
        <w:rPr>
          <w:color w:val="C9CCCA"/>
        </w:rPr>
        <w:t>示</w:t>
      </w:r>
      <w:r>
        <w:rPr>
          <w:color w:val="C3C6C4"/>
        </w:rPr>
        <w:t>例</w:t>
      </w:r>
      <w:r>
        <w:rPr>
          <w:color w:val="C5C7C5"/>
        </w:rPr>
        <w:t>图</w:t>
      </w:r>
      <w:r>
        <w:rPr>
          <w:color w:val="C8CBC9"/>
        </w:rPr>
        <w:t>示</w:t>
      </w:r>
      <w:r>
        <w:rPr>
          <w:color w:val="CBCECB"/>
        </w:rPr>
        <w:t>例</w:t>
      </w:r>
      <w:r>
        <w:rPr>
          <w:color w:val="C4C7C3"/>
        </w:rPr>
        <w:t>图</w:t>
      </w:r>
      <w:r>
        <w:rPr>
          <w:color w:val="C7CAC7"/>
        </w:rPr>
        <w:t>示</w:t>
      </w:r>
      <w:r>
        <w:rPr>
          <w:color w:val="CBCECC"/>
        </w:rPr>
        <w:t>例</w:t>
      </w:r>
      <w:r>
        <w:rPr>
          <w:color w:val="CBCECC"/>
        </w:rPr>
        <w:t>图</w:t>
      </w:r>
      <w:r>
        <w:rPr>
          <w:color w:val="C5C8C6"/>
        </w:rPr>
        <w:t>示</w:t>
      </w:r>
      <w:r>
        <w:rPr>
          <w:color w:val="CACDCB"/>
        </w:rPr>
        <w:t>例</w:t>
      </w:r>
      <w:r>
        <w:rPr>
          <w:color w:val="CBCECC"/>
        </w:rPr>
        <w:t>图</w:t>
      </w:r>
      <w:r>
        <w:rPr>
          <w:color w:val="CACDCB"/>
        </w:rPr>
        <w:t>示</w:t>
      </w:r>
      <w:r>
        <w:rPr>
          <w:color w:val="C7CAC8"/>
        </w:rPr>
        <w:t>例</w:t>
      </w:r>
      <w:r>
        <w:rPr>
          <w:color w:val="CBCECC"/>
        </w:rPr>
        <w:t>图</w:t>
      </w:r>
      <w:r>
        <w:rPr>
          <w:color w:val="C9CCCA"/>
        </w:rPr>
        <w:t>示</w:t>
      </w:r>
      <w:r>
        <w:rPr>
          <w:color w:val="C3C5C3"/>
        </w:rPr>
        <w:t>例</w:t>
      </w:r>
      <w:r>
        <w:rPr>
          <w:color w:val="C3C6C2"/>
        </w:rPr>
        <w:t>图</w:t>
      </w:r>
    </w:p>
    <w:p>
      <w:r/>
      <w:r>
        <w:rPr>
          <w:color w:val="C1C5CC"/>
        </w:rPr>
        <w:t>示</w:t>
      </w:r>
      <w:r>
        <w:rPr>
          <w:color w:val="C2C7CD"/>
        </w:rPr>
        <w:t>例</w:t>
      </w:r>
      <w:r>
        <w:rPr>
          <w:color w:val="C2C7CC"/>
        </w:rPr>
        <w:t>图</w:t>
      </w:r>
      <w:r>
        <w:rPr>
          <w:color w:val="BEC4C9"/>
        </w:rPr>
        <w:t>示</w:t>
      </w:r>
      <w:r>
        <w:rPr>
          <w:color w:val="C2C7CC"/>
        </w:rPr>
        <w:t>例</w:t>
      </w:r>
      <w:r>
        <w:rPr>
          <w:color w:val="C3C7CD"/>
        </w:rPr>
        <w:t>图</w:t>
      </w:r>
      <w:r>
        <w:rPr>
          <w:color w:val="C0C5CA"/>
        </w:rPr>
        <w:t>示</w:t>
      </w:r>
      <w:r>
        <w:rPr>
          <w:color w:val="C0C6CB"/>
        </w:rPr>
        <w:t>例</w:t>
      </w:r>
      <w:r>
        <w:rPr>
          <w:color w:val="C2C7CC"/>
        </w:rPr>
        <w:t>图</w:t>
      </w:r>
      <w:r>
        <w:rPr>
          <w:color w:val="C2C7CC"/>
        </w:rPr>
        <w:t>示</w:t>
      </w:r>
      <w:r>
        <w:rPr>
          <w:color w:val="BFC5CA"/>
        </w:rPr>
        <w:t>例</w:t>
      </w:r>
      <w:r>
        <w:rPr>
          <w:color w:val="C1C7CC"/>
        </w:rPr>
        <w:t>图</w:t>
      </w:r>
      <w:r>
        <w:rPr>
          <w:color w:val="C2C8CD"/>
        </w:rPr>
        <w:t>示</w:t>
      </w:r>
      <w:r>
        <w:rPr>
          <w:color w:val="C2C8CD"/>
        </w:rPr>
        <w:t>例</w:t>
      </w:r>
      <w:r>
        <w:rPr>
          <w:color w:val="C0C6CB"/>
        </w:rPr>
        <w:t>图</w:t>
      </w:r>
      <w:r>
        <w:rPr>
          <w:color w:val="C2C8CD"/>
        </w:rPr>
        <w:t>示</w:t>
      </w:r>
      <w:r>
        <w:rPr>
          <w:color w:val="C2C8CD"/>
        </w:rPr>
        <w:t>例</w:t>
      </w:r>
      <w:r>
        <w:rPr>
          <w:color w:val="C2C8CD"/>
        </w:rPr>
        <w:t>图</w:t>
      </w:r>
      <w:r>
        <w:rPr>
          <w:color w:val="C0C6CB"/>
        </w:rPr>
        <w:t>示</w:t>
      </w:r>
      <w:r>
        <w:rPr>
          <w:color w:val="C2C8CD"/>
        </w:rPr>
        <w:t>例</w:t>
      </w:r>
      <w:r>
        <w:rPr>
          <w:color w:val="C3C9CE"/>
        </w:rPr>
        <w:t>图</w:t>
      </w:r>
      <w:r>
        <w:rPr>
          <w:color w:val="C1C5CC"/>
        </w:rPr>
        <w:t>示</w:t>
      </w:r>
      <w:r>
        <w:rPr>
          <w:color w:val="C0C6CB"/>
        </w:rPr>
        <w:t>例</w:t>
      </w:r>
      <w:r>
        <w:rPr>
          <w:color w:val="C3C9CE"/>
        </w:rPr>
        <w:t>图</w:t>
      </w:r>
      <w:r>
        <w:rPr>
          <w:color w:val="C5CACF"/>
        </w:rPr>
        <w:t>示</w:t>
      </w:r>
      <w:r>
        <w:rPr>
          <w:color w:val="C2C6CB"/>
        </w:rPr>
        <w:t>例</w:t>
      </w:r>
      <w:r>
        <w:rPr>
          <w:color w:val="C4C8CE"/>
        </w:rPr>
        <w:t>图</w:t>
      </w:r>
      <w:r>
        <w:rPr>
          <w:color w:val="C6CACF"/>
        </w:rPr>
        <w:t>示</w:t>
      </w:r>
      <w:r>
        <w:rPr>
          <w:color w:val="C2C7CB"/>
        </w:rPr>
        <w:t>例</w:t>
      </w:r>
      <w:r>
        <w:rPr>
          <w:color w:val="BFC5CA"/>
        </w:rPr>
        <w:t>图</w:t>
      </w:r>
      <w:r>
        <w:rPr>
          <w:color w:val="C1C6CB"/>
        </w:rPr>
        <w:t>示</w:t>
      </w:r>
      <w:r>
        <w:rPr>
          <w:color w:val="C1C5CA"/>
        </w:rPr>
        <w:t>例</w:t>
      </w:r>
      <w:r>
        <w:rPr>
          <w:color w:val="BDC2C6"/>
        </w:rPr>
        <w:t>图</w:t>
      </w:r>
      <w:r>
        <w:rPr>
          <w:color w:val="BCC2C7"/>
        </w:rPr>
        <w:t>示</w:t>
      </w:r>
      <w:r>
        <w:rPr>
          <w:color w:val="BDC3C7"/>
        </w:rPr>
        <w:t>例</w:t>
      </w:r>
      <w:r>
        <w:rPr>
          <w:color w:val="BDC2C6"/>
        </w:rPr>
        <w:t>图</w:t>
      </w:r>
      <w:r>
        <w:rPr>
          <w:color w:val="BBBEC3"/>
        </w:rPr>
        <w:t>示</w:t>
      </w:r>
      <w:r>
        <w:rPr>
          <w:color w:val="BEBFC2"/>
        </w:rPr>
        <w:t>例</w:t>
      </w:r>
      <w:r>
        <w:rPr>
          <w:color w:val="BFC2C0"/>
        </w:rPr>
        <w:t>图</w:t>
      </w:r>
      <w:r>
        <w:rPr>
          <w:color w:val="BFC2C0"/>
        </w:rPr>
        <w:t>示</w:t>
      </w:r>
      <w:r>
        <w:rPr>
          <w:color w:val="BDBDBD"/>
        </w:rPr>
        <w:t>例</w:t>
      </w:r>
      <w:r>
        <w:rPr>
          <w:color w:val="BEBEBE"/>
        </w:rPr>
        <w:t>图</w:t>
      </w:r>
      <w:r>
        <w:rPr>
          <w:color w:val="BFBFBC"/>
        </w:rPr>
        <w:t>示</w:t>
      </w:r>
      <w:r>
        <w:rPr>
          <w:color w:val="BEBEBA"/>
        </w:rPr>
        <w:t>例</w:t>
      </w:r>
      <w:r>
        <w:rPr>
          <w:color w:val="BBB9B7"/>
        </w:rPr>
        <w:t>图</w:t>
      </w:r>
      <w:r>
        <w:rPr>
          <w:color w:val="BDBDBA"/>
        </w:rPr>
        <w:t>示</w:t>
      </w:r>
      <w:r>
        <w:rPr>
          <w:color w:val="BCBCB9"/>
        </w:rPr>
        <w:t>例</w:t>
      </w:r>
      <w:r>
        <w:rPr>
          <w:color w:val="B9B9B6"/>
        </w:rPr>
        <w:t>图</w:t>
      </w:r>
      <w:r>
        <w:rPr>
          <w:color w:val="B4B4B1"/>
        </w:rPr>
        <w:t>示</w:t>
      </w:r>
      <w:r>
        <w:rPr>
          <w:color w:val="B6B6B3"/>
        </w:rPr>
        <w:t>例</w:t>
      </w:r>
      <w:r>
        <w:rPr>
          <w:color w:val="B4B4B1"/>
        </w:rPr>
        <w:t>图</w:t>
      </w:r>
      <w:r>
        <w:rPr>
          <w:color w:val="B0B0AD"/>
        </w:rPr>
        <w:t>示</w:t>
      </w:r>
      <w:r>
        <w:rPr>
          <w:color w:val="ACACA9"/>
        </w:rPr>
        <w:t>例</w:t>
      </w:r>
      <w:r>
        <w:rPr>
          <w:color w:val="B1B1AE"/>
        </w:rPr>
        <w:t>图</w:t>
      </w:r>
      <w:r>
        <w:rPr>
          <w:color w:val="B1AEAD"/>
        </w:rPr>
        <w:t>示</w:t>
      </w:r>
      <w:r>
        <w:rPr>
          <w:color w:val="ADABA9"/>
        </w:rPr>
        <w:t>例</w:t>
      </w:r>
      <w:r>
        <w:rPr>
          <w:color w:val="A7A7A1"/>
        </w:rPr>
        <w:t>图</w:t>
      </w:r>
      <w:r>
        <w:rPr>
          <w:color w:val="A9A9A6"/>
        </w:rPr>
        <w:t>示</w:t>
      </w:r>
      <w:r>
        <w:rPr>
          <w:color w:val="A7A7A5"/>
        </w:rPr>
        <w:t>例</w:t>
      </w:r>
      <w:r>
        <w:rPr>
          <w:color w:val="A4A4A0"/>
        </w:rPr>
        <w:t>图</w:t>
      </w:r>
      <w:r>
        <w:rPr>
          <w:color w:val="A2A29D"/>
        </w:rPr>
        <w:t>示</w:t>
      </w:r>
      <w:r>
        <w:rPr>
          <w:color w:val="A6A6A3"/>
        </w:rPr>
        <w:t>例</w:t>
      </w:r>
      <w:r>
        <w:rPr>
          <w:color w:val="A9A7A5"/>
        </w:rPr>
        <w:t>图</w:t>
      </w:r>
      <w:r>
        <w:rPr>
          <w:color w:val="B1B7BA"/>
        </w:rPr>
        <w:t>示</w:t>
      </w:r>
      <w:r>
        <w:rPr>
          <w:color w:val="B3A8A2"/>
        </w:rPr>
        <w:t>例</w:t>
      </w:r>
      <w:r>
        <w:rPr>
          <w:color w:val="BDACA3"/>
        </w:rPr>
        <w:t>图</w:t>
      </w:r>
      <w:r>
        <w:rPr>
          <w:color w:val="C7BCB4"/>
        </w:rPr>
        <w:t>示</w:t>
      </w:r>
      <w:r>
        <w:rPr>
          <w:color w:val="D1D4DA"/>
        </w:rPr>
        <w:t>例</w:t>
      </w:r>
      <w:r>
        <w:rPr>
          <w:color w:val="DBE2EC"/>
        </w:rPr>
        <w:t>图</w:t>
      </w:r>
      <w:r>
        <w:rPr>
          <w:color w:val="EEF4F9"/>
        </w:rPr>
        <w:t>示</w:t>
      </w:r>
      <w:r>
        <w:rPr>
          <w:color w:val="F4F8FD"/>
        </w:rPr>
        <w:t>例</w:t>
      </w:r>
      <w:r>
        <w:rPr>
          <w:color w:val="F6F7FC"/>
        </w:rPr>
        <w:t>图</w:t>
      </w:r>
      <w:r>
        <w:rPr>
          <w:color w:val="F1F6FA"/>
        </w:rPr>
        <w:t>示</w:t>
      </w:r>
      <w:r>
        <w:rPr>
          <w:color w:val="ECF2F7"/>
        </w:rPr>
        <w:t>例</w:t>
      </w:r>
      <w:r>
        <w:rPr>
          <w:color w:val="E6ECF4"/>
        </w:rPr>
        <w:t>图</w:t>
      </w:r>
      <w:r>
        <w:rPr>
          <w:color w:val="DCE6F0"/>
        </w:rPr>
        <w:t>示</w:t>
      </w:r>
      <w:r>
        <w:rPr>
          <w:color w:val="CAD4DE"/>
        </w:rPr>
        <w:t>例</w:t>
      </w:r>
      <w:r>
        <w:rPr>
          <w:color w:val="B8B9BD"/>
        </w:rPr>
        <w:t>图</w:t>
      </w:r>
      <w:r>
        <w:rPr>
          <w:color w:val="BFC0C4"/>
        </w:rPr>
        <w:t>示</w:t>
      </w:r>
      <w:r>
        <w:rPr>
          <w:color w:val="C0C1C5"/>
        </w:rPr>
        <w:t>例</w:t>
      </w:r>
      <w:r>
        <w:rPr>
          <w:color w:val="BABBBD"/>
        </w:rPr>
        <w:t>图</w:t>
      </w:r>
      <w:r>
        <w:rPr>
          <w:color w:val="BEC1BF"/>
        </w:rPr>
        <w:t>示</w:t>
      </w:r>
      <w:r>
        <w:rPr>
          <w:color w:val="C0C4C8"/>
        </w:rPr>
        <w:t>例</w:t>
      </w:r>
      <w:r>
        <w:rPr>
          <w:color w:val="BFC3C8"/>
        </w:rPr>
        <w:t>图</w:t>
      </w:r>
      <w:r>
        <w:rPr>
          <w:color w:val="C7CCCF"/>
        </w:rPr>
        <w:t>示</w:t>
      </w:r>
      <w:r>
        <w:rPr>
          <w:color w:val="CACFD3"/>
        </w:rPr>
        <w:t>例</w:t>
      </w:r>
      <w:r>
        <w:rPr>
          <w:color w:val="C9CFD3"/>
        </w:rPr>
        <w:t>图</w:t>
      </w:r>
      <w:r>
        <w:rPr>
          <w:color w:val="C2C6C6"/>
        </w:rPr>
        <w:t>示</w:t>
      </w:r>
      <w:r>
        <w:rPr>
          <w:color w:val="C6C9C7"/>
        </w:rPr>
        <w:t>例</w:t>
      </w:r>
      <w:r>
        <w:rPr>
          <w:color w:val="C8CBC9"/>
        </w:rPr>
        <w:t>图</w:t>
      </w:r>
      <w:r>
        <w:rPr>
          <w:color w:val="C8CBC9"/>
        </w:rPr>
        <w:t>示</w:t>
      </w:r>
      <w:r>
        <w:rPr>
          <w:color w:val="C1C4C2"/>
        </w:rPr>
        <w:t>例</w:t>
      </w:r>
      <w:r>
        <w:rPr>
          <w:color w:val="CACDCB"/>
        </w:rPr>
        <w:t>图</w:t>
      </w:r>
      <w:r>
        <w:rPr>
          <w:color w:val="CDD0CE"/>
        </w:rPr>
        <w:t>示</w:t>
      </w:r>
      <w:r>
        <w:rPr>
          <w:color w:val="CACDCB"/>
        </w:rPr>
        <w:t>例</w:t>
      </w:r>
      <w:r>
        <w:rPr>
          <w:color w:val="C5C8C4"/>
        </w:rPr>
        <w:t>图</w:t>
      </w:r>
      <w:r>
        <w:rPr>
          <w:color w:val="CDD0CC"/>
        </w:rPr>
        <w:t>示</w:t>
      </w:r>
      <w:r>
        <w:rPr>
          <w:color w:val="CED1CF"/>
        </w:rPr>
        <w:t>例</w:t>
      </w:r>
      <w:r>
        <w:rPr>
          <w:color w:val="CACDCB"/>
        </w:rPr>
        <w:t>图</w:t>
      </w:r>
      <w:r>
        <w:rPr>
          <w:color w:val="C6C9C7"/>
        </w:rPr>
        <w:t>示</w:t>
      </w:r>
      <w:r>
        <w:rPr>
          <w:color w:val="CCCFCD"/>
        </w:rPr>
        <w:t>例</w:t>
      </w:r>
      <w:r>
        <w:rPr>
          <w:color w:val="CCCFCD"/>
        </w:rPr>
        <w:t>图</w:t>
      </w:r>
      <w:r>
        <w:rPr>
          <w:color w:val="C4C7C4"/>
        </w:rPr>
        <w:t>示</w:t>
      </w:r>
      <w:r>
        <w:rPr>
          <w:color w:val="C7CAC7"/>
        </w:rPr>
        <w:t>例</w:t>
      </w:r>
      <w:r>
        <w:rPr>
          <w:color w:val="C8CBC8"/>
        </w:rPr>
        <w:t>图</w:t>
      </w:r>
      <w:r>
        <w:rPr>
          <w:color w:val="C9CCCA"/>
        </w:rPr>
        <w:t>示</w:t>
      </w:r>
      <w:r>
        <w:rPr>
          <w:color w:val="C2C5C2"/>
        </w:rPr>
        <w:t>例</w:t>
      </w:r>
      <w:r>
        <w:rPr>
          <w:color w:val="C9CCC9"/>
        </w:rPr>
        <w:t>图</w:t>
      </w:r>
    </w:p>
    <w:p>
      <w:r/>
      <w:r>
        <w:rPr>
          <w:color w:val="C3C7CD"/>
        </w:rPr>
        <w:t>示</w:t>
      </w:r>
      <w:r>
        <w:rPr>
          <w:color w:val="C4C8CD"/>
        </w:rPr>
        <w:t>例</w:t>
      </w:r>
      <w:r>
        <w:rPr>
          <w:color w:val="C0C5C9"/>
        </w:rPr>
        <w:t>图</w:t>
      </w:r>
      <w:r>
        <w:rPr>
          <w:color w:val="C0C5CA"/>
        </w:rPr>
        <w:t>示</w:t>
      </w:r>
      <w:r>
        <w:rPr>
          <w:color w:val="C3C7CC"/>
        </w:rPr>
        <w:t>例</w:t>
      </w:r>
      <w:r>
        <w:rPr>
          <w:color w:val="C3C7CC"/>
        </w:rPr>
        <w:t>图</w:t>
      </w:r>
      <w:r>
        <w:rPr>
          <w:color w:val="C0C4CA"/>
        </w:rPr>
        <w:t>示</w:t>
      </w:r>
      <w:r>
        <w:rPr>
          <w:color w:val="C2C8CD"/>
        </w:rPr>
        <w:t>例</w:t>
      </w:r>
      <w:r>
        <w:rPr>
          <w:color w:val="C2C7CD"/>
        </w:rPr>
        <w:t>图</w:t>
      </w:r>
      <w:r>
        <w:rPr>
          <w:color w:val="C1C4CA"/>
        </w:rPr>
        <w:t>示</w:t>
      </w:r>
      <w:r>
        <w:rPr>
          <w:color w:val="BFC5CA"/>
        </w:rPr>
        <w:t>例</w:t>
      </w:r>
      <w:r>
        <w:rPr>
          <w:color w:val="C1C7CC"/>
        </w:rPr>
        <w:t>图</w:t>
      </w:r>
      <w:r>
        <w:rPr>
          <w:color w:val="C2C8CD"/>
        </w:rPr>
        <w:t>示</w:t>
      </w:r>
      <w:r>
        <w:rPr>
          <w:color w:val="C0C6CB"/>
        </w:rPr>
        <w:t>例</w:t>
      </w:r>
      <w:r>
        <w:rPr>
          <w:color w:val="C1C7CC"/>
        </w:rPr>
        <w:t>图</w:t>
      </w:r>
      <w:r>
        <w:rPr>
          <w:color w:val="C1C7CC"/>
        </w:rPr>
        <w:t>示</w:t>
      </w:r>
      <w:r>
        <w:rPr>
          <w:color w:val="C1C7CC"/>
        </w:rPr>
        <w:t>例</w:t>
      </w:r>
      <w:r>
        <w:rPr>
          <w:color w:val="C0C6CB"/>
        </w:rPr>
        <w:t>图</w:t>
      </w:r>
      <w:r>
        <w:rPr>
          <w:color w:val="C1C7CC"/>
        </w:rPr>
        <w:t>示</w:t>
      </w:r>
      <w:r>
        <w:rPr>
          <w:color w:val="C2C8CD"/>
        </w:rPr>
        <w:t>例</w:t>
      </w:r>
      <w:r>
        <w:rPr>
          <w:color w:val="C2C8CD"/>
        </w:rPr>
        <w:t>图</w:t>
      </w:r>
      <w:r>
        <w:rPr>
          <w:color w:val="BFC4C9"/>
        </w:rPr>
        <w:t>示</w:t>
      </w:r>
      <w:r>
        <w:rPr>
          <w:color w:val="C1C7CC"/>
        </w:rPr>
        <w:t>例</w:t>
      </w:r>
      <w:r>
        <w:rPr>
          <w:color w:val="C3C9CE"/>
        </w:rPr>
        <w:t>图</w:t>
      </w:r>
      <w:r>
        <w:rPr>
          <w:color w:val="C3C8CD"/>
        </w:rPr>
        <w:t>示</w:t>
      </w:r>
      <w:r>
        <w:rPr>
          <w:color w:val="C1C5CB"/>
        </w:rPr>
        <w:t>例</w:t>
      </w:r>
      <w:r>
        <w:rPr>
          <w:color w:val="C5CACF"/>
        </w:rPr>
        <w:t>图</w:t>
      </w:r>
      <w:r>
        <w:rPr>
          <w:color w:val="C6CBD0"/>
        </w:rPr>
        <w:t>示</w:t>
      </w:r>
      <w:r>
        <w:rPr>
          <w:color w:val="C2C7CC"/>
        </w:rPr>
        <w:t>例</w:t>
      </w:r>
      <w:r>
        <w:rPr>
          <w:color w:val="C2C8CC"/>
        </w:rPr>
        <w:t>图</w:t>
      </w:r>
      <w:r>
        <w:rPr>
          <w:color w:val="C2C7CB"/>
        </w:rPr>
        <w:t>示</w:t>
      </w:r>
      <w:r>
        <w:rPr>
          <w:color w:val="BFC4C8"/>
        </w:rPr>
        <w:t>例</w:t>
      </w:r>
      <w:r>
        <w:rPr>
          <w:color w:val="BDC2C7"/>
        </w:rPr>
        <w:t>图</w:t>
      </w:r>
      <w:r>
        <w:rPr>
          <w:color w:val="BEC4C9"/>
        </w:rPr>
        <w:t>示</w:t>
      </w:r>
      <w:r>
        <w:rPr>
          <w:color w:val="BEC4C8"/>
        </w:rPr>
        <w:t>例</w:t>
      </w:r>
      <w:r>
        <w:rPr>
          <w:color w:val="BBC1C5"/>
        </w:rPr>
        <w:t>图</w:t>
      </w:r>
      <w:r>
        <w:rPr>
          <w:color w:val="BDBFC3"/>
        </w:rPr>
        <w:t>示</w:t>
      </w:r>
      <w:r>
        <w:rPr>
          <w:color w:val="BEBFC3"/>
        </w:rPr>
        <w:t>例</w:t>
      </w:r>
      <w:r>
        <w:rPr>
          <w:color w:val="BFC2C2"/>
        </w:rPr>
        <w:t>图</w:t>
      </w:r>
      <w:r>
        <w:rPr>
          <w:color w:val="BDC0BE"/>
        </w:rPr>
        <w:t>示</w:t>
      </w:r>
      <w:r>
        <w:rPr>
          <w:color w:val="BBBDBD"/>
        </w:rPr>
        <w:t>例</w:t>
      </w:r>
      <w:r>
        <w:rPr>
          <w:color w:val="BFBFBF"/>
        </w:rPr>
        <w:t>图</w:t>
      </w:r>
      <w:r>
        <w:rPr>
          <w:color w:val="BFBFBD"/>
        </w:rPr>
        <w:t>示</w:t>
      </w:r>
      <w:r>
        <w:rPr>
          <w:color w:val="BCBCB9"/>
        </w:rPr>
        <w:t>例</w:t>
      </w:r>
      <w:r>
        <w:rPr>
          <w:color w:val="BABAB8"/>
        </w:rPr>
        <w:t>图</w:t>
      </w:r>
      <w:r>
        <w:rPr>
          <w:color w:val="BEBCBB"/>
        </w:rPr>
        <w:t>示</w:t>
      </w:r>
      <w:r>
        <w:rPr>
          <w:color w:val="BEBEBB"/>
        </w:rPr>
        <w:t>例</w:t>
      </w:r>
      <w:r>
        <w:rPr>
          <w:color w:val="BABAB7"/>
        </w:rPr>
        <w:t>图</w:t>
      </w:r>
      <w:r>
        <w:rPr>
          <w:color w:val="B8B8B5"/>
        </w:rPr>
        <w:t>示</w:t>
      </w:r>
      <w:r>
        <w:rPr>
          <w:color w:val="B8B8B5"/>
        </w:rPr>
        <w:t>例</w:t>
      </w:r>
      <w:r>
        <w:rPr>
          <w:color w:val="B7B7B4"/>
        </w:rPr>
        <w:t>图</w:t>
      </w:r>
      <w:r>
        <w:rPr>
          <w:color w:val="B1B1AE"/>
        </w:rPr>
        <w:t>示</w:t>
      </w:r>
      <w:r>
        <w:rPr>
          <w:color w:val="B0B0AD"/>
        </w:rPr>
        <w:t>例</w:t>
      </w:r>
      <w:r>
        <w:rPr>
          <w:color w:val="B1B1AE"/>
        </w:rPr>
        <w:t>图</w:t>
      </w:r>
      <w:r>
        <w:rPr>
          <w:color w:val="B1B1AE"/>
        </w:rPr>
        <w:t>示</w:t>
      </w:r>
      <w:r>
        <w:rPr>
          <w:color w:val="ACAAA7"/>
        </w:rPr>
        <w:t>例</w:t>
      </w:r>
      <w:r>
        <w:rPr>
          <w:color w:val="ABA9A6"/>
        </w:rPr>
        <w:t>图</w:t>
      </w:r>
      <w:r>
        <w:rPr>
          <w:color w:val="ADABA9"/>
        </w:rPr>
        <w:t>示</w:t>
      </w:r>
      <w:r>
        <w:rPr>
          <w:color w:val="A8A8A6"/>
        </w:rPr>
        <w:t>例</w:t>
      </w:r>
      <w:r>
        <w:rPr>
          <w:color w:val="A3A09D"/>
        </w:rPr>
        <w:t>图</w:t>
      </w:r>
      <w:r>
        <w:rPr>
          <w:color w:val="A5A5A1"/>
        </w:rPr>
        <w:t>示</w:t>
      </w:r>
      <w:r>
        <w:rPr>
          <w:color w:val="A7A7A4"/>
        </w:rPr>
        <w:t>例</w:t>
      </w:r>
      <w:r>
        <w:rPr>
          <w:color w:val="AAAAA8"/>
        </w:rPr>
        <w:t>图</w:t>
      </w:r>
      <w:r>
        <w:rPr>
          <w:color w:val="BAC5CF"/>
        </w:rPr>
        <w:t>示</w:t>
      </w:r>
      <w:r>
        <w:rPr>
          <w:color w:val="B6B2B4"/>
        </w:rPr>
        <w:t>例</w:t>
      </w:r>
      <w:r>
        <w:rPr>
          <w:color w:val="B5A59C"/>
        </w:rPr>
        <w:t>图</w:t>
      </w:r>
      <w:r>
        <w:rPr>
          <w:color w:val="C9C9CE"/>
        </w:rPr>
        <w:t>示</w:t>
      </w:r>
      <w:r>
        <w:rPr>
          <w:color w:val="D7E0EC"/>
        </w:rPr>
        <w:t>例</w:t>
      </w:r>
      <w:r>
        <w:rPr>
          <w:color w:val="EAF0F6"/>
        </w:rPr>
        <w:t>图</w:t>
      </w:r>
      <w:r>
        <w:rPr>
          <w:color w:val="F0F5FA"/>
        </w:rPr>
        <w:t>示</w:t>
      </w:r>
      <w:r>
        <w:rPr>
          <w:color w:val="E8F0F6"/>
        </w:rPr>
        <w:t>例</w:t>
      </w:r>
      <w:r>
        <w:rPr>
          <w:color w:val="EDF1F9"/>
        </w:rPr>
        <w:t>图</w:t>
      </w:r>
      <w:r>
        <w:rPr>
          <w:color w:val="EBF0F7"/>
        </w:rPr>
        <w:t>示</w:t>
      </w:r>
      <w:r>
        <w:rPr>
          <w:color w:val="E9EFF8"/>
        </w:rPr>
        <w:t>例</w:t>
      </w:r>
      <w:r>
        <w:rPr>
          <w:color w:val="E9EFF7"/>
        </w:rPr>
        <w:t>图</w:t>
      </w:r>
      <w:r>
        <w:rPr>
          <w:color w:val="DCE6F0"/>
        </w:rPr>
        <w:t>示</w:t>
      </w:r>
      <w:r>
        <w:rPr>
          <w:color w:val="CBD4DF"/>
        </w:rPr>
        <w:t>例</w:t>
      </w:r>
      <w:r>
        <w:rPr>
          <w:color w:val="B6B8BC"/>
        </w:rPr>
        <w:t>图</w:t>
      </w:r>
      <w:r>
        <w:rPr>
          <w:color w:val="BABFC2"/>
        </w:rPr>
        <w:t>示</w:t>
      </w:r>
      <w:r>
        <w:rPr>
          <w:color w:val="BCBDC2"/>
        </w:rPr>
        <w:t>例</w:t>
      </w:r>
      <w:r>
        <w:rPr>
          <w:color w:val="BDBEC1"/>
        </w:rPr>
        <w:t>图</w:t>
      </w:r>
      <w:r>
        <w:rPr>
          <w:color w:val="C1C3C6"/>
        </w:rPr>
        <w:t>示</w:t>
      </w:r>
      <w:r>
        <w:rPr>
          <w:color w:val="C1C6CA"/>
        </w:rPr>
        <w:t>例</w:t>
      </w:r>
      <w:r>
        <w:rPr>
          <w:color w:val="C2C7CB"/>
        </w:rPr>
        <w:t>图</w:t>
      </w:r>
      <w:r>
        <w:rPr>
          <w:color w:val="CACFD3"/>
        </w:rPr>
        <w:t>示</w:t>
      </w:r>
      <w:r>
        <w:rPr>
          <w:color w:val="CBD0D4"/>
        </w:rPr>
        <w:t>例</w:t>
      </w:r>
      <w:r>
        <w:rPr>
          <w:color w:val="C6CBCF"/>
        </w:rPr>
        <w:t>图</w:t>
      </w:r>
      <w:r>
        <w:rPr>
          <w:color w:val="C0C4C2"/>
        </w:rPr>
        <w:t>示</w:t>
      </w:r>
      <w:r>
        <w:rPr>
          <w:color w:val="C8CBC9"/>
        </w:rPr>
        <w:t>例</w:t>
      </w:r>
      <w:r>
        <w:rPr>
          <w:color w:val="CACDCB"/>
        </w:rPr>
        <w:t>图</w:t>
      </w:r>
      <w:r>
        <w:rPr>
          <w:color w:val="C7CAC8"/>
        </w:rPr>
        <w:t>示</w:t>
      </w:r>
      <w:r>
        <w:rPr>
          <w:color w:val="C6C9C7"/>
        </w:rPr>
        <w:t>例</w:t>
      </w:r>
      <w:r>
        <w:rPr>
          <w:color w:val="CDD0CE"/>
        </w:rPr>
        <w:t>图</w:t>
      </w:r>
      <w:r>
        <w:rPr>
          <w:color w:val="CFD2D0"/>
        </w:rPr>
        <w:t>示</w:t>
      </w:r>
      <w:r>
        <w:rPr>
          <w:color w:val="C8CBC9"/>
        </w:rPr>
        <w:t>例</w:t>
      </w:r>
      <w:r>
        <w:rPr>
          <w:color w:val="C9CCC9"/>
        </w:rPr>
        <w:t>图</w:t>
      </w:r>
      <w:r>
        <w:rPr>
          <w:color w:val="CCCFCB"/>
        </w:rPr>
        <w:t>示</w:t>
      </w:r>
      <w:r>
        <w:rPr>
          <w:color w:val="CDD0CE"/>
        </w:rPr>
        <w:t>例</w:t>
      </w:r>
      <w:r>
        <w:rPr>
          <w:color w:val="C7CAC8"/>
        </w:rPr>
        <w:t>图</w:t>
      </w:r>
      <w:r>
        <w:rPr>
          <w:color w:val="CACDCB"/>
        </w:rPr>
        <w:t>示</w:t>
      </w:r>
      <w:r>
        <w:rPr>
          <w:color w:val="CCCFCD"/>
        </w:rPr>
        <w:t>例</w:t>
      </w:r>
      <w:r>
        <w:rPr>
          <w:color w:val="CACDCD"/>
        </w:rPr>
        <w:t>图</w:t>
      </w:r>
      <w:r>
        <w:rPr>
          <w:color w:val="C6C9C6"/>
        </w:rPr>
        <w:t>示</w:t>
      </w:r>
      <w:r>
        <w:rPr>
          <w:color w:val="CBCECA"/>
        </w:rPr>
        <w:t>例</w:t>
      </w:r>
      <w:r>
        <w:rPr>
          <w:color w:val="CCCFCC"/>
        </w:rPr>
        <w:t>图</w:t>
      </w:r>
      <w:r>
        <w:rPr>
          <w:color w:val="CACCCC"/>
        </w:rPr>
        <w:t>示</w:t>
      </w:r>
      <w:r>
        <w:rPr>
          <w:color w:val="C8CBC8"/>
        </w:rPr>
        <w:t>例</w:t>
      </w:r>
      <w:r>
        <w:rPr>
          <w:color w:val="CFD2D0"/>
        </w:rPr>
        <w:t>图</w:t>
      </w:r>
    </w:p>
    <w:p>
      <w:r/>
      <w:r>
        <w:rPr>
          <w:color w:val="C3C7CD"/>
        </w:rPr>
        <w:t>示</w:t>
      </w:r>
      <w:r>
        <w:rPr>
          <w:color w:val="C2C5CC"/>
        </w:rPr>
        <w:t>例</w:t>
      </w:r>
      <w:r>
        <w:rPr>
          <w:color w:val="BFC3C9"/>
        </w:rPr>
        <w:t>图</w:t>
      </w:r>
      <w:r>
        <w:rPr>
          <w:color w:val="C2C7CB"/>
        </w:rPr>
        <w:t>示</w:t>
      </w:r>
      <w:r>
        <w:rPr>
          <w:color w:val="C3C8CC"/>
        </w:rPr>
        <w:t>例</w:t>
      </w:r>
      <w:r>
        <w:rPr>
          <w:color w:val="C0C5CA"/>
        </w:rPr>
        <w:t>图</w:t>
      </w:r>
      <w:r>
        <w:rPr>
          <w:color w:val="C1C5CB"/>
        </w:rPr>
        <w:t>示</w:t>
      </w:r>
      <w:r>
        <w:rPr>
          <w:color w:val="C3C8CD"/>
        </w:rPr>
        <w:t>例</w:t>
      </w:r>
      <w:r>
        <w:rPr>
          <w:color w:val="C3C7CC"/>
        </w:rPr>
        <w:t>图</w:t>
      </w:r>
      <w:r>
        <w:rPr>
          <w:color w:val="BFC3C9"/>
        </w:rPr>
        <w:t>示</w:t>
      </w:r>
      <w:r>
        <w:rPr>
          <w:color w:val="C1C5CC"/>
        </w:rPr>
        <w:t>例</w:t>
      </w:r>
      <w:r>
        <w:rPr>
          <w:color w:val="C2C8CD"/>
        </w:rPr>
        <w:t>图</w:t>
      </w:r>
      <w:r>
        <w:rPr>
          <w:color w:val="C1C7CC"/>
        </w:rPr>
        <w:t>示</w:t>
      </w:r>
      <w:r>
        <w:rPr>
          <w:color w:val="C0C6CB"/>
        </w:rPr>
        <w:t>例</w:t>
      </w:r>
      <w:r>
        <w:rPr>
          <w:color w:val="C1C7CC"/>
        </w:rPr>
        <w:t>图</w:t>
      </w:r>
      <w:r>
        <w:rPr>
          <w:color w:val="C1C7CC"/>
        </w:rPr>
        <w:t>示</w:t>
      </w:r>
      <w:r>
        <w:rPr>
          <w:color w:val="BFC5CA"/>
        </w:rPr>
        <w:t>例</w:t>
      </w:r>
      <w:r>
        <w:rPr>
          <w:color w:val="BFC5CA"/>
        </w:rPr>
        <w:t>图</w:t>
      </w:r>
      <w:r>
        <w:rPr>
          <w:color w:val="C0C6CB"/>
        </w:rPr>
        <w:t>示</w:t>
      </w:r>
      <w:r>
        <w:rPr>
          <w:color w:val="C1C7CC"/>
        </w:rPr>
        <w:t>例</w:t>
      </w:r>
      <w:r>
        <w:rPr>
          <w:color w:val="BFC5CA"/>
        </w:rPr>
        <w:t>图</w:t>
      </w:r>
      <w:r>
        <w:rPr>
          <w:color w:val="C0C6CB"/>
        </w:rPr>
        <w:t>示</w:t>
      </w:r>
      <w:r>
        <w:rPr>
          <w:color w:val="C2C8CD"/>
        </w:rPr>
        <w:t>例</w:t>
      </w:r>
      <w:r>
        <w:rPr>
          <w:color w:val="C3C9CE"/>
        </w:rPr>
        <w:t>图</w:t>
      </w:r>
      <w:r>
        <w:rPr>
          <w:color w:val="BFC5CA"/>
        </w:rPr>
        <w:t>示</w:t>
      </w:r>
      <w:r>
        <w:rPr>
          <w:color w:val="C1C6CB"/>
        </w:rPr>
        <w:t>例</w:t>
      </w:r>
      <w:r>
        <w:rPr>
          <w:color w:val="C4C9CD"/>
        </w:rPr>
        <w:t>图</w:t>
      </w:r>
      <w:r>
        <w:rPr>
          <w:color w:val="C5CACE"/>
        </w:rPr>
        <w:t>示</w:t>
      </w:r>
      <w:r>
        <w:rPr>
          <w:color w:val="C3C7CC"/>
        </w:rPr>
        <w:t>例</w:t>
      </w:r>
      <w:r>
        <w:rPr>
          <w:color w:val="C4C9CD"/>
        </w:rPr>
        <w:t>图</w:t>
      </w:r>
      <w:r>
        <w:rPr>
          <w:color w:val="C4CACE"/>
        </w:rPr>
        <w:t>示</w:t>
      </w:r>
      <w:r>
        <w:rPr>
          <w:color w:val="C2C6CB"/>
        </w:rPr>
        <w:t>例</w:t>
      </w:r>
      <w:r>
        <w:rPr>
          <w:color w:val="C1C6CA"/>
        </w:rPr>
        <w:t>图</w:t>
      </w:r>
      <w:r>
        <w:rPr>
          <w:color w:val="C1C6CA"/>
        </w:rPr>
        <w:t>示</w:t>
      </w:r>
      <w:r>
        <w:rPr>
          <w:color w:val="C1C6CA"/>
        </w:rPr>
        <w:t>例</w:t>
      </w:r>
      <w:r>
        <w:rPr>
          <w:color w:val="BCC2C6"/>
        </w:rPr>
        <w:t>图</w:t>
      </w:r>
      <w:r>
        <w:rPr>
          <w:color w:val="BDC2C6"/>
        </w:rPr>
        <w:t>示</w:t>
      </w:r>
      <w:r>
        <w:rPr>
          <w:color w:val="C0C1C4"/>
        </w:rPr>
        <w:t>例</w:t>
      </w:r>
      <w:r>
        <w:rPr>
          <w:color w:val="BEBFC2"/>
        </w:rPr>
        <w:t>图</w:t>
      </w:r>
      <w:r>
        <w:rPr>
          <w:color w:val="BABBBE"/>
        </w:rPr>
        <w:t>示</w:t>
      </w:r>
      <w:r>
        <w:rPr>
          <w:color w:val="BCBFBF"/>
        </w:rPr>
        <w:t>例</w:t>
      </w:r>
      <w:r>
        <w:rPr>
          <w:color w:val="BEC0BE"/>
        </w:rPr>
        <w:t>图</w:t>
      </w:r>
      <w:r>
        <w:rPr>
          <w:color w:val="BEBEBE"/>
        </w:rPr>
        <w:t>示</w:t>
      </w:r>
      <w:r>
        <w:rPr>
          <w:color w:val="B9BBBB"/>
        </w:rPr>
        <w:t>例</w:t>
      </w:r>
      <w:r>
        <w:rPr>
          <w:color w:val="BCBCBC"/>
        </w:rPr>
        <w:t>图</w:t>
      </w:r>
      <w:r>
        <w:rPr>
          <w:color w:val="BDBDBD"/>
        </w:rPr>
        <w:t>示</w:t>
      </w:r>
      <w:r>
        <w:rPr>
          <w:color w:val="BEBCBB"/>
        </w:rPr>
        <w:t>例</w:t>
      </w:r>
      <w:r>
        <w:rPr>
          <w:color w:val="B9B9B6"/>
        </w:rPr>
        <w:t>图</w:t>
      </w:r>
      <w:r>
        <w:rPr>
          <w:color w:val="BBBBB8"/>
        </w:rPr>
        <w:t>示</w:t>
      </w:r>
      <w:r>
        <w:rPr>
          <w:color w:val="BBBBB8"/>
        </w:rPr>
        <w:t>例</w:t>
      </w:r>
      <w:r>
        <w:rPr>
          <w:color w:val="B9B9B6"/>
        </w:rPr>
        <w:t>图</w:t>
      </w:r>
      <w:r>
        <w:rPr>
          <w:color w:val="B5B5B2"/>
        </w:rPr>
        <w:t>示</w:t>
      </w:r>
      <w:r>
        <w:rPr>
          <w:color w:val="B5B7B4"/>
        </w:rPr>
        <w:t>例</w:t>
      </w:r>
      <w:r>
        <w:rPr>
          <w:color w:val="B3B3B0"/>
        </w:rPr>
        <w:t>图</w:t>
      </w:r>
      <w:r>
        <w:rPr>
          <w:color w:val="B1B1AE"/>
        </w:rPr>
        <w:t>示</w:t>
      </w:r>
      <w:r>
        <w:rPr>
          <w:color w:val="ABABA8"/>
        </w:rPr>
        <w:t>例</w:t>
      </w:r>
      <w:r>
        <w:rPr>
          <w:color w:val="AFADAB"/>
        </w:rPr>
        <w:t>图</w:t>
      </w:r>
      <w:r>
        <w:rPr>
          <w:color w:val="AEAEAB"/>
        </w:rPr>
        <w:t>示</w:t>
      </w:r>
      <w:r>
        <w:rPr>
          <w:color w:val="A9A9A5"/>
        </w:rPr>
        <w:t>例</w:t>
      </w:r>
      <w:r>
        <w:rPr>
          <w:color w:val="A2A29F"/>
        </w:rPr>
        <w:t>图</w:t>
      </w:r>
      <w:r>
        <w:rPr>
          <w:color w:val="A7A7A4"/>
        </w:rPr>
        <w:t>示</w:t>
      </w:r>
      <w:r>
        <w:rPr>
          <w:color w:val="A7A7A3"/>
        </w:rPr>
        <w:t>例</w:t>
      </w:r>
      <w:r>
        <w:rPr>
          <w:color w:val="B1B4B6"/>
        </w:rPr>
        <w:t>图</w:t>
      </w:r>
      <w:r>
        <w:rPr>
          <w:color w:val="C0CBD7"/>
        </w:rPr>
        <w:t>示</w:t>
      </w:r>
      <w:r>
        <w:rPr>
          <w:color w:val="B8BEC8"/>
        </w:rPr>
        <w:t>例</w:t>
      </w:r>
      <w:r>
        <w:rPr>
          <w:color w:val="BAB7BA"/>
        </w:rPr>
        <w:t>图</w:t>
      </w:r>
      <w:r>
        <w:rPr>
          <w:color w:val="D0DAE4"/>
        </w:rPr>
        <w:t>示</w:t>
      </w:r>
      <w:r>
        <w:rPr>
          <w:color w:val="DFE7F0"/>
        </w:rPr>
        <w:t>例</w:t>
      </w:r>
      <w:r>
        <w:rPr>
          <w:color w:val="EAF0F6"/>
        </w:rPr>
        <w:t>图</w:t>
      </w:r>
      <w:r>
        <w:rPr>
          <w:color w:val="E7EDF5"/>
        </w:rPr>
        <w:t>示</w:t>
      </w:r>
      <w:r>
        <w:rPr>
          <w:color w:val="DDE7F1"/>
        </w:rPr>
        <w:t>例</w:t>
      </w:r>
      <w:r>
        <w:rPr>
          <w:color w:val="DFE7F4"/>
        </w:rPr>
        <w:t>图</w:t>
      </w:r>
      <w:r>
        <w:rPr>
          <w:color w:val="E7EEF6"/>
        </w:rPr>
        <w:t>示</w:t>
      </w:r>
      <w:r>
        <w:rPr>
          <w:color w:val="E9EFF7"/>
        </w:rPr>
        <w:t>例</w:t>
      </w:r>
      <w:r>
        <w:rPr>
          <w:color w:val="EBF0F7"/>
        </w:rPr>
        <w:t>图</w:t>
      </w:r>
      <w:r>
        <w:rPr>
          <w:color w:val="E2E9F3"/>
        </w:rPr>
        <w:t>示</w:t>
      </w:r>
      <w:r>
        <w:rPr>
          <w:color w:val="D0DAE6"/>
        </w:rPr>
        <w:t>例</w:t>
      </w:r>
      <w:r>
        <w:rPr>
          <w:color w:val="B8BDC2"/>
        </w:rPr>
        <w:t>图</w:t>
      </w:r>
      <w:r>
        <w:rPr>
          <w:color w:val="BBC1C5"/>
        </w:rPr>
        <w:t>示</w:t>
      </w:r>
      <w:r>
        <w:rPr>
          <w:color w:val="C0C4C8"/>
        </w:rPr>
        <w:t>例</w:t>
      </w:r>
      <w:r>
        <w:rPr>
          <w:color w:val="C6C9CB"/>
        </w:rPr>
        <w:t>图</w:t>
      </w:r>
      <w:r>
        <w:rPr>
          <w:color w:val="C6CCCF"/>
        </w:rPr>
        <w:t>示</w:t>
      </w:r>
      <w:r>
        <w:rPr>
          <w:color w:val="C1C7CB"/>
        </w:rPr>
        <w:t>例</w:t>
      </w:r>
      <w:r>
        <w:rPr>
          <w:color w:val="C7CDD1"/>
        </w:rPr>
        <w:t>图</w:t>
      </w:r>
      <w:r>
        <w:rPr>
          <w:color w:val="CCD1D5"/>
        </w:rPr>
        <w:t>示</w:t>
      </w:r>
      <w:r>
        <w:rPr>
          <w:color w:val="C9CED1"/>
        </w:rPr>
        <w:t>例</w:t>
      </w:r>
      <w:r>
        <w:rPr>
          <w:color w:val="C2C5C5"/>
        </w:rPr>
        <w:t>图</w:t>
      </w:r>
      <w:r>
        <w:rPr>
          <w:color w:val="C3C6C4"/>
        </w:rPr>
        <w:t>示</w:t>
      </w:r>
      <w:r>
        <w:rPr>
          <w:color w:val="C7CAC8"/>
        </w:rPr>
        <w:t>例</w:t>
      </w:r>
      <w:r>
        <w:rPr>
          <w:color w:val="C8CBC9"/>
        </w:rPr>
        <w:t>图</w:t>
      </w:r>
      <w:r>
        <w:rPr>
          <w:color w:val="C3C6C4"/>
        </w:rPr>
        <w:t>示</w:t>
      </w:r>
      <w:r>
        <w:rPr>
          <w:color w:val="C6C9C7"/>
        </w:rPr>
        <w:t>例</w:t>
      </w:r>
      <w:r>
        <w:rPr>
          <w:color w:val="CBCECC"/>
        </w:rPr>
        <w:t>图</w:t>
      </w:r>
      <w:r>
        <w:rPr>
          <w:color w:val="CBCECC"/>
        </w:rPr>
        <w:t>示</w:t>
      </w:r>
      <w:r>
        <w:rPr>
          <w:color w:val="C3C6C4"/>
        </w:rPr>
        <w:t>例</w:t>
      </w:r>
      <w:r>
        <w:rPr>
          <w:color w:val="C9CCCA"/>
        </w:rPr>
        <w:t>图</w:t>
      </w:r>
      <w:r>
        <w:rPr>
          <w:color w:val="CBCECC"/>
        </w:rPr>
        <w:t>示</w:t>
      </w:r>
      <w:r>
        <w:rPr>
          <w:color w:val="CACDCB"/>
        </w:rPr>
        <w:t>例</w:t>
      </w:r>
      <w:r>
        <w:rPr>
          <w:color w:val="C4C7C5"/>
        </w:rPr>
        <w:t>图</w:t>
      </w:r>
      <w:r>
        <w:rPr>
          <w:color w:val="CACDCB"/>
        </w:rPr>
        <w:t>示</w:t>
      </w:r>
      <w:r>
        <w:rPr>
          <w:color w:val="CBCECB"/>
        </w:rPr>
        <w:t>例</w:t>
      </w:r>
      <w:r>
        <w:rPr>
          <w:color w:val="C7CAC7"/>
        </w:rPr>
        <w:t>图</w:t>
      </w:r>
      <w:r>
        <w:rPr>
          <w:color w:val="C7CAC8"/>
        </w:rPr>
        <w:t>示</w:t>
      </w:r>
      <w:r>
        <w:rPr>
          <w:color w:val="CBCECC"/>
        </w:rPr>
        <w:t>例</w:t>
      </w:r>
      <w:r>
        <w:rPr>
          <w:color w:val="CDD0CE"/>
        </w:rPr>
        <w:t>图</w:t>
      </w:r>
      <w:r>
        <w:rPr>
          <w:color w:val="C7CACA"/>
        </w:rPr>
        <w:t>示</w:t>
      </w:r>
      <w:r>
        <w:rPr>
          <w:color w:val="CACDCA"/>
        </w:rPr>
        <w:t>例</w:t>
      </w:r>
      <w:r>
        <w:rPr>
          <w:color w:val="CED1CF"/>
        </w:rPr>
        <w:t>图</w:t>
      </w:r>
    </w:p>
    <w:p>
      <w:r/>
      <w:r>
        <w:rPr>
          <w:color w:val="C2C5CC"/>
        </w:rPr>
        <w:t>示</w:t>
      </w:r>
      <w:r>
        <w:rPr>
          <w:color w:val="C0C4CA"/>
        </w:rPr>
        <w:t>例</w:t>
      </w:r>
      <w:r>
        <w:rPr>
          <w:color w:val="C1C5CB"/>
        </w:rPr>
        <w:t>图</w:t>
      </w:r>
      <w:r>
        <w:rPr>
          <w:color w:val="C2C7CC"/>
        </w:rPr>
        <w:t>示</w:t>
      </w:r>
      <w:r>
        <w:rPr>
          <w:color w:val="C2C6CB"/>
        </w:rPr>
        <w:t>例</w:t>
      </w:r>
      <w:r>
        <w:rPr>
          <w:color w:val="C0C4CA"/>
        </w:rPr>
        <w:t>图</w:t>
      </w:r>
      <w:r>
        <w:rPr>
          <w:color w:val="C2C5CC"/>
        </w:rPr>
        <w:t>示</w:t>
      </w:r>
      <w:r>
        <w:rPr>
          <w:color w:val="C4C9CD"/>
        </w:rPr>
        <w:t>例</w:t>
      </w:r>
      <w:r>
        <w:rPr>
          <w:color w:val="C2C7CB"/>
        </w:rPr>
        <w:t>图</w:t>
      </w:r>
      <w:r>
        <w:rPr>
          <w:color w:val="BFC5CA"/>
        </w:rPr>
        <w:t>示</w:t>
      </w:r>
      <w:r>
        <w:rPr>
          <w:color w:val="C2C8CD"/>
        </w:rPr>
        <w:t>例</w:t>
      </w:r>
      <w:r>
        <w:rPr>
          <w:color w:val="C0C8CD"/>
        </w:rPr>
        <w:t>图</w:t>
      </w:r>
      <w:r>
        <w:rPr>
          <w:color w:val="BFC5CA"/>
        </w:rPr>
        <w:t>示</w:t>
      </w:r>
      <w:r>
        <w:rPr>
          <w:color w:val="C0C6CB"/>
        </w:rPr>
        <w:t>例</w:t>
      </w:r>
      <w:r>
        <w:rPr>
          <w:color w:val="C1C7CC"/>
        </w:rPr>
        <w:t>图</w:t>
      </w:r>
      <w:r>
        <w:rPr>
          <w:color w:val="C0C6CB"/>
        </w:rPr>
        <w:t>示</w:t>
      </w:r>
      <w:r>
        <w:rPr>
          <w:color w:val="BFC5CA"/>
        </w:rPr>
        <w:t>例</w:t>
      </w:r>
      <w:r>
        <w:rPr>
          <w:color w:val="C1C7CC"/>
        </w:rPr>
        <w:t>图</w:t>
      </w:r>
      <w:r>
        <w:rPr>
          <w:color w:val="C0C6CB"/>
        </w:rPr>
        <w:t>示</w:t>
      </w:r>
      <w:r>
        <w:rPr>
          <w:color w:val="BEC4C9"/>
        </w:rPr>
        <w:t>例</w:t>
      </w:r>
      <w:r>
        <w:rPr>
          <w:color w:val="BDC3C8"/>
        </w:rPr>
        <w:t>图</w:t>
      </w:r>
      <w:r>
        <w:rPr>
          <w:color w:val="C0C6CB"/>
        </w:rPr>
        <w:t>示</w:t>
      </w:r>
      <w:r>
        <w:rPr>
          <w:color w:val="C1C7CC"/>
        </w:rPr>
        <w:t>例</w:t>
      </w:r>
      <w:r>
        <w:rPr>
          <w:color w:val="C1C7CC"/>
        </w:rPr>
        <w:t>图</w:t>
      </w:r>
      <w:r>
        <w:rPr>
          <w:color w:val="BEC4C9"/>
        </w:rPr>
        <w:t>示</w:t>
      </w:r>
      <w:r>
        <w:rPr>
          <w:color w:val="C2C5CC"/>
        </w:rPr>
        <w:t>例</w:t>
      </w:r>
      <w:r>
        <w:rPr>
          <w:color w:val="C4C8CD"/>
        </w:rPr>
        <w:t>图</w:t>
      </w:r>
      <w:r>
        <w:rPr>
          <w:color w:val="C2C7CB"/>
        </w:rPr>
        <w:t>示</w:t>
      </w:r>
      <w:r>
        <w:rPr>
          <w:color w:val="C1C7CB"/>
        </w:rPr>
        <w:t>例</w:t>
      </w:r>
      <w:r>
        <w:rPr>
          <w:color w:val="C4C9CD"/>
        </w:rPr>
        <w:t>图</w:t>
      </w:r>
      <w:r>
        <w:rPr>
          <w:color w:val="C4CACE"/>
        </w:rPr>
        <w:t>示</w:t>
      </w:r>
      <w:r>
        <w:rPr>
          <w:color w:val="C2C7CB"/>
        </w:rPr>
        <w:t>例</w:t>
      </w:r>
      <w:r>
        <w:rPr>
          <w:color w:val="C3C8CC"/>
        </w:rPr>
        <w:t>图</w:t>
      </w:r>
      <w:r>
        <w:rPr>
          <w:color w:val="C3C8CC"/>
        </w:rPr>
        <w:t>示</w:t>
      </w:r>
      <w:r>
        <w:rPr>
          <w:color w:val="C2C7CB"/>
        </w:rPr>
        <w:t>例</w:t>
      </w:r>
      <w:r>
        <w:rPr>
          <w:color w:val="C0C5C9"/>
        </w:rPr>
        <w:t>图</w:t>
      </w:r>
      <w:r>
        <w:rPr>
          <w:color w:val="C2C5CA"/>
        </w:rPr>
        <w:t>示</w:t>
      </w:r>
      <w:r>
        <w:rPr>
          <w:color w:val="C1C2C6"/>
        </w:rPr>
        <w:t>例</w:t>
      </w:r>
      <w:r>
        <w:rPr>
          <w:color w:val="BDBEC3"/>
        </w:rPr>
        <w:t>图</w:t>
      </w:r>
      <w:r>
        <w:rPr>
          <w:color w:val="BCBDC1"/>
        </w:rPr>
        <w:t>示</w:t>
      </w:r>
      <w:r>
        <w:rPr>
          <w:color w:val="BCBEC0"/>
        </w:rPr>
        <w:t>例</w:t>
      </w:r>
      <w:r>
        <w:rPr>
          <w:color w:val="BDBEC0"/>
        </w:rPr>
        <w:t>图</w:t>
      </w:r>
      <w:r>
        <w:rPr>
          <w:color w:val="BBBEBC"/>
        </w:rPr>
        <w:t>示</w:t>
      </w:r>
      <w:r>
        <w:rPr>
          <w:color w:val="B8BBB9"/>
        </w:rPr>
        <w:t>例</w:t>
      </w:r>
      <w:r>
        <w:rPr>
          <w:color w:val="BCBEBE"/>
        </w:rPr>
        <w:t>图</w:t>
      </w:r>
      <w:r>
        <w:rPr>
          <w:color w:val="BEBEBE"/>
        </w:rPr>
        <w:t>示</w:t>
      </w:r>
      <w:r>
        <w:rPr>
          <w:color w:val="BCBCBC"/>
        </w:rPr>
        <w:t>例</w:t>
      </w:r>
      <w:r>
        <w:rPr>
          <w:color w:val="B9B9B7"/>
        </w:rPr>
        <w:t>图</w:t>
      </w:r>
      <w:r>
        <w:rPr>
          <w:color w:val="BBBBB8"/>
        </w:rPr>
        <w:t>示</w:t>
      </w:r>
      <w:r>
        <w:rPr>
          <w:color w:val="BBBBB8"/>
        </w:rPr>
        <w:t>例</w:t>
      </w:r>
      <w:r>
        <w:rPr>
          <w:color w:val="B8B8B5"/>
        </w:rPr>
        <w:t>图</w:t>
      </w:r>
      <w:r>
        <w:rPr>
          <w:color w:val="B6B8B4"/>
        </w:rPr>
        <w:t>示</w:t>
      </w:r>
      <w:r>
        <w:rPr>
          <w:color w:val="BBBBB8"/>
        </w:rPr>
        <w:t>例</w:t>
      </w:r>
      <w:r>
        <w:rPr>
          <w:color w:val="B8B8B5"/>
        </w:rPr>
        <w:t>图</w:t>
      </w:r>
      <w:r>
        <w:rPr>
          <w:color w:val="B0B0AD"/>
        </w:rPr>
        <w:t>示</w:t>
      </w:r>
      <w:r>
        <w:rPr>
          <w:color w:val="AEAEAB"/>
        </w:rPr>
        <w:t>例</w:t>
      </w:r>
      <w:r>
        <w:rPr>
          <w:color w:val="B0AEAC"/>
        </w:rPr>
        <w:t>图</w:t>
      </w:r>
      <w:r>
        <w:rPr>
          <w:color w:val="AEACAA"/>
        </w:rPr>
        <w:t>示</w:t>
      </w:r>
      <w:r>
        <w:rPr>
          <w:color w:val="A7A7A4"/>
        </w:rPr>
        <w:t>例</w:t>
      </w:r>
      <w:r>
        <w:rPr>
          <w:color w:val="A5A5A2"/>
        </w:rPr>
        <w:t>图</w:t>
      </w:r>
      <w:r>
        <w:rPr>
          <w:color w:val="A8A8A5"/>
        </w:rPr>
        <w:t>示</w:t>
      </w:r>
      <w:r>
        <w:rPr>
          <w:color w:val="A7A7A3"/>
        </w:rPr>
        <w:t>例</w:t>
      </w:r>
      <w:r>
        <w:rPr>
          <w:color w:val="B5BDC3"/>
        </w:rPr>
        <w:t>图</w:t>
      </w:r>
      <w:r>
        <w:rPr>
          <w:color w:val="C3CFDA"/>
        </w:rPr>
        <w:t>示</w:t>
      </w:r>
      <w:r>
        <w:rPr>
          <w:color w:val="BEC9D4"/>
        </w:rPr>
        <w:t>例</w:t>
      </w:r>
      <w:r>
        <w:rPr>
          <w:color w:val="C0CBD5"/>
        </w:rPr>
        <w:t>图</w:t>
      </w:r>
      <w:r>
        <w:rPr>
          <w:color w:val="D4DEE9"/>
        </w:rPr>
        <w:t>示</w:t>
      </w:r>
      <w:r>
        <w:rPr>
          <w:color w:val="DFE6F0"/>
        </w:rPr>
        <w:t>例</w:t>
      </w:r>
      <w:r>
        <w:rPr>
          <w:color w:val="E2E9F3"/>
        </w:rPr>
        <w:t>图</w:t>
      </w:r>
      <w:r>
        <w:rPr>
          <w:color w:val="DBE5EF"/>
        </w:rPr>
        <w:t>示</w:t>
      </w:r>
      <w:r>
        <w:rPr>
          <w:color w:val="DDE8F2"/>
        </w:rPr>
        <w:t>例</w:t>
      </w:r>
      <w:r>
        <w:rPr>
          <w:color w:val="E1EBF6"/>
        </w:rPr>
        <w:t>图</w:t>
      </w:r>
      <w:r>
        <w:rPr>
          <w:color w:val="E4ECF5"/>
        </w:rPr>
        <w:t>示</w:t>
      </w:r>
      <w:r>
        <w:rPr>
          <w:color w:val="E5ECF5"/>
        </w:rPr>
        <w:t>例</w:t>
      </w:r>
      <w:r>
        <w:rPr>
          <w:color w:val="E4EBF4"/>
        </w:rPr>
        <w:t>图</w:t>
      </w:r>
      <w:r>
        <w:rPr>
          <w:color w:val="E7EDF5"/>
        </w:rPr>
        <w:t>示</w:t>
      </w:r>
      <w:r>
        <w:rPr>
          <w:color w:val="D8E2ED"/>
        </w:rPr>
        <w:t>例</w:t>
      </w:r>
      <w:r>
        <w:rPr>
          <w:color w:val="C2C9D1"/>
        </w:rPr>
        <w:t>图</w:t>
      </w:r>
      <w:r>
        <w:rPr>
          <w:color w:val="C0C4C8"/>
        </w:rPr>
        <w:t>示</w:t>
      </w:r>
      <w:r>
        <w:rPr>
          <w:color w:val="C7CCD0"/>
        </w:rPr>
        <w:t>例</w:t>
      </w:r>
      <w:r>
        <w:rPr>
          <w:color w:val="C9CED1"/>
        </w:rPr>
        <w:t>图</w:t>
      </w:r>
      <w:r>
        <w:rPr>
          <w:color w:val="C9CED1"/>
        </w:rPr>
        <w:t>示</w:t>
      </w:r>
      <w:r>
        <w:rPr>
          <w:color w:val="C4C9CD"/>
        </w:rPr>
        <w:t>例</w:t>
      </w:r>
      <w:r>
        <w:rPr>
          <w:color w:val="CBD0D5"/>
        </w:rPr>
        <w:t>图</w:t>
      </w:r>
      <w:r>
        <w:rPr>
          <w:color w:val="CDD3D7"/>
        </w:rPr>
        <w:t>示</w:t>
      </w:r>
      <w:r>
        <w:rPr>
          <w:color w:val="C8CCD0"/>
        </w:rPr>
        <w:t>例</w:t>
      </w:r>
      <w:r>
        <w:rPr>
          <w:color w:val="C1C1BF"/>
        </w:rPr>
        <w:t>图</w:t>
      </w:r>
      <w:r>
        <w:rPr>
          <w:color w:val="C6C7CA"/>
        </w:rPr>
        <w:t>示</w:t>
      </w:r>
      <w:r>
        <w:rPr>
          <w:color w:val="C7C9CB"/>
        </w:rPr>
        <w:t>例</w:t>
      </w:r>
      <w:r>
        <w:rPr>
          <w:color w:val="C3C6C4"/>
        </w:rPr>
        <w:t>图</w:t>
      </w:r>
      <w:r>
        <w:rPr>
          <w:color w:val="C6C9C7"/>
        </w:rPr>
        <w:t>示</w:t>
      </w:r>
      <w:r>
        <w:rPr>
          <w:color w:val="C7CAC8"/>
        </w:rPr>
        <w:t>例</w:t>
      </w:r>
      <w:r>
        <w:rPr>
          <w:color w:val="C7CAC8"/>
        </w:rPr>
        <w:t>图</w:t>
      </w:r>
      <w:r>
        <w:rPr>
          <w:color w:val="C2C5C3"/>
        </w:rPr>
        <w:t>示</w:t>
      </w:r>
      <w:r>
        <w:rPr>
          <w:color w:val="C4C7C5"/>
        </w:rPr>
        <w:t>例</w:t>
      </w:r>
      <w:r>
        <w:rPr>
          <w:color w:val="C7CAC8"/>
        </w:rPr>
        <w:t>图</w:t>
      </w:r>
      <w:r>
        <w:rPr>
          <w:color w:val="C6C8C8"/>
        </w:rPr>
        <w:t>示</w:t>
      </w:r>
      <w:r>
        <w:rPr>
          <w:color w:val="C3C6C4"/>
        </w:rPr>
        <w:t>例</w:t>
      </w:r>
      <w:r>
        <w:rPr>
          <w:color w:val="C4C7C5"/>
        </w:rPr>
        <w:t>图</w:t>
      </w:r>
      <w:r>
        <w:rPr>
          <w:color w:val="C6C9C7"/>
        </w:rPr>
        <w:t>示</w:t>
      </w:r>
      <w:r>
        <w:rPr>
          <w:color w:val="C6CAC7"/>
        </w:rPr>
        <w:t>例</w:t>
      </w:r>
      <w:r>
        <w:rPr>
          <w:color w:val="C5C9C6"/>
        </w:rPr>
        <w:t>图</w:t>
      </w:r>
      <w:r>
        <w:rPr>
          <w:color w:val="C8CBC9"/>
        </w:rPr>
        <w:t>示</w:t>
      </w:r>
      <w:r>
        <w:rPr>
          <w:color w:val="CACDCB"/>
        </w:rPr>
        <w:t>例</w:t>
      </w:r>
      <w:r>
        <w:rPr>
          <w:color w:val="CACDCB"/>
        </w:rPr>
        <w:t>图</w:t>
      </w:r>
      <w:r>
        <w:rPr>
          <w:color w:val="C4C7C5"/>
        </w:rPr>
        <w:t>示</w:t>
      </w:r>
      <w:r>
        <w:rPr>
          <w:color w:val="CBCECB"/>
        </w:rPr>
        <w:t>例</w:t>
      </w:r>
      <w:r>
        <w:rPr>
          <w:color w:val="CDD0CE"/>
        </w:rPr>
        <w:t>图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100" w:lineRule="exact" w:before="0" w:after="0"/>
    </w:pPr>
    <w:rPr>
      <w:rFonts w:ascii="Microsoft JhengHei" w:hAnsi="Microsoft JhengHei" w:eastAsia="微软雅黑"/>
      <w:b/>
      <w:sz w:val="1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
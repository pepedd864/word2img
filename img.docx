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p>
      <w:r>
        <w:t>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示例图</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100" w:lineRule="exact" w:before="0" w:after="0"/>
    </w:pPr>
    <w:rPr>
      <w:rFonts w:ascii="Microsoft JhengHei" w:hAnsi="Microsoft JhengHei" w:eastAsia="微软雅黑"/>
      <w:b/>
      <w:sz w:val="1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